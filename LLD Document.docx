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C82950">
      <w:pPr>
        <w:pStyle w:val="9"/>
        <w:rPr>
          <w:rFonts w:ascii="Times New Roman"/>
          <w:sz w:val="56"/>
        </w:rPr>
      </w:pPr>
      <w:r>
        <mc:AlternateContent>
          <mc:Choice Requires="wpg">
            <w:drawing>
              <wp:anchor distT="0" distB="0" distL="0" distR="0" simplePos="0" relativeHeight="251659264" behindDoc="0" locked="0" layoutInCell="1" allowOverlap="1">
                <wp:simplePos x="0" y="0"/>
                <wp:positionH relativeFrom="page">
                  <wp:posOffset>6339840</wp:posOffset>
                </wp:positionH>
                <wp:positionV relativeFrom="page">
                  <wp:posOffset>0</wp:posOffset>
                </wp:positionV>
                <wp:extent cx="1432560" cy="1002030"/>
                <wp:effectExtent l="0" t="0" r="0" b="0"/>
                <wp:wrapNone/>
                <wp:docPr id="2" name="Group 2"/>
                <wp:cNvGraphicFramePr/>
                <a:graphic xmlns:a="http://schemas.openxmlformats.org/drawingml/2006/main">
                  <a:graphicData uri="http://schemas.microsoft.com/office/word/2010/wordprocessingGroup">
                    <wpg:wgp>
                      <wpg:cNvGrpSpPr/>
                      <wpg:grpSpPr>
                        <a:xfrm>
                          <a:off x="0" y="0"/>
                          <a:ext cx="1432560" cy="1002030"/>
                          <a:chOff x="0" y="0"/>
                          <a:chExt cx="1432560" cy="1002030"/>
                        </a:xfrm>
                      </wpg:grpSpPr>
                      <pic:pic xmlns:pic="http://schemas.openxmlformats.org/drawingml/2006/picture">
                        <pic:nvPicPr>
                          <pic:cNvPr id="3" name="Image 3"/>
                          <pic:cNvPicPr/>
                        </pic:nvPicPr>
                        <pic:blipFill>
                          <a:blip r:embed="rId11" cstate="print"/>
                          <a:stretch>
                            <a:fillRect/>
                          </a:stretch>
                        </pic:blipFill>
                        <pic:spPr>
                          <a:xfrm>
                            <a:off x="6350" y="0"/>
                            <a:ext cx="1426210" cy="995679"/>
                          </a:xfrm>
                          <a:prstGeom prst="rect">
                            <a:avLst/>
                          </a:prstGeom>
                        </pic:spPr>
                      </pic:pic>
                      <wps:wsp>
                        <wps:cNvPr id="4" name="Graphic 4"/>
                        <wps:cNvSpPr/>
                        <wps:spPr>
                          <a:xfrm>
                            <a:off x="6350" y="757"/>
                            <a:ext cx="1426210" cy="995044"/>
                          </a:xfrm>
                          <a:custGeom>
                            <a:avLst/>
                            <a:gdLst/>
                            <a:ahLst/>
                            <a:cxnLst/>
                            <a:rect l="l" t="t" r="r" b="b"/>
                            <a:pathLst>
                              <a:path w="1426210" h="995044">
                                <a:moveTo>
                                  <a:pt x="0" y="994922"/>
                                </a:moveTo>
                                <a:lnTo>
                                  <a:pt x="1426210" y="994922"/>
                                </a:lnTo>
                              </a:path>
                              <a:path w="1426210" h="995044">
                                <a:moveTo>
                                  <a:pt x="0" y="0"/>
                                </a:moveTo>
                                <a:lnTo>
                                  <a:pt x="0" y="994922"/>
                                </a:lnTo>
                              </a:path>
                            </a:pathLst>
                          </a:custGeom>
                          <a:ln w="12700">
                            <a:solidFill>
                              <a:srgbClr val="FFFFFF"/>
                            </a:solidFill>
                            <a:prstDash val="solid"/>
                          </a:ln>
                        </wps:spPr>
                        <wps:bodyPr wrap="square" lIns="0" tIns="0" rIns="0" bIns="0" rtlCol="0">
                          <a:noAutofit/>
                        </wps:bodyPr>
                      </wps:wsp>
                      <wps:wsp>
                        <wps:cNvPr id="5" name="Textbox 5"/>
                        <wps:cNvSpPr txBox="1"/>
                        <wps:spPr>
                          <a:xfrm>
                            <a:off x="1135380" y="87588"/>
                            <a:ext cx="97790" cy="170815"/>
                          </a:xfrm>
                          <a:prstGeom prst="rect">
                            <a:avLst/>
                          </a:prstGeom>
                        </wps:spPr>
                        <wps:txbx>
                          <w:txbxContent>
                            <w:p w14:paraId="2AAEFD7D">
                              <w:pPr>
                                <w:spacing w:before="0" w:line="268" w:lineRule="exact"/>
                                <w:ind w:left="0" w:right="0" w:firstLine="0"/>
                                <w:jc w:val="left"/>
                                <w:rPr>
                                  <w:b/>
                                  <w:sz w:val="24"/>
                                </w:rPr>
                              </w:pPr>
                              <w:r>
                                <w:rPr>
                                  <w:b/>
                                  <w:color w:val="FFFFFF"/>
                                  <w:spacing w:val="-10"/>
                                  <w:sz w:val="24"/>
                                </w:rPr>
                                <w:t>1</w:t>
                              </w:r>
                            </w:p>
                          </w:txbxContent>
                        </wps:txbx>
                        <wps:bodyPr wrap="square" lIns="0" tIns="0" rIns="0" bIns="0" rtlCol="0">
                          <a:noAutofit/>
                        </wps:bodyPr>
                      </wps:wsp>
                    </wpg:wgp>
                  </a:graphicData>
                </a:graphic>
              </wp:anchor>
            </w:drawing>
          </mc:Choice>
          <mc:Fallback>
            <w:pict>
              <v:group id="_x0000_s1026" o:spid="_x0000_s1026" o:spt="203" style="position:absolute;left:0pt;margin-left:499.2pt;margin-top:0pt;height:78.9pt;width:112.8pt;mso-position-horizontal-relative:page;mso-position-vertical-relative:page;z-index:251659264;mso-width-relative:page;mso-height-relative:page;" coordsize="1432560,1002030" o:gfxdata="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">
                <o:lock v:ext="edit" aspectratio="f"/>
                <v:shape id="Image 3" o:spid="_x0000_s1026" o:spt="75" type="#_x0000_t75" style="position:absolute;left:6350;top:0;height:995679;width:1426210;" filled="f" o:preferrelative="t" stroked="f" coordsize="21600,21600" o:gfxdata="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9YbsAAADa&#10;AAAADwAAAAAAAAABACAAAAAiAAAAZHJzL2Rvd25yZXYueG1sUEsBAhQAFAAAAAgAh07iQDMvBZ47&#10;AAAAOQAAABAAAAAAAAAAAQAgAAAACgEAAGRycy9zaGFwZXhtbC54bWxQSwUGAAAAAAYABgBbAQAA&#10;tAMAAAAA&#10;">
                  <v:fill on="f" focussize="0,0"/>
                  <v:stroke on="f"/>
                  <v:imagedata r:id="rId11" o:title=""/>
                  <o:lock v:ext="edit" aspectratio="f"/>
                </v:shape>
                <v:shape id="Graphic 4" o:spid="_x0000_s1026" o:spt="100" style="position:absolute;left:6350;top:757;height:995044;width:1426210;" filled="f" stroked="t" coordsize="1426210,995044" o:gfxdata="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vu3bLsAAADa&#10;AAAADwAAAAAAAAABACAAAAAiAAAAZHJzL2Rvd25yZXYueG1sUEsBAhQAFAAAAAgAh07iQDMvBZ47&#10;AAAAOQAAABAAAAAAAAAAAQAgAAAACgEAAGRycy9zaGFwZXhtbC54bWxQSwUGAAAAAAYABgBbAQAA&#10;tAMAAAAA&#10;" path="m0,994922l1426210,994922em0,0l0,994922e">
                  <v:fill on="f" focussize="0,0"/>
                  <v:stroke weight="1pt" color="#FFFFFF" joinstyle="round"/>
                  <v:imagedata o:title=""/>
                  <o:lock v:ext="edit" aspectratio="f"/>
                  <v:textbox inset="0mm,0mm,0mm,0mm"/>
                </v:shape>
                <v:shape id="Textbox 5" o:spid="_x0000_s1026" o:spt="202" type="#_x0000_t202" style="position:absolute;left:1135380;top:87588;height:170815;width:97790;"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AAEFD7D">
                        <w:pPr>
                          <w:spacing w:before="0" w:line="268" w:lineRule="exact"/>
                          <w:ind w:left="0" w:right="0" w:firstLine="0"/>
                          <w:jc w:val="left"/>
                          <w:rPr>
                            <w:b/>
                            <w:sz w:val="24"/>
                          </w:rPr>
                        </w:pPr>
                        <w:r>
                          <w:rPr>
                            <w:b/>
                            <w:color w:val="FFFFFF"/>
                            <w:spacing w:val="-10"/>
                            <w:sz w:val="24"/>
                          </w:rPr>
                          <w:t>1</w:t>
                        </w:r>
                      </w:p>
                    </w:txbxContent>
                  </v:textbox>
                </v:shape>
              </v:group>
            </w:pict>
          </mc:Fallback>
        </mc:AlternateContent>
      </w:r>
    </w:p>
    <w:p w14:paraId="729BBDEA">
      <w:pPr>
        <w:pStyle w:val="9"/>
        <w:rPr>
          <w:rFonts w:ascii="Times New Roman"/>
          <w:sz w:val="56"/>
        </w:rPr>
      </w:pPr>
    </w:p>
    <w:p w14:paraId="45E70ED8">
      <w:pPr>
        <w:pStyle w:val="9"/>
        <w:rPr>
          <w:rFonts w:ascii="Times New Roman"/>
          <w:sz w:val="56"/>
        </w:rPr>
      </w:pPr>
    </w:p>
    <w:p w14:paraId="7142B2B0">
      <w:pPr>
        <w:pStyle w:val="9"/>
        <w:rPr>
          <w:rFonts w:ascii="Times New Roman"/>
          <w:sz w:val="56"/>
        </w:rPr>
      </w:pPr>
    </w:p>
    <w:p w14:paraId="200E58B7">
      <w:pPr>
        <w:pStyle w:val="9"/>
        <w:rPr>
          <w:rFonts w:ascii="Times New Roman"/>
          <w:sz w:val="56"/>
        </w:rPr>
      </w:pPr>
    </w:p>
    <w:p w14:paraId="116AEB2B">
      <w:pPr>
        <w:pStyle w:val="9"/>
        <w:rPr>
          <w:rFonts w:ascii="Times New Roman"/>
          <w:sz w:val="56"/>
        </w:rPr>
      </w:pPr>
    </w:p>
    <w:p w14:paraId="555F77F5">
      <w:pPr>
        <w:pStyle w:val="9"/>
        <w:spacing w:before="118"/>
        <w:rPr>
          <w:rFonts w:ascii="Times New Roman"/>
          <w:sz w:val="56"/>
        </w:rPr>
      </w:pPr>
    </w:p>
    <w:p w14:paraId="39087056">
      <w:pPr>
        <w:spacing w:before="0"/>
        <w:ind w:left="6" w:right="839" w:firstLine="0"/>
        <w:jc w:val="center"/>
        <w:rPr>
          <w:sz w:val="56"/>
        </w:rPr>
      </w:pPr>
      <w:r>
        <w:rPr>
          <w:sz w:val="56"/>
        </w:rPr>
        <w:t>Low</w:t>
      </w:r>
      <w:r>
        <w:rPr>
          <w:spacing w:val="-14"/>
          <w:sz w:val="56"/>
        </w:rPr>
        <w:t xml:space="preserve"> </w:t>
      </w:r>
      <w:r>
        <w:rPr>
          <w:sz w:val="56"/>
        </w:rPr>
        <w:t>Level</w:t>
      </w:r>
      <w:r>
        <w:rPr>
          <w:spacing w:val="-14"/>
          <w:sz w:val="56"/>
        </w:rPr>
        <w:t xml:space="preserve"> </w:t>
      </w:r>
      <w:r>
        <w:rPr>
          <w:spacing w:val="-2"/>
          <w:sz w:val="56"/>
        </w:rPr>
        <w:t>Design</w:t>
      </w:r>
    </w:p>
    <w:p w14:paraId="53FE0D20">
      <w:pPr>
        <w:pStyle w:val="10"/>
      </w:pPr>
      <w:r>
        <w:rPr>
          <w:color w:val="2D5294"/>
        </w:rPr>
        <w:t>Amazon</w:t>
      </w:r>
      <w:r>
        <w:rPr>
          <w:color w:val="2D5294"/>
          <w:spacing w:val="-17"/>
        </w:rPr>
        <w:t xml:space="preserve"> </w:t>
      </w:r>
      <w:r>
        <w:rPr>
          <w:color w:val="2D5294"/>
        </w:rPr>
        <w:t>Sales</w:t>
      </w:r>
      <w:r>
        <w:rPr>
          <w:color w:val="2D5294"/>
          <w:spacing w:val="-17"/>
        </w:rPr>
        <w:t xml:space="preserve"> </w:t>
      </w:r>
      <w:r>
        <w:rPr>
          <w:color w:val="2D5294"/>
        </w:rPr>
        <w:t>Data</w:t>
      </w:r>
      <w:r>
        <w:rPr>
          <w:color w:val="2D5294"/>
          <w:spacing w:val="-16"/>
        </w:rPr>
        <w:t xml:space="preserve"> </w:t>
      </w:r>
      <w:r>
        <w:rPr>
          <w:color w:val="2D5294"/>
          <w:spacing w:val="-2"/>
        </w:rPr>
        <w:t>Analysis</w:t>
      </w:r>
    </w:p>
    <w:p w14:paraId="5FDB6722">
      <w:pPr>
        <w:pStyle w:val="9"/>
        <w:spacing w:before="436"/>
        <w:rPr>
          <w:b/>
          <w:sz w:val="56"/>
        </w:rPr>
      </w:pPr>
    </w:p>
    <w:p w14:paraId="5438BAC2">
      <w:pPr>
        <w:spacing w:before="0"/>
        <w:ind w:left="3147" w:right="2928" w:firstLine="0"/>
        <w:jc w:val="left"/>
        <w:rPr>
          <w:rFonts w:hint="default"/>
          <w:sz w:val="36"/>
          <w:lang w:val="en-US"/>
        </w:rPr>
      </w:pPr>
      <w:r>
        <w:rPr>
          <w:sz w:val="36"/>
        </w:rPr>
        <w:t xml:space="preserve"> </w:t>
      </w:r>
      <w:r>
        <w:rPr>
          <w:rFonts w:hint="default"/>
          <w:sz w:val="36"/>
          <w:lang w:val="en-US"/>
        </w:rPr>
        <w:t>D</w:t>
      </w:r>
      <w:bookmarkStart w:id="12" w:name="_GoBack"/>
      <w:bookmarkEnd w:id="12"/>
      <w:r>
        <w:rPr>
          <w:sz w:val="36"/>
        </w:rPr>
        <w:t>ate</w:t>
      </w:r>
      <w:r>
        <w:rPr>
          <w:spacing w:val="-3"/>
          <w:sz w:val="36"/>
        </w:rPr>
        <w:t xml:space="preserve"> </w:t>
      </w:r>
      <w:r>
        <w:rPr>
          <w:sz w:val="36"/>
        </w:rPr>
        <w:t>of</w:t>
      </w:r>
      <w:r>
        <w:rPr>
          <w:spacing w:val="-3"/>
          <w:sz w:val="36"/>
        </w:rPr>
        <w:t xml:space="preserve"> </w:t>
      </w:r>
      <w:r>
        <w:rPr>
          <w:sz w:val="36"/>
        </w:rPr>
        <w:t>revision:</w:t>
      </w:r>
      <w:r>
        <w:rPr>
          <w:spacing w:val="1"/>
          <w:sz w:val="36"/>
        </w:rPr>
        <w:t xml:space="preserve"> </w:t>
      </w:r>
      <w:r>
        <w:rPr>
          <w:rFonts w:hint="default"/>
          <w:spacing w:val="1"/>
          <w:sz w:val="36"/>
          <w:lang w:val="en-US"/>
        </w:rPr>
        <w:t>12</w:t>
      </w:r>
      <w:r>
        <w:rPr>
          <w:spacing w:val="-2"/>
          <w:sz w:val="36"/>
        </w:rPr>
        <w:t>/</w:t>
      </w:r>
      <w:r>
        <w:rPr>
          <w:rFonts w:hint="default"/>
          <w:spacing w:val="-2"/>
          <w:sz w:val="36"/>
          <w:lang w:val="en-US"/>
        </w:rPr>
        <w:t>7</w:t>
      </w:r>
      <w:r>
        <w:rPr>
          <w:spacing w:val="-2"/>
          <w:sz w:val="36"/>
        </w:rPr>
        <w:t>/202</w:t>
      </w:r>
      <w:r>
        <w:rPr>
          <w:rFonts w:hint="default"/>
          <w:spacing w:val="-2"/>
          <w:sz w:val="36"/>
          <w:lang w:val="en-US"/>
        </w:rPr>
        <w:t>4</w:t>
      </w:r>
    </w:p>
    <w:p w14:paraId="75B325EC">
      <w:pPr>
        <w:spacing w:before="374"/>
        <w:ind w:left="283" w:right="839" w:firstLine="0"/>
        <w:jc w:val="center"/>
        <w:rPr>
          <w:rFonts w:hint="default"/>
          <w:sz w:val="32"/>
          <w:lang w:val="en-US"/>
        </w:rPr>
      </w:pPr>
      <w:r>
        <w:rPr>
          <w:rFonts w:hint="default"/>
          <w:sz w:val="32"/>
          <w:lang w:val="en-US"/>
        </w:rPr>
        <w:t>Neel Gokhale</w:t>
      </w:r>
    </w:p>
    <w:p w14:paraId="2A38EAC9">
      <w:pPr>
        <w:spacing w:after="0"/>
        <w:jc w:val="center"/>
        <w:rPr>
          <w:sz w:val="32"/>
        </w:rPr>
        <w:sectPr>
          <w:footerReference r:id="rId5" w:type="default"/>
          <w:type w:val="continuous"/>
          <w:pgSz w:w="12240" w:h="15840"/>
          <w:pgMar w:top="0" w:right="200" w:bottom="1120" w:left="1080" w:header="0" w:footer="939" w:gutter="0"/>
          <w:pgNumType w:start="1"/>
          <w:cols w:space="720" w:num="1"/>
        </w:sectPr>
      </w:pPr>
    </w:p>
    <w:p w14:paraId="3DE19356">
      <w:pPr>
        <w:pStyle w:val="9"/>
        <w:rPr>
          <w:sz w:val="32"/>
        </w:rPr>
      </w:pPr>
    </w:p>
    <w:p w14:paraId="2604FC85">
      <w:pPr>
        <w:pStyle w:val="9"/>
        <w:spacing w:before="312"/>
        <w:rPr>
          <w:sz w:val="32"/>
        </w:rPr>
      </w:pPr>
    </w:p>
    <w:p w14:paraId="7D219BFB">
      <w:pPr>
        <w:spacing w:before="0"/>
        <w:ind w:left="2931" w:right="0" w:firstLine="0"/>
        <w:jc w:val="left"/>
        <w:rPr>
          <w:b/>
          <w:sz w:val="32"/>
        </w:rPr>
      </w:pPr>
      <w:r>
        <mc:AlternateContent>
          <mc:Choice Requires="wpg">
            <w:drawing>
              <wp:anchor distT="0" distB="0" distL="0" distR="0" simplePos="0" relativeHeight="251660288" behindDoc="0" locked="0" layoutInCell="1" allowOverlap="1">
                <wp:simplePos x="0" y="0"/>
                <wp:positionH relativeFrom="page">
                  <wp:posOffset>6339840</wp:posOffset>
                </wp:positionH>
                <wp:positionV relativeFrom="paragraph">
                  <wp:posOffset>-664845</wp:posOffset>
                </wp:positionV>
                <wp:extent cx="1432560" cy="1002030"/>
                <wp:effectExtent l="0" t="0" r="0" b="0"/>
                <wp:wrapNone/>
                <wp:docPr id="7" name="Group 7"/>
                <wp:cNvGraphicFramePr/>
                <a:graphic xmlns:a="http://schemas.openxmlformats.org/drawingml/2006/main">
                  <a:graphicData uri="http://schemas.microsoft.com/office/word/2010/wordprocessingGroup">
                    <wpg:wgp>
                      <wpg:cNvGrpSpPr/>
                      <wpg:grpSpPr>
                        <a:xfrm>
                          <a:off x="0" y="0"/>
                          <a:ext cx="1432560" cy="1002030"/>
                          <a:chOff x="0" y="0"/>
                          <a:chExt cx="1432560" cy="1002030"/>
                        </a:xfrm>
                      </wpg:grpSpPr>
                      <pic:pic xmlns:pic="http://schemas.openxmlformats.org/drawingml/2006/picture">
                        <pic:nvPicPr>
                          <pic:cNvPr id="8" name="Image 8"/>
                          <pic:cNvPicPr/>
                        </pic:nvPicPr>
                        <pic:blipFill>
                          <a:blip r:embed="rId11" cstate="print"/>
                          <a:stretch>
                            <a:fillRect/>
                          </a:stretch>
                        </pic:blipFill>
                        <pic:spPr>
                          <a:xfrm>
                            <a:off x="6350" y="0"/>
                            <a:ext cx="1426210" cy="995679"/>
                          </a:xfrm>
                          <a:prstGeom prst="rect">
                            <a:avLst/>
                          </a:prstGeom>
                        </pic:spPr>
                      </pic:pic>
                      <wps:wsp>
                        <wps:cNvPr id="9" name="Graphic 9"/>
                        <wps:cNvSpPr/>
                        <wps:spPr>
                          <a:xfrm>
                            <a:off x="6350" y="757"/>
                            <a:ext cx="1426210" cy="995044"/>
                          </a:xfrm>
                          <a:custGeom>
                            <a:avLst/>
                            <a:gdLst/>
                            <a:ahLst/>
                            <a:cxnLst/>
                            <a:rect l="l" t="t" r="r" b="b"/>
                            <a:pathLst>
                              <a:path w="1426210" h="995044">
                                <a:moveTo>
                                  <a:pt x="0" y="994922"/>
                                </a:moveTo>
                                <a:lnTo>
                                  <a:pt x="1426210" y="994922"/>
                                </a:lnTo>
                              </a:path>
                              <a:path w="1426210" h="995044">
                                <a:moveTo>
                                  <a:pt x="0" y="0"/>
                                </a:moveTo>
                                <a:lnTo>
                                  <a:pt x="0" y="994922"/>
                                </a:lnTo>
                              </a:path>
                            </a:pathLst>
                          </a:custGeom>
                          <a:ln w="12700">
                            <a:solidFill>
                              <a:srgbClr val="FFFFFF"/>
                            </a:solidFill>
                            <a:prstDash val="solid"/>
                          </a:ln>
                        </wps:spPr>
                        <wps:bodyPr wrap="square" lIns="0" tIns="0" rIns="0" bIns="0" rtlCol="0">
                          <a:noAutofit/>
                        </wps:bodyPr>
                      </wps:wsp>
                      <wps:wsp>
                        <wps:cNvPr id="10" name="Textbox 10"/>
                        <wps:cNvSpPr txBox="1"/>
                        <wps:spPr>
                          <a:xfrm>
                            <a:off x="1135380" y="87588"/>
                            <a:ext cx="97790" cy="170815"/>
                          </a:xfrm>
                          <a:prstGeom prst="rect">
                            <a:avLst/>
                          </a:prstGeom>
                        </wps:spPr>
                        <wps:txbx>
                          <w:txbxContent>
                            <w:p w14:paraId="66E2CE57">
                              <w:pPr>
                                <w:spacing w:before="0" w:line="268" w:lineRule="exact"/>
                                <w:ind w:left="0" w:right="0" w:firstLine="0"/>
                                <w:jc w:val="left"/>
                                <w:rPr>
                                  <w:b/>
                                  <w:sz w:val="24"/>
                                </w:rPr>
                              </w:pPr>
                              <w:r>
                                <w:rPr>
                                  <w:b/>
                                  <w:color w:val="FFFFFF"/>
                                  <w:spacing w:val="-10"/>
                                  <w:sz w:val="24"/>
                                </w:rPr>
                                <w:t>2</w:t>
                              </w:r>
                            </w:p>
                          </w:txbxContent>
                        </wps:txbx>
                        <wps:bodyPr wrap="square" lIns="0" tIns="0" rIns="0" bIns="0" rtlCol="0">
                          <a:noAutofit/>
                        </wps:bodyPr>
                      </wps:wsp>
                    </wpg:wgp>
                  </a:graphicData>
                </a:graphic>
              </wp:anchor>
            </w:drawing>
          </mc:Choice>
          <mc:Fallback>
            <w:pict>
              <v:group id="_x0000_s1026" o:spid="_x0000_s1026" o:spt="203" style="position:absolute;left:0pt;margin-left:499.2pt;margin-top:-52.35pt;height:78.9pt;width:112.8pt;mso-position-horizontal-relative:page;z-index:251660288;mso-width-relative:page;mso-height-relative:page;" coordsize="1432560,1002030" o:gfxdata="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">
                <o:lock v:ext="edit" aspectratio="f"/>
                <v:shape id="Image 8" o:spid="_x0000_s1026" o:spt="75" type="#_x0000_t75" style="position:absolute;left:6350;top:0;height:995679;width:1426210;" filled="f" o:preferrelative="t" stroked="f" coordsize="21600,21600" o:gfxdata="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VtvELgAAADaAAAA&#10;DwAAAAAAAAABACAAAAAiAAAAZHJzL2Rvd25yZXYueG1sUEsBAhQAFAAAAAgAh07iQDMvBZ47AAAA&#10;OQAAABAAAAAAAAAAAQAgAAAABwEAAGRycy9zaGFwZXhtbC54bWxQSwUGAAAAAAYABgBbAQAAsQMA&#10;AAAA&#10;">
                  <v:fill on="f" focussize="0,0"/>
                  <v:stroke on="f"/>
                  <v:imagedata r:id="rId11" o:title=""/>
                  <o:lock v:ext="edit" aspectratio="f"/>
                </v:shape>
                <v:shape id="Graphic 9" o:spid="_x0000_s1026" o:spt="100" style="position:absolute;left:6350;top:757;height:995044;width:1426210;" filled="f" stroked="t" coordsize="1426210,995044" o:gfxdata="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PoY8rsAAADa&#10;AAAADwAAAAAAAAABACAAAAAiAAAAZHJzL2Rvd25yZXYueG1sUEsBAhQAFAAAAAgAh07iQDMvBZ47&#10;AAAAOQAAABAAAAAAAAAAAQAgAAAACgEAAGRycy9zaGFwZXhtbC54bWxQSwUGAAAAAAYABgBbAQAA&#10;tAMAAAAA&#10;" path="m0,994922l1426210,994922em0,0l0,994922e">
                  <v:fill on="f" focussize="0,0"/>
                  <v:stroke weight="1pt" color="#FFFFFF" joinstyle="round"/>
                  <v:imagedata o:title=""/>
                  <o:lock v:ext="edit" aspectratio="f"/>
                  <v:textbox inset="0mm,0mm,0mm,0mm"/>
                </v:shape>
                <v:shape id="Textbox 10" o:spid="_x0000_s1026" o:spt="202" type="#_x0000_t202" style="position:absolute;left:1135380;top:87588;height:170815;width:97790;"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6E2CE57">
                        <w:pPr>
                          <w:spacing w:before="0" w:line="268" w:lineRule="exact"/>
                          <w:ind w:left="0" w:right="0" w:firstLine="0"/>
                          <w:jc w:val="left"/>
                          <w:rPr>
                            <w:b/>
                            <w:sz w:val="24"/>
                          </w:rPr>
                        </w:pPr>
                        <w:r>
                          <w:rPr>
                            <w:b/>
                            <w:color w:val="FFFFFF"/>
                            <w:spacing w:val="-10"/>
                            <w:sz w:val="24"/>
                          </w:rPr>
                          <w:t>2</w:t>
                        </w:r>
                      </w:p>
                    </w:txbxContent>
                  </v:textbox>
                </v:shape>
              </v:group>
            </w:pict>
          </mc:Fallback>
        </mc:AlternateContent>
      </w:r>
      <w:r>
        <w:rPr>
          <w:b/>
          <w:color w:val="2D5294"/>
          <w:sz w:val="32"/>
        </w:rPr>
        <w:t>Document</w:t>
      </w:r>
      <w:r>
        <w:rPr>
          <w:b/>
          <w:color w:val="2D5294"/>
          <w:spacing w:val="-15"/>
          <w:sz w:val="32"/>
        </w:rPr>
        <w:t xml:space="preserve"> </w:t>
      </w:r>
      <w:r>
        <w:rPr>
          <w:b/>
          <w:color w:val="2D5294"/>
          <w:sz w:val="32"/>
        </w:rPr>
        <w:t>Version</w:t>
      </w:r>
      <w:r>
        <w:rPr>
          <w:b/>
          <w:color w:val="2D5294"/>
          <w:spacing w:val="-15"/>
          <w:sz w:val="32"/>
        </w:rPr>
        <w:t xml:space="preserve"> </w:t>
      </w:r>
      <w:r>
        <w:rPr>
          <w:b/>
          <w:color w:val="2D5294"/>
          <w:spacing w:val="-2"/>
          <w:sz w:val="32"/>
        </w:rPr>
        <w:t>Control</w:t>
      </w:r>
    </w:p>
    <w:p w14:paraId="388A3742">
      <w:pPr>
        <w:pStyle w:val="9"/>
        <w:spacing w:before="72" w:after="1"/>
        <w:rPr>
          <w:b/>
          <w:sz w:val="20"/>
        </w:rPr>
      </w:pPr>
    </w:p>
    <w:tbl>
      <w:tblPr>
        <w:tblStyle w:val="8"/>
        <w:tblW w:w="0" w:type="auto"/>
        <w:tblInd w:w="85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87"/>
        <w:gridCol w:w="1270"/>
        <w:gridCol w:w="3334"/>
        <w:gridCol w:w="1750"/>
      </w:tblGrid>
      <w:tr w14:paraId="0142D8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89" w:hRule="atLeast"/>
        </w:trPr>
        <w:tc>
          <w:tcPr>
            <w:tcW w:w="1887" w:type="dxa"/>
          </w:tcPr>
          <w:p w14:paraId="3B7DF1EF">
            <w:pPr>
              <w:pStyle w:val="15"/>
              <w:spacing w:before="17"/>
              <w:ind w:left="229"/>
              <w:rPr>
                <w:b/>
                <w:sz w:val="24"/>
              </w:rPr>
            </w:pPr>
            <w:r>
              <w:rPr>
                <w:b/>
                <w:color w:val="404040"/>
                <w:sz w:val="24"/>
              </w:rPr>
              <w:t>Date</w:t>
            </w:r>
            <w:r>
              <w:rPr>
                <w:b/>
                <w:color w:val="404040"/>
                <w:spacing w:val="-9"/>
                <w:sz w:val="24"/>
              </w:rPr>
              <w:t xml:space="preserve"> </w:t>
            </w:r>
            <w:r>
              <w:rPr>
                <w:b/>
                <w:color w:val="404040"/>
                <w:spacing w:val="-2"/>
                <w:sz w:val="24"/>
              </w:rPr>
              <w:t>Issued</w:t>
            </w:r>
          </w:p>
        </w:tc>
        <w:tc>
          <w:tcPr>
            <w:tcW w:w="1270" w:type="dxa"/>
          </w:tcPr>
          <w:p w14:paraId="016B3A91">
            <w:pPr>
              <w:pStyle w:val="15"/>
              <w:spacing w:before="17"/>
              <w:ind w:left="246" w:right="20"/>
              <w:jc w:val="center"/>
              <w:rPr>
                <w:b/>
                <w:sz w:val="24"/>
              </w:rPr>
            </w:pPr>
            <w:r>
              <w:rPr>
                <w:b/>
                <w:color w:val="404040"/>
                <w:spacing w:val="-2"/>
                <w:sz w:val="24"/>
              </w:rPr>
              <w:t>Version</w:t>
            </w:r>
          </w:p>
        </w:tc>
        <w:tc>
          <w:tcPr>
            <w:tcW w:w="3334" w:type="dxa"/>
          </w:tcPr>
          <w:p w14:paraId="5227042E">
            <w:pPr>
              <w:pStyle w:val="15"/>
              <w:spacing w:before="17"/>
              <w:ind w:left="1112"/>
              <w:rPr>
                <w:b/>
                <w:sz w:val="24"/>
              </w:rPr>
            </w:pPr>
            <w:r>
              <w:rPr>
                <w:b/>
                <w:color w:val="404040"/>
                <w:spacing w:val="-2"/>
                <w:sz w:val="24"/>
              </w:rPr>
              <w:t>Description</w:t>
            </w:r>
          </w:p>
        </w:tc>
        <w:tc>
          <w:tcPr>
            <w:tcW w:w="1750" w:type="dxa"/>
          </w:tcPr>
          <w:p w14:paraId="68CC6C3D">
            <w:pPr>
              <w:pStyle w:val="15"/>
              <w:spacing w:before="17"/>
              <w:ind w:left="582"/>
              <w:rPr>
                <w:b/>
                <w:sz w:val="24"/>
              </w:rPr>
            </w:pPr>
            <w:r>
              <w:rPr>
                <w:b/>
                <w:color w:val="404040"/>
                <w:spacing w:val="-2"/>
                <w:sz w:val="24"/>
              </w:rPr>
              <w:t>Author</w:t>
            </w:r>
          </w:p>
        </w:tc>
      </w:tr>
      <w:tr w14:paraId="0625782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28" w:hRule="atLeast"/>
        </w:trPr>
        <w:tc>
          <w:tcPr>
            <w:tcW w:w="1887" w:type="dxa"/>
          </w:tcPr>
          <w:p w14:paraId="2F2E0128">
            <w:pPr>
              <w:pStyle w:val="15"/>
              <w:spacing w:before="16"/>
              <w:ind w:left="282"/>
              <w:rPr>
                <w:rFonts w:hint="default"/>
                <w:b/>
                <w:sz w:val="22"/>
                <w:lang w:val="en-US"/>
              </w:rPr>
            </w:pPr>
            <w:r>
              <w:rPr>
                <w:rFonts w:hint="default"/>
                <w:b/>
                <w:color w:val="675E46"/>
                <w:sz w:val="22"/>
                <w:lang w:val="en-US"/>
              </w:rPr>
              <w:t>1</w:t>
            </w:r>
            <w:r>
              <w:rPr>
                <w:b/>
                <w:color w:val="675E46"/>
                <w:sz w:val="22"/>
              </w:rPr>
              <w:t>2</w:t>
            </w:r>
            <w:r>
              <w:rPr>
                <w:b/>
                <w:color w:val="675E46"/>
                <w:sz w:val="22"/>
                <w:vertAlign w:val="superscript"/>
              </w:rPr>
              <w:t>th</w:t>
            </w:r>
            <w:r>
              <w:rPr>
                <w:b/>
                <w:color w:val="675E46"/>
                <w:spacing w:val="-4"/>
                <w:sz w:val="22"/>
                <w:vertAlign w:val="baseline"/>
              </w:rPr>
              <w:t xml:space="preserve"> </w:t>
            </w:r>
            <w:r>
              <w:rPr>
                <w:rFonts w:hint="default"/>
                <w:b/>
                <w:color w:val="675E46"/>
                <w:spacing w:val="-4"/>
                <w:sz w:val="22"/>
                <w:vertAlign w:val="baseline"/>
                <w:lang w:val="en-US"/>
              </w:rPr>
              <w:t>July</w:t>
            </w:r>
            <w:r>
              <w:rPr>
                <w:b/>
                <w:color w:val="675E46"/>
                <w:spacing w:val="-1"/>
                <w:sz w:val="22"/>
                <w:vertAlign w:val="baseline"/>
              </w:rPr>
              <w:t xml:space="preserve"> </w:t>
            </w:r>
            <w:r>
              <w:rPr>
                <w:b/>
                <w:color w:val="675E46"/>
                <w:spacing w:val="-4"/>
                <w:sz w:val="22"/>
                <w:vertAlign w:val="baseline"/>
              </w:rPr>
              <w:t>202</w:t>
            </w:r>
            <w:r>
              <w:rPr>
                <w:rFonts w:hint="default"/>
                <w:b/>
                <w:color w:val="675E46"/>
                <w:spacing w:val="-4"/>
                <w:sz w:val="22"/>
                <w:vertAlign w:val="baseline"/>
                <w:lang w:val="en-US"/>
              </w:rPr>
              <w:t>4</w:t>
            </w:r>
          </w:p>
        </w:tc>
        <w:tc>
          <w:tcPr>
            <w:tcW w:w="1270" w:type="dxa"/>
          </w:tcPr>
          <w:p w14:paraId="51B54148">
            <w:pPr>
              <w:pStyle w:val="15"/>
              <w:spacing w:before="16"/>
              <w:ind w:left="246"/>
              <w:jc w:val="center"/>
              <w:rPr>
                <w:sz w:val="22"/>
              </w:rPr>
            </w:pPr>
            <w:r>
              <w:rPr>
                <w:color w:val="675E46"/>
                <w:spacing w:val="-5"/>
                <w:sz w:val="22"/>
              </w:rPr>
              <w:t>1.0</w:t>
            </w:r>
          </w:p>
        </w:tc>
        <w:tc>
          <w:tcPr>
            <w:tcW w:w="3334" w:type="dxa"/>
          </w:tcPr>
          <w:p w14:paraId="210B780E">
            <w:pPr>
              <w:pStyle w:val="15"/>
              <w:spacing w:before="16"/>
              <w:ind w:left="121"/>
              <w:rPr>
                <w:sz w:val="22"/>
              </w:rPr>
            </w:pPr>
            <w:r>
              <w:rPr>
                <w:color w:val="675E46"/>
                <w:sz w:val="22"/>
              </w:rPr>
              <w:t>First</w:t>
            </w:r>
            <w:r>
              <w:rPr>
                <w:color w:val="675E46"/>
                <w:spacing w:val="-5"/>
                <w:sz w:val="22"/>
              </w:rPr>
              <w:t xml:space="preserve"> </w:t>
            </w:r>
            <w:r>
              <w:rPr>
                <w:color w:val="675E46"/>
                <w:sz w:val="22"/>
              </w:rPr>
              <w:t>Version</w:t>
            </w:r>
            <w:r>
              <w:rPr>
                <w:color w:val="675E46"/>
                <w:spacing w:val="-5"/>
                <w:sz w:val="22"/>
              </w:rPr>
              <w:t xml:space="preserve"> </w:t>
            </w:r>
            <w:r>
              <w:rPr>
                <w:color w:val="675E46"/>
                <w:sz w:val="22"/>
              </w:rPr>
              <w:t>of</w:t>
            </w:r>
            <w:r>
              <w:rPr>
                <w:color w:val="675E46"/>
                <w:spacing w:val="-5"/>
                <w:sz w:val="22"/>
              </w:rPr>
              <w:t xml:space="preserve"> </w:t>
            </w:r>
            <w:r>
              <w:rPr>
                <w:color w:val="675E46"/>
                <w:sz w:val="22"/>
              </w:rPr>
              <w:t>Complete</w:t>
            </w:r>
            <w:r>
              <w:rPr>
                <w:color w:val="675E46"/>
                <w:spacing w:val="-5"/>
                <w:sz w:val="22"/>
              </w:rPr>
              <w:t xml:space="preserve"> LLD</w:t>
            </w:r>
          </w:p>
        </w:tc>
        <w:tc>
          <w:tcPr>
            <w:tcW w:w="1750" w:type="dxa"/>
          </w:tcPr>
          <w:p w14:paraId="73F2E383">
            <w:pPr>
              <w:pStyle w:val="15"/>
              <w:spacing w:before="14" w:line="259" w:lineRule="auto"/>
              <w:ind w:left="385" w:hanging="149"/>
              <w:rPr>
                <w:rFonts w:hint="default"/>
                <w:sz w:val="24"/>
                <w:lang w:val="en-US"/>
              </w:rPr>
            </w:pPr>
            <w:r>
              <w:rPr>
                <w:rFonts w:hint="default"/>
                <w:sz w:val="24"/>
                <w:lang w:val="en-US"/>
              </w:rPr>
              <w:t>Neel Gokhale</w:t>
            </w:r>
          </w:p>
        </w:tc>
      </w:tr>
      <w:tr w14:paraId="55E5B8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13" w:hRule="atLeast"/>
        </w:trPr>
        <w:tc>
          <w:tcPr>
            <w:tcW w:w="1887" w:type="dxa"/>
          </w:tcPr>
          <w:p w14:paraId="5EF366BA">
            <w:pPr>
              <w:pStyle w:val="15"/>
              <w:rPr>
                <w:rFonts w:ascii="Times New Roman"/>
                <w:sz w:val="24"/>
              </w:rPr>
            </w:pPr>
          </w:p>
        </w:tc>
        <w:tc>
          <w:tcPr>
            <w:tcW w:w="1270" w:type="dxa"/>
          </w:tcPr>
          <w:p w14:paraId="6F2E4268">
            <w:pPr>
              <w:pStyle w:val="15"/>
              <w:rPr>
                <w:rFonts w:ascii="Times New Roman"/>
                <w:sz w:val="24"/>
              </w:rPr>
            </w:pPr>
          </w:p>
        </w:tc>
        <w:tc>
          <w:tcPr>
            <w:tcW w:w="3334" w:type="dxa"/>
          </w:tcPr>
          <w:p w14:paraId="12D2ED2D">
            <w:pPr>
              <w:pStyle w:val="15"/>
              <w:rPr>
                <w:rFonts w:ascii="Times New Roman"/>
                <w:sz w:val="24"/>
              </w:rPr>
            </w:pPr>
          </w:p>
        </w:tc>
        <w:tc>
          <w:tcPr>
            <w:tcW w:w="1750" w:type="dxa"/>
          </w:tcPr>
          <w:p w14:paraId="3BFEA5EA">
            <w:pPr>
              <w:pStyle w:val="15"/>
              <w:rPr>
                <w:rFonts w:ascii="Times New Roman"/>
                <w:sz w:val="24"/>
              </w:rPr>
            </w:pPr>
          </w:p>
        </w:tc>
      </w:tr>
      <w:tr w14:paraId="20C2D7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09" w:hRule="atLeast"/>
        </w:trPr>
        <w:tc>
          <w:tcPr>
            <w:tcW w:w="1887" w:type="dxa"/>
          </w:tcPr>
          <w:p w14:paraId="3AF19572">
            <w:pPr>
              <w:pStyle w:val="15"/>
              <w:rPr>
                <w:rFonts w:ascii="Times New Roman"/>
                <w:sz w:val="24"/>
              </w:rPr>
            </w:pPr>
          </w:p>
        </w:tc>
        <w:tc>
          <w:tcPr>
            <w:tcW w:w="1270" w:type="dxa"/>
          </w:tcPr>
          <w:p w14:paraId="45DF9C8C">
            <w:pPr>
              <w:pStyle w:val="15"/>
              <w:rPr>
                <w:rFonts w:ascii="Times New Roman"/>
                <w:sz w:val="24"/>
              </w:rPr>
            </w:pPr>
          </w:p>
        </w:tc>
        <w:tc>
          <w:tcPr>
            <w:tcW w:w="3334" w:type="dxa"/>
          </w:tcPr>
          <w:p w14:paraId="3CB72846">
            <w:pPr>
              <w:pStyle w:val="15"/>
              <w:rPr>
                <w:rFonts w:ascii="Times New Roman"/>
                <w:sz w:val="24"/>
              </w:rPr>
            </w:pPr>
          </w:p>
        </w:tc>
        <w:tc>
          <w:tcPr>
            <w:tcW w:w="1750" w:type="dxa"/>
          </w:tcPr>
          <w:p w14:paraId="567896D2">
            <w:pPr>
              <w:pStyle w:val="15"/>
              <w:rPr>
                <w:rFonts w:ascii="Times New Roman"/>
                <w:sz w:val="24"/>
              </w:rPr>
            </w:pPr>
          </w:p>
        </w:tc>
      </w:tr>
      <w:tr w14:paraId="516228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04" w:hRule="atLeast"/>
        </w:trPr>
        <w:tc>
          <w:tcPr>
            <w:tcW w:w="1887" w:type="dxa"/>
          </w:tcPr>
          <w:p w14:paraId="09157AD3">
            <w:pPr>
              <w:pStyle w:val="15"/>
              <w:rPr>
                <w:rFonts w:ascii="Times New Roman"/>
                <w:sz w:val="24"/>
              </w:rPr>
            </w:pPr>
          </w:p>
        </w:tc>
        <w:tc>
          <w:tcPr>
            <w:tcW w:w="1270" w:type="dxa"/>
          </w:tcPr>
          <w:p w14:paraId="65DE12D5">
            <w:pPr>
              <w:pStyle w:val="15"/>
              <w:rPr>
                <w:rFonts w:ascii="Times New Roman"/>
                <w:sz w:val="24"/>
              </w:rPr>
            </w:pPr>
          </w:p>
        </w:tc>
        <w:tc>
          <w:tcPr>
            <w:tcW w:w="3334" w:type="dxa"/>
          </w:tcPr>
          <w:p w14:paraId="3424EE0E">
            <w:pPr>
              <w:pStyle w:val="15"/>
              <w:rPr>
                <w:rFonts w:ascii="Times New Roman"/>
                <w:sz w:val="24"/>
              </w:rPr>
            </w:pPr>
          </w:p>
        </w:tc>
        <w:tc>
          <w:tcPr>
            <w:tcW w:w="1750" w:type="dxa"/>
          </w:tcPr>
          <w:p w14:paraId="164BDEBC">
            <w:pPr>
              <w:pStyle w:val="15"/>
              <w:rPr>
                <w:rFonts w:ascii="Times New Roman"/>
                <w:sz w:val="24"/>
              </w:rPr>
            </w:pPr>
          </w:p>
        </w:tc>
      </w:tr>
      <w:tr w14:paraId="4ECD31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08" w:hRule="atLeast"/>
        </w:trPr>
        <w:tc>
          <w:tcPr>
            <w:tcW w:w="1887" w:type="dxa"/>
          </w:tcPr>
          <w:p w14:paraId="48C63FF8">
            <w:pPr>
              <w:pStyle w:val="15"/>
              <w:rPr>
                <w:rFonts w:ascii="Times New Roman"/>
                <w:sz w:val="24"/>
              </w:rPr>
            </w:pPr>
          </w:p>
        </w:tc>
        <w:tc>
          <w:tcPr>
            <w:tcW w:w="1270" w:type="dxa"/>
          </w:tcPr>
          <w:p w14:paraId="107F0CF8">
            <w:pPr>
              <w:pStyle w:val="15"/>
              <w:rPr>
                <w:rFonts w:ascii="Times New Roman"/>
                <w:sz w:val="24"/>
              </w:rPr>
            </w:pPr>
          </w:p>
        </w:tc>
        <w:tc>
          <w:tcPr>
            <w:tcW w:w="3334" w:type="dxa"/>
          </w:tcPr>
          <w:p w14:paraId="19ADE504">
            <w:pPr>
              <w:pStyle w:val="15"/>
              <w:rPr>
                <w:rFonts w:ascii="Times New Roman"/>
                <w:sz w:val="24"/>
              </w:rPr>
            </w:pPr>
          </w:p>
        </w:tc>
        <w:tc>
          <w:tcPr>
            <w:tcW w:w="1750" w:type="dxa"/>
          </w:tcPr>
          <w:p w14:paraId="4EC472BF">
            <w:pPr>
              <w:pStyle w:val="15"/>
              <w:rPr>
                <w:rFonts w:ascii="Times New Roman"/>
                <w:sz w:val="24"/>
              </w:rPr>
            </w:pPr>
          </w:p>
        </w:tc>
      </w:tr>
      <w:tr w14:paraId="7A31F0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08" w:hRule="atLeast"/>
        </w:trPr>
        <w:tc>
          <w:tcPr>
            <w:tcW w:w="1887" w:type="dxa"/>
          </w:tcPr>
          <w:p w14:paraId="1AA4BBC1">
            <w:pPr>
              <w:pStyle w:val="15"/>
              <w:rPr>
                <w:rFonts w:ascii="Times New Roman"/>
                <w:sz w:val="24"/>
              </w:rPr>
            </w:pPr>
          </w:p>
        </w:tc>
        <w:tc>
          <w:tcPr>
            <w:tcW w:w="1270" w:type="dxa"/>
          </w:tcPr>
          <w:p w14:paraId="7278ED72">
            <w:pPr>
              <w:pStyle w:val="15"/>
              <w:rPr>
                <w:rFonts w:ascii="Times New Roman"/>
                <w:sz w:val="24"/>
              </w:rPr>
            </w:pPr>
          </w:p>
        </w:tc>
        <w:tc>
          <w:tcPr>
            <w:tcW w:w="3334" w:type="dxa"/>
          </w:tcPr>
          <w:p w14:paraId="65BC6058">
            <w:pPr>
              <w:pStyle w:val="15"/>
              <w:rPr>
                <w:rFonts w:ascii="Times New Roman"/>
                <w:sz w:val="24"/>
              </w:rPr>
            </w:pPr>
          </w:p>
        </w:tc>
        <w:tc>
          <w:tcPr>
            <w:tcW w:w="1750" w:type="dxa"/>
          </w:tcPr>
          <w:p w14:paraId="2F220007">
            <w:pPr>
              <w:pStyle w:val="15"/>
              <w:rPr>
                <w:rFonts w:ascii="Times New Roman"/>
                <w:sz w:val="24"/>
              </w:rPr>
            </w:pPr>
          </w:p>
        </w:tc>
      </w:tr>
      <w:tr w14:paraId="604C505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14" w:hRule="atLeast"/>
        </w:trPr>
        <w:tc>
          <w:tcPr>
            <w:tcW w:w="1887" w:type="dxa"/>
          </w:tcPr>
          <w:p w14:paraId="1643AA42">
            <w:pPr>
              <w:pStyle w:val="15"/>
              <w:rPr>
                <w:rFonts w:ascii="Times New Roman"/>
                <w:sz w:val="24"/>
              </w:rPr>
            </w:pPr>
          </w:p>
        </w:tc>
        <w:tc>
          <w:tcPr>
            <w:tcW w:w="1270" w:type="dxa"/>
          </w:tcPr>
          <w:p w14:paraId="0802E6F4">
            <w:pPr>
              <w:pStyle w:val="15"/>
              <w:rPr>
                <w:rFonts w:ascii="Times New Roman"/>
                <w:sz w:val="24"/>
              </w:rPr>
            </w:pPr>
          </w:p>
        </w:tc>
        <w:tc>
          <w:tcPr>
            <w:tcW w:w="3334" w:type="dxa"/>
          </w:tcPr>
          <w:p w14:paraId="77B4905D">
            <w:pPr>
              <w:pStyle w:val="15"/>
              <w:rPr>
                <w:rFonts w:ascii="Times New Roman"/>
                <w:sz w:val="24"/>
              </w:rPr>
            </w:pPr>
          </w:p>
        </w:tc>
        <w:tc>
          <w:tcPr>
            <w:tcW w:w="1750" w:type="dxa"/>
          </w:tcPr>
          <w:p w14:paraId="3DCC5D98">
            <w:pPr>
              <w:pStyle w:val="15"/>
              <w:rPr>
                <w:rFonts w:ascii="Times New Roman"/>
                <w:sz w:val="24"/>
              </w:rPr>
            </w:pPr>
          </w:p>
        </w:tc>
      </w:tr>
    </w:tbl>
    <w:p w14:paraId="456D18B3">
      <w:pPr>
        <w:spacing w:after="0"/>
        <w:rPr>
          <w:rFonts w:ascii="Times New Roman"/>
          <w:sz w:val="24"/>
        </w:rPr>
        <w:sectPr>
          <w:footerReference r:id="rId6" w:type="default"/>
          <w:pgSz w:w="12240" w:h="15840"/>
          <w:pgMar w:top="0" w:right="200" w:bottom="1120" w:left="1080" w:header="0" w:footer="939" w:gutter="0"/>
          <w:cols w:space="720" w:num="1"/>
        </w:sectPr>
      </w:pPr>
    </w:p>
    <w:p w14:paraId="1D6A8C61">
      <w:pPr>
        <w:pStyle w:val="4"/>
        <w:spacing w:before="130"/>
        <w:ind w:right="132" w:firstLine="0"/>
        <w:jc w:val="right"/>
      </w:pPr>
      <w:r>
        <mc:AlternateContent>
          <mc:Choice Requires="wpg">
            <w:drawing>
              <wp:anchor distT="0" distB="0" distL="0" distR="0" simplePos="0" relativeHeight="251665408" behindDoc="1" locked="0" layoutInCell="1" allowOverlap="1">
                <wp:simplePos x="0" y="0"/>
                <wp:positionH relativeFrom="page">
                  <wp:posOffset>6339840</wp:posOffset>
                </wp:positionH>
                <wp:positionV relativeFrom="paragraph">
                  <wp:posOffset>0</wp:posOffset>
                </wp:positionV>
                <wp:extent cx="1432560" cy="1002030"/>
                <wp:effectExtent l="0" t="0" r="0" b="0"/>
                <wp:wrapNone/>
                <wp:docPr id="12" name="Group 12"/>
                <wp:cNvGraphicFramePr/>
                <a:graphic xmlns:a="http://schemas.openxmlformats.org/drawingml/2006/main">
                  <a:graphicData uri="http://schemas.microsoft.com/office/word/2010/wordprocessingGroup">
                    <wpg:wgp>
                      <wpg:cNvGrpSpPr/>
                      <wpg:grpSpPr>
                        <a:xfrm>
                          <a:off x="0" y="0"/>
                          <a:ext cx="1432560" cy="1002030"/>
                          <a:chOff x="0" y="0"/>
                          <a:chExt cx="1432560" cy="1002030"/>
                        </a:xfrm>
                      </wpg:grpSpPr>
                      <pic:pic xmlns:pic="http://schemas.openxmlformats.org/drawingml/2006/picture">
                        <pic:nvPicPr>
                          <pic:cNvPr id="13" name="Image 13"/>
                          <pic:cNvPicPr/>
                        </pic:nvPicPr>
                        <pic:blipFill>
                          <a:blip r:embed="rId11" cstate="print"/>
                          <a:stretch>
                            <a:fillRect/>
                          </a:stretch>
                        </pic:blipFill>
                        <pic:spPr>
                          <a:xfrm>
                            <a:off x="6350" y="0"/>
                            <a:ext cx="1426210" cy="995679"/>
                          </a:xfrm>
                          <a:prstGeom prst="rect">
                            <a:avLst/>
                          </a:prstGeom>
                        </pic:spPr>
                      </pic:pic>
                      <wps:wsp>
                        <wps:cNvPr id="14" name="Graphic 14"/>
                        <wps:cNvSpPr/>
                        <wps:spPr>
                          <a:xfrm>
                            <a:off x="6350" y="757"/>
                            <a:ext cx="1426210" cy="995044"/>
                          </a:xfrm>
                          <a:custGeom>
                            <a:avLst/>
                            <a:gdLst/>
                            <a:ahLst/>
                            <a:cxnLst/>
                            <a:rect l="l" t="t" r="r" b="b"/>
                            <a:pathLst>
                              <a:path w="1426210" h="995044">
                                <a:moveTo>
                                  <a:pt x="0" y="994922"/>
                                </a:moveTo>
                                <a:lnTo>
                                  <a:pt x="1426210" y="994922"/>
                                </a:lnTo>
                              </a:path>
                              <a:path w="1426210" h="995044">
                                <a:moveTo>
                                  <a:pt x="0" y="0"/>
                                </a:moveTo>
                                <a:lnTo>
                                  <a:pt x="0" y="994922"/>
                                </a:lnTo>
                              </a:path>
                            </a:pathLst>
                          </a:custGeom>
                          <a:ln w="12700">
                            <a:solidFill>
                              <a:srgbClr val="FFFFFF"/>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499.2pt;margin-top:0pt;height:78.9pt;width:112.8pt;mso-position-horizontal-relative:page;z-index:-251651072;mso-width-relative:page;mso-height-relative:page;" coordsize="1432560,1002030" o:gfxdata="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">
                <o:lock v:ext="edit" aspectratio="f"/>
                <v:shape id="Image 13" o:spid="_x0000_s1026" o:spt="75" type="#_x0000_t75" style="position:absolute;left:6350;top:0;height:995679;width:1426210;" filled="f" o:preferrelative="t" stroked="f" coordsize="21600,21600" o:gfxdata="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65MkugAAANsA&#10;AAAPAAAAAAAAAAEAIAAAACIAAABkcnMvZG93bnJldi54bWxQSwECFAAUAAAACACHTuJAMy8FnjsA&#10;AAA5AAAAEAAAAAAAAAABACAAAAAJAQAAZHJzL3NoYXBleG1sLnhtbFBLBQYAAAAABgAGAFsBAACz&#10;AwAAAAA=&#10;">
                  <v:fill on="f" focussize="0,0"/>
                  <v:stroke on="f"/>
                  <v:imagedata r:id="rId11" o:title=""/>
                  <o:lock v:ext="edit" aspectratio="f"/>
                </v:shape>
                <v:shape id="Graphic 14" o:spid="_x0000_s1026" o:spt="100" style="position:absolute;left:6350;top:757;height:995044;width:1426210;" filled="f" stroked="t" coordsize="1426210,995044" o:gfxdata="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7X2qugAAANsA&#10;AAAPAAAAAAAAAAEAIAAAACIAAABkcnMvZG93bnJldi54bWxQSwECFAAUAAAACACHTuJAMy8FnjsA&#10;AAA5AAAAEAAAAAAAAAABACAAAAAJAQAAZHJzL3NoYXBleG1sLnhtbFBLBQYAAAAABgAGAFsBAACz&#10;AwAAAAA=&#10;" path="m0,994922l1426210,994922em0,0l0,994922e">
                  <v:fill on="f" focussize="0,0"/>
                  <v:stroke weight="1pt" color="#FFFFFF" joinstyle="round"/>
                  <v:imagedata o:title=""/>
                  <o:lock v:ext="edit" aspectratio="f"/>
                  <v:textbox inset="0mm,0mm,0mm,0mm"/>
                </v:shape>
              </v:group>
            </w:pict>
          </mc:Fallback>
        </mc:AlternateContent>
      </w:r>
      <w:r>
        <w:rPr>
          <w:color w:val="FFFFFF"/>
          <w:spacing w:val="-10"/>
        </w:rPr>
        <w:t>3</w:t>
      </w:r>
    </w:p>
    <w:p w14:paraId="0FBA060E">
      <w:pPr>
        <w:spacing w:before="352"/>
        <w:ind w:left="346" w:right="0" w:firstLine="0"/>
        <w:jc w:val="left"/>
        <w:rPr>
          <w:sz w:val="32"/>
        </w:rPr>
      </w:pPr>
      <w:r>
        <w:rPr>
          <w:color w:val="365F91"/>
          <w:spacing w:val="-2"/>
          <w:sz w:val="32"/>
        </w:rPr>
        <w:t>Contents</w:t>
      </w:r>
    </w:p>
    <w:sdt>
      <w:sdtPr>
        <w:id w:val="1"/>
        <w:docPartObj>
          <w:docPartGallery w:val="Table of Contents"/>
          <w:docPartUnique/>
        </w:docPartObj>
      </w:sdtPr>
      <w:sdtContent>
        <w:p w14:paraId="401D8F68">
          <w:pPr>
            <w:pStyle w:val="11"/>
            <w:numPr>
              <w:ilvl w:val="0"/>
              <w:numId w:val="1"/>
            </w:numPr>
            <w:tabs>
              <w:tab w:val="left" w:pos="602"/>
              <w:tab w:val="right" w:leader="dot" w:pos="10131"/>
            </w:tabs>
            <w:spacing w:before="307" w:after="0" w:line="240" w:lineRule="auto"/>
            <w:ind w:left="602" w:right="0" w:hanging="448"/>
            <w:jc w:val="left"/>
            <w:rPr>
              <w:rFonts w:ascii="Times New Roman"/>
            </w:rPr>
          </w:pPr>
          <w:r>
            <w:fldChar w:fldCharType="begin"/>
          </w:r>
          <w:r>
            <w:instrText xml:space="preserve">TOC \o "1-2" \h \z \u </w:instrText>
          </w:r>
          <w:r>
            <w:fldChar w:fldCharType="separate"/>
          </w:r>
          <w:r>
            <w:fldChar w:fldCharType="begin"/>
          </w:r>
          <w:r>
            <w:instrText xml:space="preserve"> HYPERLINK \l "_bookmark0" </w:instrText>
          </w:r>
          <w:r>
            <w:fldChar w:fldCharType="separate"/>
          </w:r>
          <w:r>
            <w:rPr>
              <w:spacing w:val="-2"/>
            </w:rPr>
            <w:t>Introduction</w:t>
          </w:r>
          <w:r>
            <w:tab/>
          </w:r>
          <w:r>
            <w:rPr>
              <w:rFonts w:ascii="Times New Roman"/>
              <w:spacing w:val="-10"/>
            </w:rPr>
            <w:t>4</w:t>
          </w:r>
          <w:r>
            <w:rPr>
              <w:rFonts w:ascii="Times New Roman"/>
              <w:spacing w:val="-10"/>
            </w:rPr>
            <w:fldChar w:fldCharType="end"/>
          </w:r>
        </w:p>
        <w:p w14:paraId="7ABDDD8B">
          <w:pPr>
            <w:pStyle w:val="12"/>
            <w:numPr>
              <w:ilvl w:val="1"/>
              <w:numId w:val="1"/>
            </w:numPr>
            <w:tabs>
              <w:tab w:val="left" w:pos="960"/>
              <w:tab w:val="right" w:leader="dot" w:pos="10131"/>
            </w:tabs>
            <w:spacing w:before="168" w:after="0" w:line="240" w:lineRule="auto"/>
            <w:ind w:left="960" w:right="0" w:hanging="367"/>
            <w:jc w:val="left"/>
            <w:rPr>
              <w:rFonts w:ascii="Times New Roman"/>
            </w:rPr>
          </w:pPr>
          <w:r>
            <w:fldChar w:fldCharType="begin"/>
          </w:r>
          <w:r>
            <w:instrText xml:space="preserve"> HYPERLINK \l "_bookmark1" </w:instrText>
          </w:r>
          <w:r>
            <w:fldChar w:fldCharType="separate"/>
          </w:r>
          <w:r>
            <w:t>What</w:t>
          </w:r>
          <w:r>
            <w:rPr>
              <w:spacing w:val="-6"/>
            </w:rPr>
            <w:t xml:space="preserve"> </w:t>
          </w:r>
          <w:r>
            <w:t>is</w:t>
          </w:r>
          <w:r>
            <w:rPr>
              <w:spacing w:val="-3"/>
            </w:rPr>
            <w:t xml:space="preserve"> </w:t>
          </w:r>
          <w:r>
            <w:t>Low-Level</w:t>
          </w:r>
          <w:r>
            <w:rPr>
              <w:spacing w:val="-7"/>
            </w:rPr>
            <w:t xml:space="preserve"> </w:t>
          </w:r>
          <w:r>
            <w:t>design</w:t>
          </w:r>
          <w:r>
            <w:rPr>
              <w:spacing w:val="-4"/>
            </w:rPr>
            <w:t xml:space="preserve"> </w:t>
          </w:r>
          <w:r>
            <w:rPr>
              <w:spacing w:val="-2"/>
            </w:rPr>
            <w:t>document?</w:t>
          </w:r>
          <w:r>
            <w:tab/>
          </w:r>
          <w:r>
            <w:rPr>
              <w:rFonts w:ascii="Times New Roman"/>
              <w:spacing w:val="-10"/>
            </w:rPr>
            <w:t>4</w:t>
          </w:r>
          <w:r>
            <w:rPr>
              <w:rFonts w:ascii="Times New Roman"/>
              <w:spacing w:val="-10"/>
            </w:rPr>
            <w:fldChar w:fldCharType="end"/>
          </w:r>
        </w:p>
        <w:p w14:paraId="5864DB5B">
          <w:pPr>
            <w:pStyle w:val="12"/>
            <w:numPr>
              <w:ilvl w:val="1"/>
              <w:numId w:val="1"/>
            </w:numPr>
            <w:tabs>
              <w:tab w:val="left" w:pos="962"/>
              <w:tab w:val="right" w:leader="dot" w:pos="10131"/>
            </w:tabs>
            <w:spacing w:before="167" w:after="0" w:line="240" w:lineRule="auto"/>
            <w:ind w:left="962" w:right="0" w:hanging="369"/>
            <w:jc w:val="left"/>
            <w:rPr>
              <w:rFonts w:ascii="Times New Roman"/>
            </w:rPr>
          </w:pPr>
          <w:r>
            <w:fldChar w:fldCharType="begin"/>
          </w:r>
          <w:r>
            <w:instrText xml:space="preserve"> HYPERLINK \l "_bookmark2" </w:instrText>
          </w:r>
          <w:r>
            <w:fldChar w:fldCharType="separate"/>
          </w:r>
          <w:r>
            <w:rPr>
              <w:spacing w:val="-2"/>
            </w:rPr>
            <w:t>Scope</w:t>
          </w:r>
          <w:r>
            <w:tab/>
          </w:r>
          <w:r>
            <w:rPr>
              <w:rFonts w:ascii="Times New Roman"/>
              <w:spacing w:val="-10"/>
            </w:rPr>
            <w:t>4</w:t>
          </w:r>
          <w:r>
            <w:rPr>
              <w:rFonts w:ascii="Times New Roman"/>
              <w:spacing w:val="-10"/>
            </w:rPr>
            <w:fldChar w:fldCharType="end"/>
          </w:r>
        </w:p>
        <w:p w14:paraId="68077912">
          <w:pPr>
            <w:pStyle w:val="11"/>
            <w:numPr>
              <w:ilvl w:val="0"/>
              <w:numId w:val="1"/>
            </w:numPr>
            <w:tabs>
              <w:tab w:val="left" w:pos="400"/>
              <w:tab w:val="right" w:leader="dot" w:pos="10131"/>
            </w:tabs>
            <w:spacing w:before="166" w:after="0" w:line="240" w:lineRule="auto"/>
            <w:ind w:left="400" w:right="0" w:hanging="246"/>
            <w:jc w:val="left"/>
            <w:rPr>
              <w:rFonts w:ascii="Times New Roman"/>
            </w:rPr>
          </w:pPr>
          <w:r>
            <w:fldChar w:fldCharType="begin"/>
          </w:r>
          <w:r>
            <w:instrText xml:space="preserve"> HYPERLINK \l "_bookmark3" </w:instrText>
          </w:r>
          <w:r>
            <w:fldChar w:fldCharType="separate"/>
          </w:r>
          <w:r>
            <w:rPr>
              <w:spacing w:val="-2"/>
            </w:rPr>
            <w:t>Architecture</w:t>
          </w:r>
          <w:r>
            <w:tab/>
          </w:r>
          <w:r>
            <w:rPr>
              <w:rFonts w:ascii="Times New Roman"/>
              <w:spacing w:val="-10"/>
            </w:rPr>
            <w:t>5</w:t>
          </w:r>
          <w:r>
            <w:rPr>
              <w:rFonts w:ascii="Times New Roman"/>
              <w:spacing w:val="-10"/>
            </w:rPr>
            <w:fldChar w:fldCharType="end"/>
          </w:r>
        </w:p>
        <w:p w14:paraId="619BA868">
          <w:pPr>
            <w:pStyle w:val="11"/>
            <w:numPr>
              <w:ilvl w:val="0"/>
              <w:numId w:val="1"/>
            </w:numPr>
            <w:tabs>
              <w:tab w:val="left" w:pos="400"/>
              <w:tab w:val="right" w:leader="dot" w:pos="10131"/>
            </w:tabs>
            <w:spacing w:before="170" w:after="0" w:line="240" w:lineRule="auto"/>
            <w:ind w:left="400" w:right="0" w:hanging="246"/>
            <w:jc w:val="left"/>
            <w:rPr>
              <w:rFonts w:ascii="Times New Roman"/>
            </w:rPr>
          </w:pPr>
          <w:r>
            <w:fldChar w:fldCharType="begin"/>
          </w:r>
          <w:r>
            <w:instrText xml:space="preserve"> HYPERLINK \l "_bookmark4" </w:instrText>
          </w:r>
          <w:r>
            <w:fldChar w:fldCharType="separate"/>
          </w:r>
          <w:r>
            <w:t>ARCHITECTURE</w:t>
          </w:r>
          <w:r>
            <w:rPr>
              <w:spacing w:val="-15"/>
            </w:rPr>
            <w:t xml:space="preserve"> </w:t>
          </w:r>
          <w:r>
            <w:rPr>
              <w:spacing w:val="-2"/>
            </w:rPr>
            <w:t>DESCRIPTION</w:t>
          </w:r>
          <w:r>
            <w:tab/>
          </w:r>
          <w:r>
            <w:rPr>
              <w:rFonts w:ascii="Times New Roman"/>
              <w:spacing w:val="-10"/>
            </w:rPr>
            <w:t>7</w:t>
          </w:r>
          <w:r>
            <w:rPr>
              <w:rFonts w:ascii="Times New Roman"/>
              <w:spacing w:val="-10"/>
            </w:rPr>
            <w:fldChar w:fldCharType="end"/>
          </w:r>
        </w:p>
        <w:p w14:paraId="62FA85E9">
          <w:pPr>
            <w:pStyle w:val="12"/>
            <w:numPr>
              <w:ilvl w:val="1"/>
              <w:numId w:val="1"/>
            </w:numPr>
            <w:tabs>
              <w:tab w:val="left" w:pos="962"/>
              <w:tab w:val="right" w:leader="dot" w:pos="10131"/>
            </w:tabs>
            <w:spacing w:before="169" w:after="0" w:line="240" w:lineRule="auto"/>
            <w:ind w:left="962" w:right="0" w:hanging="369"/>
            <w:jc w:val="left"/>
            <w:rPr>
              <w:rFonts w:ascii="Times New Roman"/>
            </w:rPr>
          </w:pPr>
          <w:r>
            <w:fldChar w:fldCharType="begin"/>
          </w:r>
          <w:r>
            <w:instrText xml:space="preserve"> HYPERLINK \l "_bookmark5" </w:instrText>
          </w:r>
          <w:r>
            <w:fldChar w:fldCharType="separate"/>
          </w:r>
          <w:r>
            <w:t>Data</w:t>
          </w:r>
          <w:r>
            <w:rPr>
              <w:spacing w:val="-6"/>
            </w:rPr>
            <w:t xml:space="preserve"> </w:t>
          </w:r>
          <w:r>
            <w:rPr>
              <w:spacing w:val="-2"/>
            </w:rPr>
            <w:t>Description</w:t>
          </w:r>
          <w:r>
            <w:tab/>
          </w:r>
          <w:r>
            <w:rPr>
              <w:rFonts w:ascii="Times New Roman"/>
              <w:spacing w:val="-10"/>
            </w:rPr>
            <w:t>7</w:t>
          </w:r>
          <w:r>
            <w:rPr>
              <w:rFonts w:ascii="Times New Roman"/>
              <w:spacing w:val="-10"/>
            </w:rPr>
            <w:fldChar w:fldCharType="end"/>
          </w:r>
        </w:p>
        <w:p w14:paraId="01F46450">
          <w:pPr>
            <w:pStyle w:val="12"/>
            <w:numPr>
              <w:ilvl w:val="1"/>
              <w:numId w:val="1"/>
            </w:numPr>
            <w:tabs>
              <w:tab w:val="left" w:pos="962"/>
              <w:tab w:val="right" w:leader="dot" w:pos="10131"/>
            </w:tabs>
            <w:spacing w:before="166" w:after="0" w:line="240" w:lineRule="auto"/>
            <w:ind w:left="962" w:right="0" w:hanging="369"/>
            <w:jc w:val="left"/>
            <w:rPr>
              <w:rFonts w:ascii="Times New Roman"/>
            </w:rPr>
          </w:pPr>
          <w:r>
            <w:fldChar w:fldCharType="begin"/>
          </w:r>
          <w:r>
            <w:instrText xml:space="preserve"> HYPERLINK \l "_bookmark6" </w:instrText>
          </w:r>
          <w:r>
            <w:fldChar w:fldCharType="separate"/>
          </w:r>
          <w:r>
            <w:t>Data</w:t>
          </w:r>
          <w:r>
            <w:rPr>
              <w:spacing w:val="-6"/>
            </w:rPr>
            <w:t xml:space="preserve"> </w:t>
          </w:r>
          <w:r>
            <w:rPr>
              <w:spacing w:val="-2"/>
            </w:rPr>
            <w:t>Loading</w:t>
          </w:r>
          <w:r>
            <w:tab/>
          </w:r>
          <w:r>
            <w:rPr>
              <w:rFonts w:ascii="Times New Roman"/>
              <w:spacing w:val="-10"/>
            </w:rPr>
            <w:t>8</w:t>
          </w:r>
          <w:r>
            <w:rPr>
              <w:rFonts w:ascii="Times New Roman"/>
              <w:spacing w:val="-10"/>
            </w:rPr>
            <w:fldChar w:fldCharType="end"/>
          </w:r>
        </w:p>
        <w:p w14:paraId="236A593E">
          <w:pPr>
            <w:pStyle w:val="12"/>
            <w:numPr>
              <w:ilvl w:val="1"/>
              <w:numId w:val="1"/>
            </w:numPr>
            <w:tabs>
              <w:tab w:val="left" w:pos="962"/>
              <w:tab w:val="right" w:leader="dot" w:pos="10131"/>
            </w:tabs>
            <w:spacing w:before="166" w:after="0" w:line="240" w:lineRule="auto"/>
            <w:ind w:left="962" w:right="0" w:hanging="369"/>
            <w:jc w:val="left"/>
            <w:rPr>
              <w:rFonts w:ascii="Times New Roman"/>
            </w:rPr>
          </w:pPr>
          <w:r>
            <w:fldChar w:fldCharType="begin"/>
          </w:r>
          <w:r>
            <w:instrText xml:space="preserve"> HYPERLINK \l "_bookmark7" </w:instrText>
          </w:r>
          <w:r>
            <w:fldChar w:fldCharType="separate"/>
          </w:r>
          <w:r>
            <w:t>Data</w:t>
          </w:r>
          <w:r>
            <w:rPr>
              <w:spacing w:val="-6"/>
            </w:rPr>
            <w:t xml:space="preserve"> </w:t>
          </w:r>
          <w:r>
            <w:rPr>
              <w:spacing w:val="-2"/>
            </w:rPr>
            <w:t>Transformation</w:t>
          </w:r>
          <w:r>
            <w:tab/>
          </w:r>
          <w:r>
            <w:rPr>
              <w:rFonts w:ascii="Times New Roman"/>
              <w:spacing w:val="-10"/>
            </w:rPr>
            <w:t>9</w:t>
          </w:r>
          <w:r>
            <w:rPr>
              <w:rFonts w:ascii="Times New Roman"/>
              <w:spacing w:val="-10"/>
            </w:rPr>
            <w:fldChar w:fldCharType="end"/>
          </w:r>
        </w:p>
        <w:p w14:paraId="3119A227">
          <w:pPr>
            <w:pStyle w:val="12"/>
            <w:numPr>
              <w:ilvl w:val="1"/>
              <w:numId w:val="1"/>
            </w:numPr>
            <w:tabs>
              <w:tab w:val="left" w:pos="962"/>
              <w:tab w:val="right" w:leader="dot" w:pos="10131"/>
            </w:tabs>
            <w:spacing w:before="169" w:after="0" w:line="240" w:lineRule="auto"/>
            <w:ind w:left="962" w:right="0" w:hanging="369"/>
            <w:jc w:val="left"/>
            <w:rPr>
              <w:rFonts w:ascii="Times New Roman"/>
            </w:rPr>
          </w:pPr>
          <w:r>
            <w:fldChar w:fldCharType="begin"/>
          </w:r>
          <w:r>
            <w:instrText xml:space="preserve"> HYPERLINK \l "_bookmark8" </w:instrText>
          </w:r>
          <w:r>
            <w:fldChar w:fldCharType="separate"/>
          </w:r>
          <w:r>
            <w:t>Data</w:t>
          </w:r>
          <w:r>
            <w:rPr>
              <w:spacing w:val="-8"/>
            </w:rPr>
            <w:t xml:space="preserve"> </w:t>
          </w:r>
          <w:r>
            <w:rPr>
              <w:spacing w:val="-2"/>
            </w:rPr>
            <w:t>Modelling</w:t>
          </w:r>
          <w:r>
            <w:tab/>
          </w:r>
          <w:r>
            <w:rPr>
              <w:rFonts w:ascii="Times New Roman"/>
              <w:spacing w:val="-12"/>
            </w:rPr>
            <w:t>9</w:t>
          </w:r>
          <w:r>
            <w:rPr>
              <w:rFonts w:ascii="Times New Roman"/>
              <w:spacing w:val="-12"/>
            </w:rPr>
            <w:fldChar w:fldCharType="end"/>
          </w:r>
        </w:p>
        <w:p w14:paraId="1B9A25E7">
          <w:pPr>
            <w:pStyle w:val="12"/>
            <w:numPr>
              <w:ilvl w:val="1"/>
              <w:numId w:val="1"/>
            </w:numPr>
            <w:tabs>
              <w:tab w:val="left" w:pos="962"/>
              <w:tab w:val="right" w:leader="dot" w:pos="10131"/>
            </w:tabs>
            <w:spacing w:before="166" w:after="0" w:line="240" w:lineRule="auto"/>
            <w:ind w:left="962" w:right="0" w:hanging="369"/>
            <w:jc w:val="left"/>
            <w:rPr>
              <w:rFonts w:ascii="Times New Roman"/>
            </w:rPr>
          </w:pPr>
          <w:r>
            <w:fldChar w:fldCharType="begin"/>
          </w:r>
          <w:r>
            <w:instrText xml:space="preserve"> HYPERLINK \l "_bookmark9" </w:instrText>
          </w:r>
          <w:r>
            <w:fldChar w:fldCharType="separate"/>
          </w:r>
          <w:r>
            <w:t>Data</w:t>
          </w:r>
          <w:r>
            <w:rPr>
              <w:spacing w:val="-7"/>
            </w:rPr>
            <w:t xml:space="preserve"> </w:t>
          </w:r>
          <w:r>
            <w:t>analysis</w:t>
          </w:r>
          <w:r>
            <w:rPr>
              <w:spacing w:val="-5"/>
            </w:rPr>
            <w:t xml:space="preserve"> </w:t>
          </w:r>
          <w:r>
            <w:t>and</w:t>
          </w:r>
          <w:r>
            <w:rPr>
              <w:spacing w:val="-6"/>
            </w:rPr>
            <w:t xml:space="preserve"> </w:t>
          </w:r>
          <w:r>
            <w:rPr>
              <w:spacing w:val="-2"/>
            </w:rPr>
            <w:t>visualization</w:t>
          </w:r>
          <w:r>
            <w:tab/>
          </w:r>
          <w:r>
            <w:rPr>
              <w:rFonts w:ascii="Times New Roman"/>
              <w:spacing w:val="-10"/>
            </w:rPr>
            <w:t>9</w:t>
          </w:r>
          <w:r>
            <w:rPr>
              <w:rFonts w:ascii="Times New Roman"/>
              <w:spacing w:val="-10"/>
            </w:rPr>
            <w:fldChar w:fldCharType="end"/>
          </w:r>
        </w:p>
        <w:p w14:paraId="2CF3B5D8">
          <w:pPr>
            <w:pStyle w:val="12"/>
            <w:numPr>
              <w:ilvl w:val="1"/>
              <w:numId w:val="1"/>
            </w:numPr>
            <w:tabs>
              <w:tab w:val="left" w:pos="962"/>
              <w:tab w:val="right" w:leader="dot" w:pos="10131"/>
            </w:tabs>
            <w:spacing w:before="166" w:after="0" w:line="240" w:lineRule="auto"/>
            <w:ind w:left="962" w:right="0" w:hanging="369"/>
            <w:jc w:val="left"/>
            <w:rPr>
              <w:rFonts w:ascii="Times New Roman"/>
            </w:rPr>
          </w:pPr>
          <w:r>
            <w:fldChar w:fldCharType="begin"/>
          </w:r>
          <w:r>
            <w:instrText xml:space="preserve"> HYPERLINK \l "_bookmark10" </w:instrText>
          </w:r>
          <w:r>
            <w:fldChar w:fldCharType="separate"/>
          </w:r>
          <w:r>
            <w:rPr>
              <w:spacing w:val="-2"/>
            </w:rPr>
            <w:t>Deployment</w:t>
          </w:r>
          <w:r>
            <w:tab/>
          </w:r>
          <w:r>
            <w:rPr>
              <w:rFonts w:ascii="Times New Roman"/>
              <w:spacing w:val="-10"/>
            </w:rPr>
            <w:t>9</w:t>
          </w:r>
          <w:r>
            <w:rPr>
              <w:rFonts w:ascii="Times New Roman"/>
              <w:spacing w:val="-10"/>
            </w:rPr>
            <w:fldChar w:fldCharType="end"/>
          </w:r>
        </w:p>
        <w:p w14:paraId="4B6C6B94">
          <w:pPr>
            <w:pStyle w:val="11"/>
            <w:numPr>
              <w:ilvl w:val="0"/>
              <w:numId w:val="1"/>
            </w:numPr>
            <w:tabs>
              <w:tab w:val="left" w:pos="400"/>
              <w:tab w:val="right" w:leader="dot" w:pos="10132"/>
            </w:tabs>
            <w:spacing w:before="166" w:after="0" w:line="240" w:lineRule="auto"/>
            <w:ind w:left="400" w:right="0" w:hanging="246"/>
            <w:jc w:val="left"/>
            <w:rPr>
              <w:rFonts w:ascii="Times New Roman"/>
            </w:rPr>
          </w:pPr>
          <w:r>
            <w:fldChar w:fldCharType="begin"/>
          </w:r>
          <w:r>
            <w:instrText xml:space="preserve"> HYPERLINK \l "_bookmark11" </w:instrText>
          </w:r>
          <w:r>
            <w:fldChar w:fldCharType="separate"/>
          </w:r>
          <w:r>
            <w:t>UNIT</w:t>
          </w:r>
          <w:r>
            <w:rPr>
              <w:spacing w:val="-6"/>
            </w:rPr>
            <w:t xml:space="preserve"> </w:t>
          </w:r>
          <w:r>
            <w:t>TEST</w:t>
          </w:r>
          <w:r>
            <w:rPr>
              <w:spacing w:val="-3"/>
            </w:rPr>
            <w:t xml:space="preserve"> </w:t>
          </w:r>
          <w:r>
            <w:rPr>
              <w:spacing w:val="-2"/>
            </w:rPr>
            <w:t>CASES</w:t>
          </w:r>
          <w:r>
            <w:tab/>
          </w:r>
          <w:r>
            <w:rPr>
              <w:rFonts w:ascii="Times New Roman"/>
              <w:spacing w:val="-5"/>
            </w:rPr>
            <w:t>10</w:t>
          </w:r>
          <w:r>
            <w:rPr>
              <w:rFonts w:ascii="Times New Roman"/>
              <w:spacing w:val="-5"/>
            </w:rPr>
            <w:fldChar w:fldCharType="end"/>
          </w:r>
        </w:p>
        <w:p w14:paraId="452404C9">
          <w:r>
            <w:fldChar w:fldCharType="end"/>
          </w:r>
        </w:p>
      </w:sdtContent>
    </w:sdt>
    <w:p w14:paraId="275FBBBE">
      <w:pPr>
        <w:spacing w:after="0"/>
        <w:sectPr>
          <w:footerReference r:id="rId7" w:type="default"/>
          <w:pgSz w:w="12240" w:h="15840"/>
          <w:pgMar w:top="0" w:right="200" w:bottom="1120" w:left="1080" w:header="0" w:footer="939" w:gutter="0"/>
          <w:cols w:space="720" w:num="1"/>
        </w:sectPr>
      </w:pPr>
    </w:p>
    <w:p w14:paraId="2CEA6468">
      <w:pPr>
        <w:pStyle w:val="9"/>
        <w:rPr>
          <w:rFonts w:ascii="Times New Roman"/>
          <w:sz w:val="32"/>
        </w:rPr>
      </w:pPr>
    </w:p>
    <w:p w14:paraId="70C7BAC2">
      <w:pPr>
        <w:pStyle w:val="9"/>
        <w:spacing w:before="24"/>
        <w:rPr>
          <w:rFonts w:ascii="Times New Roman"/>
          <w:sz w:val="32"/>
        </w:rPr>
      </w:pPr>
    </w:p>
    <w:p w14:paraId="6548E0DF">
      <w:pPr>
        <w:pStyle w:val="2"/>
        <w:numPr>
          <w:ilvl w:val="0"/>
          <w:numId w:val="2"/>
        </w:numPr>
        <w:tabs>
          <w:tab w:val="left" w:pos="705"/>
        </w:tabs>
        <w:spacing w:before="0" w:after="0" w:line="240" w:lineRule="auto"/>
        <w:ind w:left="705" w:right="0" w:hanging="359"/>
        <w:jc w:val="left"/>
      </w:pPr>
      <w:r>
        <mc:AlternateContent>
          <mc:Choice Requires="wpg">
            <w:drawing>
              <wp:anchor distT="0" distB="0" distL="0" distR="0" simplePos="0" relativeHeight="251661312" behindDoc="0" locked="0" layoutInCell="1" allowOverlap="1">
                <wp:simplePos x="0" y="0"/>
                <wp:positionH relativeFrom="page">
                  <wp:posOffset>6339840</wp:posOffset>
                </wp:positionH>
                <wp:positionV relativeFrom="paragraph">
                  <wp:posOffset>-481965</wp:posOffset>
                </wp:positionV>
                <wp:extent cx="1432560" cy="1002030"/>
                <wp:effectExtent l="0" t="0" r="0" b="0"/>
                <wp:wrapNone/>
                <wp:docPr id="16" name="Group 16"/>
                <wp:cNvGraphicFramePr/>
                <a:graphic xmlns:a="http://schemas.openxmlformats.org/drawingml/2006/main">
                  <a:graphicData uri="http://schemas.microsoft.com/office/word/2010/wordprocessingGroup">
                    <wpg:wgp>
                      <wpg:cNvGrpSpPr/>
                      <wpg:grpSpPr>
                        <a:xfrm>
                          <a:off x="0" y="0"/>
                          <a:ext cx="1432560" cy="1002030"/>
                          <a:chOff x="0" y="0"/>
                          <a:chExt cx="1432560" cy="1002030"/>
                        </a:xfrm>
                      </wpg:grpSpPr>
                      <pic:pic xmlns:pic="http://schemas.openxmlformats.org/drawingml/2006/picture">
                        <pic:nvPicPr>
                          <pic:cNvPr id="17" name="Image 17"/>
                          <pic:cNvPicPr/>
                        </pic:nvPicPr>
                        <pic:blipFill>
                          <a:blip r:embed="rId11" cstate="print"/>
                          <a:stretch>
                            <a:fillRect/>
                          </a:stretch>
                        </pic:blipFill>
                        <pic:spPr>
                          <a:xfrm>
                            <a:off x="6350" y="0"/>
                            <a:ext cx="1426210" cy="995679"/>
                          </a:xfrm>
                          <a:prstGeom prst="rect">
                            <a:avLst/>
                          </a:prstGeom>
                        </pic:spPr>
                      </pic:pic>
                      <wps:wsp>
                        <wps:cNvPr id="18" name="Graphic 18"/>
                        <wps:cNvSpPr/>
                        <wps:spPr>
                          <a:xfrm>
                            <a:off x="6350" y="757"/>
                            <a:ext cx="1426210" cy="995044"/>
                          </a:xfrm>
                          <a:custGeom>
                            <a:avLst/>
                            <a:gdLst/>
                            <a:ahLst/>
                            <a:cxnLst/>
                            <a:rect l="l" t="t" r="r" b="b"/>
                            <a:pathLst>
                              <a:path w="1426210" h="995044">
                                <a:moveTo>
                                  <a:pt x="0" y="994922"/>
                                </a:moveTo>
                                <a:lnTo>
                                  <a:pt x="1426210" y="994922"/>
                                </a:lnTo>
                              </a:path>
                              <a:path w="1426210" h="995044">
                                <a:moveTo>
                                  <a:pt x="0" y="0"/>
                                </a:moveTo>
                                <a:lnTo>
                                  <a:pt x="0" y="994922"/>
                                </a:lnTo>
                              </a:path>
                            </a:pathLst>
                          </a:custGeom>
                          <a:ln w="12700">
                            <a:solidFill>
                              <a:srgbClr val="FFFFFF"/>
                            </a:solidFill>
                            <a:prstDash val="solid"/>
                          </a:ln>
                        </wps:spPr>
                        <wps:bodyPr wrap="square" lIns="0" tIns="0" rIns="0" bIns="0" rtlCol="0">
                          <a:noAutofit/>
                        </wps:bodyPr>
                      </wps:wsp>
                      <wps:wsp>
                        <wps:cNvPr id="19" name="Textbox 19"/>
                        <wps:cNvSpPr txBox="1"/>
                        <wps:spPr>
                          <a:xfrm>
                            <a:off x="1135380" y="87588"/>
                            <a:ext cx="97790" cy="170815"/>
                          </a:xfrm>
                          <a:prstGeom prst="rect">
                            <a:avLst/>
                          </a:prstGeom>
                        </wps:spPr>
                        <wps:txbx>
                          <w:txbxContent>
                            <w:p w14:paraId="13CC7ED3">
                              <w:pPr>
                                <w:spacing w:before="0" w:line="268" w:lineRule="exact"/>
                                <w:ind w:left="0" w:right="0" w:firstLine="0"/>
                                <w:jc w:val="left"/>
                                <w:rPr>
                                  <w:b/>
                                  <w:sz w:val="24"/>
                                </w:rPr>
                              </w:pPr>
                              <w:r>
                                <w:rPr>
                                  <w:b/>
                                  <w:color w:val="FFFFFF"/>
                                  <w:spacing w:val="-10"/>
                                  <w:sz w:val="24"/>
                                </w:rPr>
                                <w:t>4</w:t>
                              </w:r>
                            </w:p>
                          </w:txbxContent>
                        </wps:txbx>
                        <wps:bodyPr wrap="square" lIns="0" tIns="0" rIns="0" bIns="0" rtlCol="0">
                          <a:noAutofit/>
                        </wps:bodyPr>
                      </wps:wsp>
                    </wpg:wgp>
                  </a:graphicData>
                </a:graphic>
              </wp:anchor>
            </w:drawing>
          </mc:Choice>
          <mc:Fallback>
            <w:pict>
              <v:group id="_x0000_s1026" o:spid="_x0000_s1026" o:spt="203" style="position:absolute;left:0pt;margin-left:499.2pt;margin-top:-37.95pt;height:78.9pt;width:112.8pt;mso-position-horizontal-relative:page;z-index:251661312;mso-width-relative:page;mso-height-relative:page;" coordsize="1432560,1002030" o:gfxdata="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">
                <o:lock v:ext="edit" aspectratio="f"/>
                <v:shape id="Image 17" o:spid="_x0000_s1026" o:spt="75" type="#_x0000_t75" style="position:absolute;left:6350;top:0;height:995679;width:1426210;" filled="f" o:preferrelative="t" stroked="f" coordsize="21600,21600" o:gfxdata="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0JUnugAAANsA&#10;AAAPAAAAAAAAAAEAIAAAACIAAABkcnMvZG93bnJldi54bWxQSwECFAAUAAAACACHTuJAMy8FnjsA&#10;AAA5AAAAEAAAAAAAAAABACAAAAAJAQAAZHJzL3NoYXBleG1sLnhtbFBLBQYAAAAABgAGAFsBAACz&#10;AwAAAAA=&#10;">
                  <v:fill on="f" focussize="0,0"/>
                  <v:stroke on="f"/>
                  <v:imagedata r:id="rId11" o:title=""/>
                  <o:lock v:ext="edit" aspectratio="f"/>
                </v:shape>
                <v:shape id="Graphic 18" o:spid="_x0000_s1026" o:spt="100" style="position:absolute;left:6350;top:757;height:995044;width:1426210;" filled="f" stroked="t" coordsize="1426210,995044" o:gfxdata="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gd6+8AAAA&#10;2wAAAA8AAAAAAAAAAQAgAAAAIgAAAGRycy9kb3ducmV2LnhtbFBLAQIUABQAAAAIAIdO4kAzLwWe&#10;OwAAADkAAAAQAAAAAAAAAAEAIAAAAAsBAABkcnMvc2hhcGV4bWwueG1sUEsFBgAAAAAGAAYAWwEA&#10;ALUDAAAAAA==&#10;" path="m0,994922l1426210,994922em0,0l0,994922e">
                  <v:fill on="f" focussize="0,0"/>
                  <v:stroke weight="1pt" color="#FFFFFF" joinstyle="round"/>
                  <v:imagedata o:title=""/>
                  <o:lock v:ext="edit" aspectratio="f"/>
                  <v:textbox inset="0mm,0mm,0mm,0mm"/>
                </v:shape>
                <v:shape id="Textbox 19" o:spid="_x0000_s1026" o:spt="202" type="#_x0000_t202" style="position:absolute;left:1135380;top:87588;height:170815;width:97790;" filled="f" stroked="f" coordsize="21600,21600" o:gfxdata="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wWCW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3CC7ED3">
                        <w:pPr>
                          <w:spacing w:before="0" w:line="268" w:lineRule="exact"/>
                          <w:ind w:left="0" w:right="0" w:firstLine="0"/>
                          <w:jc w:val="left"/>
                          <w:rPr>
                            <w:b/>
                            <w:sz w:val="24"/>
                          </w:rPr>
                        </w:pPr>
                        <w:r>
                          <w:rPr>
                            <w:b/>
                            <w:color w:val="FFFFFF"/>
                            <w:spacing w:val="-10"/>
                            <w:sz w:val="24"/>
                          </w:rPr>
                          <w:t>4</w:t>
                        </w:r>
                      </w:p>
                    </w:txbxContent>
                  </v:textbox>
                </v:shape>
              </v:group>
            </w:pict>
          </mc:Fallback>
        </mc:AlternateContent>
      </w:r>
      <w:bookmarkStart w:id="0" w:name="_bookmark0"/>
      <w:bookmarkEnd w:id="0"/>
      <w:r>
        <w:rPr>
          <w:color w:val="365F91"/>
          <w:spacing w:val="-2"/>
        </w:rPr>
        <w:t>Introduction</w:t>
      </w:r>
    </w:p>
    <w:p w14:paraId="7B8FD3EF">
      <w:pPr>
        <w:pStyle w:val="9"/>
        <w:spacing w:before="142"/>
        <w:rPr>
          <w:sz w:val="32"/>
        </w:rPr>
      </w:pPr>
    </w:p>
    <w:p w14:paraId="10890CBD">
      <w:pPr>
        <w:pStyle w:val="3"/>
        <w:numPr>
          <w:ilvl w:val="1"/>
          <w:numId w:val="2"/>
        </w:numPr>
        <w:tabs>
          <w:tab w:val="left" w:pos="772"/>
        </w:tabs>
        <w:spacing w:before="0" w:after="0" w:line="240" w:lineRule="auto"/>
        <w:ind w:left="772" w:right="0" w:hanging="429"/>
        <w:jc w:val="left"/>
      </w:pPr>
      <w:bookmarkStart w:id="1" w:name="_bookmark1"/>
      <w:bookmarkEnd w:id="1"/>
      <w:r>
        <w:rPr>
          <w:color w:val="365F91"/>
        </w:rPr>
        <w:t>What</w:t>
      </w:r>
      <w:r>
        <w:rPr>
          <w:color w:val="365F91"/>
          <w:spacing w:val="-9"/>
        </w:rPr>
        <w:t xml:space="preserve"> </w:t>
      </w:r>
      <w:r>
        <w:rPr>
          <w:color w:val="365F91"/>
        </w:rPr>
        <w:t>is</w:t>
      </w:r>
      <w:r>
        <w:rPr>
          <w:color w:val="365F91"/>
          <w:spacing w:val="-8"/>
        </w:rPr>
        <w:t xml:space="preserve"> </w:t>
      </w:r>
      <w:r>
        <w:rPr>
          <w:color w:val="365F91"/>
        </w:rPr>
        <w:t>Low-Level</w:t>
      </w:r>
      <w:r>
        <w:rPr>
          <w:color w:val="365F91"/>
          <w:spacing w:val="-9"/>
        </w:rPr>
        <w:t xml:space="preserve"> </w:t>
      </w:r>
      <w:r>
        <w:rPr>
          <w:color w:val="365F91"/>
        </w:rPr>
        <w:t>design</w:t>
      </w:r>
      <w:r>
        <w:rPr>
          <w:color w:val="365F91"/>
          <w:spacing w:val="-8"/>
        </w:rPr>
        <w:t xml:space="preserve"> </w:t>
      </w:r>
      <w:r>
        <w:rPr>
          <w:color w:val="365F91"/>
          <w:spacing w:val="-2"/>
        </w:rPr>
        <w:t>document?</w:t>
      </w:r>
    </w:p>
    <w:p w14:paraId="07910024">
      <w:pPr>
        <w:pStyle w:val="9"/>
        <w:spacing w:before="24" w:line="249" w:lineRule="auto"/>
        <w:ind w:left="370" w:right="1139" w:hanging="10"/>
      </w:pPr>
      <w:r>
        <w:t>The goal of the</w:t>
      </w:r>
      <w:r>
        <w:rPr>
          <w:spacing w:val="-1"/>
        </w:rPr>
        <w:t xml:space="preserve"> </w:t>
      </w:r>
      <w:r>
        <w:t>LDD or Low-level design document (LLDD) is</w:t>
      </w:r>
      <w:r>
        <w:rPr>
          <w:spacing w:val="-1"/>
        </w:rPr>
        <w:t xml:space="preserve"> </w:t>
      </w:r>
      <w:r>
        <w:t>to</w:t>
      </w:r>
      <w:r>
        <w:rPr>
          <w:spacing w:val="-1"/>
        </w:rPr>
        <w:t xml:space="preserve"> </w:t>
      </w:r>
      <w:r>
        <w:t>give the</w:t>
      </w:r>
      <w:r>
        <w:rPr>
          <w:spacing w:val="-1"/>
        </w:rPr>
        <w:t xml:space="preserve"> </w:t>
      </w:r>
      <w:r>
        <w:t>internal logic design</w:t>
      </w:r>
      <w:r>
        <w:rPr>
          <w:spacing w:val="-1"/>
        </w:rPr>
        <w:t xml:space="preserve"> </w:t>
      </w:r>
      <w:r>
        <w:t>of the actual program code for the House Price Prediction dashboard. LDD describes the class diagrams</w:t>
      </w:r>
      <w:r>
        <w:rPr>
          <w:spacing w:val="-1"/>
        </w:rPr>
        <w:t xml:space="preserve"> </w:t>
      </w:r>
      <w:r>
        <w:t>with</w:t>
      </w:r>
      <w:r>
        <w:rPr>
          <w:spacing w:val="-6"/>
        </w:rPr>
        <w:t xml:space="preserve"> </w:t>
      </w:r>
      <w:r>
        <w:t>the</w:t>
      </w:r>
      <w:r>
        <w:rPr>
          <w:spacing w:val="-4"/>
        </w:rPr>
        <w:t xml:space="preserve"> </w:t>
      </w:r>
      <w:r>
        <w:t>methods</w:t>
      </w:r>
      <w:r>
        <w:rPr>
          <w:spacing w:val="-2"/>
        </w:rPr>
        <w:t xml:space="preserve"> </w:t>
      </w:r>
      <w:r>
        <w:t>and</w:t>
      </w:r>
      <w:r>
        <w:rPr>
          <w:spacing w:val="-4"/>
        </w:rPr>
        <w:t xml:space="preserve"> </w:t>
      </w:r>
      <w:r>
        <w:t>relations</w:t>
      </w:r>
      <w:r>
        <w:rPr>
          <w:spacing w:val="-2"/>
        </w:rPr>
        <w:t xml:space="preserve"> </w:t>
      </w:r>
      <w:r>
        <w:t>between</w:t>
      </w:r>
      <w:r>
        <w:rPr>
          <w:spacing w:val="-4"/>
        </w:rPr>
        <w:t xml:space="preserve"> </w:t>
      </w:r>
      <w:r>
        <w:t>classes</w:t>
      </w:r>
      <w:r>
        <w:rPr>
          <w:spacing w:val="-1"/>
        </w:rPr>
        <w:t xml:space="preserve"> </w:t>
      </w:r>
      <w:r>
        <w:t>and</w:t>
      </w:r>
      <w:r>
        <w:rPr>
          <w:spacing w:val="-4"/>
        </w:rPr>
        <w:t xml:space="preserve"> </w:t>
      </w:r>
      <w:r>
        <w:t>programs</w:t>
      </w:r>
      <w:r>
        <w:rPr>
          <w:spacing w:val="-1"/>
        </w:rPr>
        <w:t xml:space="preserve"> </w:t>
      </w:r>
      <w:r>
        <w:t>specs.</w:t>
      </w:r>
      <w:r>
        <w:rPr>
          <w:spacing w:val="-3"/>
        </w:rPr>
        <w:t xml:space="preserve"> </w:t>
      </w:r>
      <w:r>
        <w:t>It</w:t>
      </w:r>
      <w:r>
        <w:rPr>
          <w:spacing w:val="-3"/>
        </w:rPr>
        <w:t xml:space="preserve"> </w:t>
      </w:r>
      <w:r>
        <w:t>describes</w:t>
      </w:r>
      <w:r>
        <w:rPr>
          <w:spacing w:val="-4"/>
        </w:rPr>
        <w:t xml:space="preserve"> </w:t>
      </w:r>
      <w:r>
        <w:t>the modules so that the programmer can directly code the program from the document.</w:t>
      </w:r>
    </w:p>
    <w:p w14:paraId="47C8B58F">
      <w:pPr>
        <w:pStyle w:val="9"/>
        <w:spacing w:before="39"/>
      </w:pPr>
    </w:p>
    <w:p w14:paraId="48C35BCE">
      <w:pPr>
        <w:pStyle w:val="3"/>
        <w:numPr>
          <w:ilvl w:val="1"/>
          <w:numId w:val="2"/>
        </w:numPr>
        <w:tabs>
          <w:tab w:val="left" w:pos="772"/>
        </w:tabs>
        <w:spacing w:before="1" w:after="0" w:line="240" w:lineRule="auto"/>
        <w:ind w:left="772" w:right="0" w:hanging="429"/>
        <w:jc w:val="left"/>
      </w:pPr>
      <w:bookmarkStart w:id="2" w:name="_bookmark2"/>
      <w:bookmarkEnd w:id="2"/>
      <w:r>
        <w:rPr>
          <w:color w:val="365F91"/>
          <w:spacing w:val="-2"/>
        </w:rPr>
        <w:t>Scope</w:t>
      </w:r>
    </w:p>
    <w:p w14:paraId="2A6FA4D3">
      <w:pPr>
        <w:pStyle w:val="9"/>
        <w:spacing w:before="24" w:line="249" w:lineRule="auto"/>
        <w:ind w:left="370" w:right="1139" w:hanging="10"/>
      </w:pPr>
      <w:r>
        <w:t>Low-level design (LLD) is a component-level design process that follows a step-by-step refinement process. The process can be used for designing data structures, required software architecture,</w:t>
      </w:r>
      <w:r>
        <w:rPr>
          <w:spacing w:val="-2"/>
        </w:rPr>
        <w:t xml:space="preserve"> </w:t>
      </w:r>
      <w:r>
        <w:t>source</w:t>
      </w:r>
      <w:r>
        <w:rPr>
          <w:spacing w:val="-5"/>
        </w:rPr>
        <w:t xml:space="preserve"> </w:t>
      </w:r>
      <w:r>
        <w:t>code</w:t>
      </w:r>
      <w:r>
        <w:rPr>
          <w:spacing w:val="-4"/>
        </w:rPr>
        <w:t xml:space="preserve"> </w:t>
      </w:r>
      <w:r>
        <w:t>and</w:t>
      </w:r>
      <w:r>
        <w:rPr>
          <w:spacing w:val="-4"/>
        </w:rPr>
        <w:t xml:space="preserve"> </w:t>
      </w:r>
      <w:r>
        <w:t>ultimately,</w:t>
      </w:r>
      <w:r>
        <w:rPr>
          <w:spacing w:val="-5"/>
        </w:rPr>
        <w:t xml:space="preserve"> </w:t>
      </w:r>
      <w:r>
        <w:t>performance</w:t>
      </w:r>
      <w:r>
        <w:rPr>
          <w:spacing w:val="-4"/>
        </w:rPr>
        <w:t xml:space="preserve"> </w:t>
      </w:r>
      <w:r>
        <w:t>algorithms.</w:t>
      </w:r>
      <w:r>
        <w:rPr>
          <w:spacing w:val="-6"/>
        </w:rPr>
        <w:t xml:space="preserve"> </w:t>
      </w:r>
      <w:r>
        <w:t>Overall,</w:t>
      </w:r>
      <w:r>
        <w:rPr>
          <w:spacing w:val="-5"/>
        </w:rPr>
        <w:t xml:space="preserve"> </w:t>
      </w:r>
      <w:r>
        <w:t>the</w:t>
      </w:r>
      <w:r>
        <w:rPr>
          <w:spacing w:val="-5"/>
        </w:rPr>
        <w:t xml:space="preserve"> </w:t>
      </w:r>
      <w:r>
        <w:t>data</w:t>
      </w:r>
      <w:r>
        <w:rPr>
          <w:spacing w:val="-5"/>
        </w:rPr>
        <w:t xml:space="preserve"> </w:t>
      </w:r>
      <w:r>
        <w:t>organization may be defined during requirement analysis and then refined during data design work.</w:t>
      </w:r>
    </w:p>
    <w:p w14:paraId="70C44CFD">
      <w:pPr>
        <w:spacing w:after="0" w:line="249" w:lineRule="auto"/>
        <w:sectPr>
          <w:footerReference r:id="rId8" w:type="default"/>
          <w:pgSz w:w="12240" w:h="15840"/>
          <w:pgMar w:top="0" w:right="200" w:bottom="1120" w:left="1080" w:header="0" w:footer="939" w:gutter="0"/>
          <w:cols w:space="720" w:num="1"/>
        </w:sectPr>
      </w:pPr>
    </w:p>
    <w:p w14:paraId="37A76645">
      <w:pPr>
        <w:pStyle w:val="9"/>
        <w:rPr>
          <w:sz w:val="32"/>
        </w:rPr>
      </w:pPr>
    </w:p>
    <w:p w14:paraId="7BEA4077">
      <w:pPr>
        <w:pStyle w:val="9"/>
        <w:spacing w:before="22"/>
        <w:rPr>
          <w:sz w:val="32"/>
        </w:rPr>
      </w:pPr>
    </w:p>
    <w:p w14:paraId="625A718D">
      <w:pPr>
        <w:pStyle w:val="2"/>
        <w:numPr>
          <w:ilvl w:val="0"/>
          <w:numId w:val="2"/>
        </w:numPr>
        <w:tabs>
          <w:tab w:val="left" w:pos="700"/>
        </w:tabs>
        <w:spacing w:before="0" w:after="0" w:line="240" w:lineRule="auto"/>
        <w:ind w:left="700" w:right="0" w:hanging="354"/>
        <w:jc w:val="left"/>
      </w:pPr>
      <w:r>
        <mc:AlternateContent>
          <mc:Choice Requires="wpg">
            <w:drawing>
              <wp:anchor distT="0" distB="0" distL="0" distR="0" simplePos="0" relativeHeight="251662336" behindDoc="0" locked="0" layoutInCell="1" allowOverlap="1">
                <wp:simplePos x="0" y="0"/>
                <wp:positionH relativeFrom="page">
                  <wp:posOffset>6339840</wp:posOffset>
                </wp:positionH>
                <wp:positionV relativeFrom="paragraph">
                  <wp:posOffset>-480695</wp:posOffset>
                </wp:positionV>
                <wp:extent cx="1432560" cy="1002030"/>
                <wp:effectExtent l="0" t="0" r="0" b="0"/>
                <wp:wrapNone/>
                <wp:docPr id="20" name="Group 20"/>
                <wp:cNvGraphicFramePr/>
                <a:graphic xmlns:a="http://schemas.openxmlformats.org/drawingml/2006/main">
                  <a:graphicData uri="http://schemas.microsoft.com/office/word/2010/wordprocessingGroup">
                    <wpg:wgp>
                      <wpg:cNvGrpSpPr/>
                      <wpg:grpSpPr>
                        <a:xfrm>
                          <a:off x="0" y="0"/>
                          <a:ext cx="1432560" cy="1002030"/>
                          <a:chOff x="0" y="0"/>
                          <a:chExt cx="1432560" cy="1002030"/>
                        </a:xfrm>
                      </wpg:grpSpPr>
                      <pic:pic xmlns:pic="http://schemas.openxmlformats.org/drawingml/2006/picture">
                        <pic:nvPicPr>
                          <pic:cNvPr id="21" name="Image 21"/>
                          <pic:cNvPicPr/>
                        </pic:nvPicPr>
                        <pic:blipFill>
                          <a:blip r:embed="rId11" cstate="print"/>
                          <a:stretch>
                            <a:fillRect/>
                          </a:stretch>
                        </pic:blipFill>
                        <pic:spPr>
                          <a:xfrm>
                            <a:off x="6350" y="0"/>
                            <a:ext cx="1426210" cy="995679"/>
                          </a:xfrm>
                          <a:prstGeom prst="rect">
                            <a:avLst/>
                          </a:prstGeom>
                        </pic:spPr>
                      </pic:pic>
                      <wps:wsp>
                        <wps:cNvPr id="22" name="Graphic 22"/>
                        <wps:cNvSpPr/>
                        <wps:spPr>
                          <a:xfrm>
                            <a:off x="6350" y="757"/>
                            <a:ext cx="1426210" cy="995044"/>
                          </a:xfrm>
                          <a:custGeom>
                            <a:avLst/>
                            <a:gdLst/>
                            <a:ahLst/>
                            <a:cxnLst/>
                            <a:rect l="l" t="t" r="r" b="b"/>
                            <a:pathLst>
                              <a:path w="1426210" h="995044">
                                <a:moveTo>
                                  <a:pt x="0" y="994922"/>
                                </a:moveTo>
                                <a:lnTo>
                                  <a:pt x="1426210" y="994922"/>
                                </a:lnTo>
                              </a:path>
                              <a:path w="1426210" h="995044">
                                <a:moveTo>
                                  <a:pt x="0" y="0"/>
                                </a:moveTo>
                                <a:lnTo>
                                  <a:pt x="0" y="994922"/>
                                </a:lnTo>
                              </a:path>
                            </a:pathLst>
                          </a:custGeom>
                          <a:ln w="12700">
                            <a:solidFill>
                              <a:srgbClr val="FFFFFF"/>
                            </a:solidFill>
                            <a:prstDash val="solid"/>
                          </a:ln>
                        </wps:spPr>
                        <wps:bodyPr wrap="square" lIns="0" tIns="0" rIns="0" bIns="0" rtlCol="0">
                          <a:noAutofit/>
                        </wps:bodyPr>
                      </wps:wsp>
                      <wps:wsp>
                        <wps:cNvPr id="23" name="Textbox 23"/>
                        <wps:cNvSpPr txBox="1"/>
                        <wps:spPr>
                          <a:xfrm>
                            <a:off x="1135380" y="87588"/>
                            <a:ext cx="97790" cy="170815"/>
                          </a:xfrm>
                          <a:prstGeom prst="rect">
                            <a:avLst/>
                          </a:prstGeom>
                        </wps:spPr>
                        <wps:txbx>
                          <w:txbxContent>
                            <w:p w14:paraId="68AAF587">
                              <w:pPr>
                                <w:spacing w:before="0" w:line="268" w:lineRule="exact"/>
                                <w:ind w:left="0" w:right="0" w:firstLine="0"/>
                                <w:jc w:val="left"/>
                                <w:rPr>
                                  <w:b/>
                                  <w:sz w:val="24"/>
                                </w:rPr>
                              </w:pPr>
                              <w:r>
                                <w:rPr>
                                  <w:b/>
                                  <w:color w:val="FFFFFF"/>
                                  <w:spacing w:val="-10"/>
                                  <w:sz w:val="24"/>
                                </w:rPr>
                                <w:t>5</w:t>
                              </w:r>
                            </w:p>
                          </w:txbxContent>
                        </wps:txbx>
                        <wps:bodyPr wrap="square" lIns="0" tIns="0" rIns="0" bIns="0" rtlCol="0">
                          <a:noAutofit/>
                        </wps:bodyPr>
                      </wps:wsp>
                    </wpg:wgp>
                  </a:graphicData>
                </a:graphic>
              </wp:anchor>
            </w:drawing>
          </mc:Choice>
          <mc:Fallback>
            <w:pict>
              <v:group id="_x0000_s1026" o:spid="_x0000_s1026" o:spt="203" style="position:absolute;left:0pt;margin-left:499.2pt;margin-top:-37.85pt;height:78.9pt;width:112.8pt;mso-position-horizontal-relative:page;z-index:251662336;mso-width-relative:page;mso-height-relative:page;" coordsize="1432560,1002030" o:gfxdata="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">
                <o:lock v:ext="edit" aspectratio="f"/>
                <v:shape id="Image 21" o:spid="_x0000_s1026" o:spt="75" type="#_x0000_t75" style="position:absolute;left:6350;top:0;height:995679;width:1426210;" filled="f" o:preferrelative="t" stroked="f" coordsize="21600,21600" o:gfxdata="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ZYnW8AAAA&#10;2wAAAA8AAAAAAAAAAQAgAAAAIgAAAGRycy9kb3ducmV2LnhtbFBLAQIUABQAAAAIAIdO4kAzLwWe&#10;OwAAADkAAAAQAAAAAAAAAAEAIAAAAAsBAABkcnMvc2hhcGV4bWwueG1sUEsFBgAAAAAGAAYAWwEA&#10;ALUDAAAAAA==&#10;">
                  <v:fill on="f" focussize="0,0"/>
                  <v:stroke on="f"/>
                  <v:imagedata r:id="rId11" o:title=""/>
                  <o:lock v:ext="edit" aspectratio="f"/>
                </v:shape>
                <v:shape id="Graphic 22" o:spid="_x0000_s1026" o:spt="100" style="position:absolute;left:6350;top:757;height:995044;width:1426210;" filled="f" stroked="t" coordsize="1426210,995044" o:gfxdata="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SK+LsAAADb&#10;AAAADwAAAAAAAAABACAAAAAiAAAAZHJzL2Rvd25yZXYueG1sUEsBAhQAFAAAAAgAh07iQDMvBZ47&#10;AAAAOQAAABAAAAAAAAAAAQAgAAAACgEAAGRycy9zaGFwZXhtbC54bWxQSwUGAAAAAAYABgBbAQAA&#10;tAMAAAAA&#10;" path="m0,994922l1426210,994922em0,0l0,994922e">
                  <v:fill on="f" focussize="0,0"/>
                  <v:stroke weight="1pt" color="#FFFFFF" joinstyle="round"/>
                  <v:imagedata o:title=""/>
                  <o:lock v:ext="edit" aspectratio="f"/>
                  <v:textbox inset="0mm,0mm,0mm,0mm"/>
                </v:shape>
                <v:shape id="Textbox 23" o:spid="_x0000_s1026" o:spt="202" type="#_x0000_t202" style="position:absolute;left:1135380;top:87588;height:170815;width:97790;"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8AAF587">
                        <w:pPr>
                          <w:spacing w:before="0" w:line="268" w:lineRule="exact"/>
                          <w:ind w:left="0" w:right="0" w:firstLine="0"/>
                          <w:jc w:val="left"/>
                          <w:rPr>
                            <w:b/>
                            <w:sz w:val="24"/>
                          </w:rPr>
                        </w:pPr>
                        <w:r>
                          <w:rPr>
                            <w:b/>
                            <w:color w:val="FFFFFF"/>
                            <w:spacing w:val="-10"/>
                            <w:sz w:val="24"/>
                          </w:rPr>
                          <w:t>5</w:t>
                        </w:r>
                      </w:p>
                    </w:txbxContent>
                  </v:textbox>
                </v:shape>
              </v:group>
            </w:pict>
          </mc:Fallback>
        </mc:AlternateContent>
      </w:r>
      <w:bookmarkStart w:id="3" w:name="_bookmark3"/>
      <w:bookmarkEnd w:id="3"/>
      <w:r>
        <w:rPr>
          <w:color w:val="365F91"/>
          <w:spacing w:val="-2"/>
        </w:rPr>
        <w:t>Architecture</w:t>
      </w:r>
    </w:p>
    <w:p w14:paraId="065CFCD3">
      <w:pPr>
        <w:pStyle w:val="9"/>
        <w:spacing w:before="102"/>
        <w:rPr>
          <w:sz w:val="32"/>
        </w:rPr>
      </w:pPr>
    </w:p>
    <w:p w14:paraId="40577617">
      <w:pPr>
        <w:pStyle w:val="9"/>
        <w:spacing w:line="259" w:lineRule="auto"/>
        <w:ind w:left="139" w:right="1139"/>
      </w:pPr>
      <w:r>
        <w:t>Tableau</w:t>
      </w:r>
      <w:r>
        <w:rPr>
          <w:spacing w:val="-3"/>
        </w:rPr>
        <w:t xml:space="preserve"> </w:t>
      </w:r>
      <w:r>
        <w:t>is</w:t>
      </w:r>
      <w:r>
        <w:rPr>
          <w:spacing w:val="-3"/>
        </w:rPr>
        <w:t xml:space="preserve"> </w:t>
      </w:r>
      <w:r>
        <w:t>a</w:t>
      </w:r>
      <w:r>
        <w:rPr>
          <w:spacing w:val="-2"/>
        </w:rPr>
        <w:t xml:space="preserve"> </w:t>
      </w:r>
      <w:r>
        <w:t>powerful</w:t>
      </w:r>
      <w:r>
        <w:rPr>
          <w:spacing w:val="-4"/>
        </w:rPr>
        <w:t xml:space="preserve"> </w:t>
      </w:r>
      <w:r>
        <w:t>data</w:t>
      </w:r>
      <w:r>
        <w:rPr>
          <w:spacing w:val="-3"/>
        </w:rPr>
        <w:t xml:space="preserve"> </w:t>
      </w:r>
      <w:r>
        <w:t>visualization</w:t>
      </w:r>
      <w:r>
        <w:rPr>
          <w:spacing w:val="-3"/>
        </w:rPr>
        <w:t xml:space="preserve"> </w:t>
      </w:r>
      <w:r>
        <w:t>and</w:t>
      </w:r>
      <w:r>
        <w:rPr>
          <w:spacing w:val="-5"/>
        </w:rPr>
        <w:t xml:space="preserve"> </w:t>
      </w:r>
      <w:r>
        <w:t>business</w:t>
      </w:r>
      <w:r>
        <w:rPr>
          <w:spacing w:val="-1"/>
        </w:rPr>
        <w:t xml:space="preserve"> </w:t>
      </w:r>
      <w:r>
        <w:t>intelligence</w:t>
      </w:r>
      <w:r>
        <w:rPr>
          <w:spacing w:val="-3"/>
        </w:rPr>
        <w:t xml:space="preserve"> </w:t>
      </w:r>
      <w:r>
        <w:t>software</w:t>
      </w:r>
      <w:r>
        <w:rPr>
          <w:spacing w:val="-3"/>
        </w:rPr>
        <w:t xml:space="preserve"> </w:t>
      </w:r>
      <w:r>
        <w:t>tool</w:t>
      </w:r>
      <w:r>
        <w:rPr>
          <w:spacing w:val="-6"/>
        </w:rPr>
        <w:t xml:space="preserve"> </w:t>
      </w:r>
      <w:r>
        <w:t>that</w:t>
      </w:r>
      <w:r>
        <w:rPr>
          <w:spacing w:val="-4"/>
        </w:rPr>
        <w:t xml:space="preserve"> </w:t>
      </w:r>
      <w:r>
        <w:t>allows</w:t>
      </w:r>
      <w:r>
        <w:rPr>
          <w:spacing w:val="-2"/>
        </w:rPr>
        <w:t xml:space="preserve"> </w:t>
      </w:r>
      <w:r>
        <w:t>users</w:t>
      </w:r>
      <w:r>
        <w:rPr>
          <w:spacing w:val="-5"/>
        </w:rPr>
        <w:t xml:space="preserve"> </w:t>
      </w:r>
      <w:r>
        <w:t>to easily connect, visualize, and share data in interactive and engaging ways. Some of the popular Tableau software tools are:</w:t>
      </w:r>
    </w:p>
    <w:p w14:paraId="53F57D18">
      <w:pPr>
        <w:pStyle w:val="14"/>
        <w:numPr>
          <w:ilvl w:val="0"/>
          <w:numId w:val="3"/>
        </w:numPr>
        <w:tabs>
          <w:tab w:val="left" w:pos="857"/>
          <w:tab w:val="left" w:pos="859"/>
        </w:tabs>
        <w:spacing w:before="0" w:after="0" w:line="259" w:lineRule="auto"/>
        <w:ind w:left="859" w:right="847" w:hanging="360"/>
        <w:jc w:val="left"/>
        <w:rPr>
          <w:sz w:val="22"/>
        </w:rPr>
      </w:pPr>
      <w:r>
        <w:rPr>
          <w:sz w:val="22"/>
        </w:rPr>
        <w:t>Tableau</w:t>
      </w:r>
      <w:r>
        <w:rPr>
          <w:spacing w:val="-2"/>
          <w:sz w:val="22"/>
        </w:rPr>
        <w:t xml:space="preserve"> </w:t>
      </w:r>
      <w:r>
        <w:rPr>
          <w:sz w:val="22"/>
        </w:rPr>
        <w:t>Desktop:</w:t>
      </w:r>
      <w:r>
        <w:rPr>
          <w:spacing w:val="-3"/>
          <w:sz w:val="22"/>
        </w:rPr>
        <w:t xml:space="preserve"> </w:t>
      </w:r>
      <w:r>
        <w:rPr>
          <w:sz w:val="22"/>
        </w:rPr>
        <w:t>This</w:t>
      </w:r>
      <w:r>
        <w:rPr>
          <w:spacing w:val="-1"/>
          <w:sz w:val="22"/>
        </w:rPr>
        <w:t xml:space="preserve"> </w:t>
      </w:r>
      <w:r>
        <w:rPr>
          <w:sz w:val="22"/>
        </w:rPr>
        <w:t>is</w:t>
      </w:r>
      <w:r>
        <w:rPr>
          <w:spacing w:val="-4"/>
          <w:sz w:val="22"/>
        </w:rPr>
        <w:t xml:space="preserve"> </w:t>
      </w:r>
      <w:r>
        <w:rPr>
          <w:sz w:val="22"/>
        </w:rPr>
        <w:t>the</w:t>
      </w:r>
      <w:r>
        <w:rPr>
          <w:spacing w:val="-4"/>
          <w:sz w:val="22"/>
        </w:rPr>
        <w:t xml:space="preserve"> </w:t>
      </w:r>
      <w:r>
        <w:rPr>
          <w:sz w:val="22"/>
        </w:rPr>
        <w:t>main</w:t>
      </w:r>
      <w:r>
        <w:rPr>
          <w:spacing w:val="-2"/>
          <w:sz w:val="22"/>
        </w:rPr>
        <w:t xml:space="preserve"> </w:t>
      </w:r>
      <w:r>
        <w:rPr>
          <w:sz w:val="22"/>
        </w:rPr>
        <w:t>authoring</w:t>
      </w:r>
      <w:r>
        <w:rPr>
          <w:spacing w:val="-2"/>
          <w:sz w:val="22"/>
        </w:rPr>
        <w:t xml:space="preserve"> </w:t>
      </w:r>
      <w:r>
        <w:rPr>
          <w:sz w:val="22"/>
        </w:rPr>
        <w:t>and</w:t>
      </w:r>
      <w:r>
        <w:rPr>
          <w:spacing w:val="-4"/>
          <w:sz w:val="22"/>
        </w:rPr>
        <w:t xml:space="preserve"> </w:t>
      </w:r>
      <w:r>
        <w:rPr>
          <w:sz w:val="22"/>
        </w:rPr>
        <w:t>publishing</w:t>
      </w:r>
      <w:r>
        <w:rPr>
          <w:spacing w:val="-2"/>
          <w:sz w:val="22"/>
        </w:rPr>
        <w:t xml:space="preserve"> </w:t>
      </w:r>
      <w:r>
        <w:rPr>
          <w:sz w:val="22"/>
        </w:rPr>
        <w:t>tool</w:t>
      </w:r>
      <w:r>
        <w:rPr>
          <w:spacing w:val="-2"/>
          <w:sz w:val="22"/>
        </w:rPr>
        <w:t xml:space="preserve"> </w:t>
      </w:r>
      <w:r>
        <w:rPr>
          <w:sz w:val="22"/>
        </w:rPr>
        <w:t>of</w:t>
      </w:r>
      <w:r>
        <w:rPr>
          <w:spacing w:val="-1"/>
          <w:sz w:val="22"/>
        </w:rPr>
        <w:t xml:space="preserve"> </w:t>
      </w:r>
      <w:r>
        <w:rPr>
          <w:sz w:val="22"/>
        </w:rPr>
        <w:t>Tableau</w:t>
      </w:r>
      <w:r>
        <w:rPr>
          <w:spacing w:val="-2"/>
          <w:sz w:val="22"/>
        </w:rPr>
        <w:t xml:space="preserve"> </w:t>
      </w:r>
      <w:r>
        <w:rPr>
          <w:sz w:val="22"/>
        </w:rPr>
        <w:t>that allows</w:t>
      </w:r>
      <w:r>
        <w:rPr>
          <w:spacing w:val="-1"/>
          <w:sz w:val="22"/>
        </w:rPr>
        <w:t xml:space="preserve"> </w:t>
      </w:r>
      <w:r>
        <w:rPr>
          <w:sz w:val="22"/>
        </w:rPr>
        <w:t>users</w:t>
      </w:r>
      <w:r>
        <w:rPr>
          <w:spacing w:val="-4"/>
          <w:sz w:val="22"/>
        </w:rPr>
        <w:t xml:space="preserve"> </w:t>
      </w:r>
      <w:r>
        <w:rPr>
          <w:sz w:val="22"/>
        </w:rPr>
        <w:t>to create interactive dashboards, reports, and charts using a drag-and-drop interface.</w:t>
      </w:r>
    </w:p>
    <w:p w14:paraId="67488C53">
      <w:pPr>
        <w:pStyle w:val="14"/>
        <w:numPr>
          <w:ilvl w:val="0"/>
          <w:numId w:val="3"/>
        </w:numPr>
        <w:tabs>
          <w:tab w:val="left" w:pos="857"/>
          <w:tab w:val="left" w:pos="859"/>
        </w:tabs>
        <w:spacing w:before="0" w:after="0" w:line="259" w:lineRule="auto"/>
        <w:ind w:left="859" w:right="964" w:hanging="360"/>
        <w:jc w:val="left"/>
        <w:rPr>
          <w:sz w:val="22"/>
        </w:rPr>
      </w:pPr>
      <w:r>
        <w:rPr>
          <w:sz w:val="22"/>
        </w:rPr>
        <w:t>Tableau</w:t>
      </w:r>
      <w:r>
        <w:rPr>
          <w:spacing w:val="-2"/>
          <w:sz w:val="22"/>
        </w:rPr>
        <w:t xml:space="preserve"> </w:t>
      </w:r>
      <w:r>
        <w:rPr>
          <w:sz w:val="22"/>
        </w:rPr>
        <w:t>Prep:</w:t>
      </w:r>
      <w:r>
        <w:rPr>
          <w:spacing w:val="-3"/>
          <w:sz w:val="22"/>
        </w:rPr>
        <w:t xml:space="preserve"> </w:t>
      </w:r>
      <w:r>
        <w:rPr>
          <w:sz w:val="22"/>
        </w:rPr>
        <w:t>This</w:t>
      </w:r>
      <w:r>
        <w:rPr>
          <w:spacing w:val="-1"/>
          <w:sz w:val="22"/>
        </w:rPr>
        <w:t xml:space="preserve"> </w:t>
      </w:r>
      <w:r>
        <w:rPr>
          <w:sz w:val="22"/>
        </w:rPr>
        <w:t>is</w:t>
      </w:r>
      <w:r>
        <w:rPr>
          <w:spacing w:val="-1"/>
          <w:sz w:val="22"/>
        </w:rPr>
        <w:t xml:space="preserve"> </w:t>
      </w:r>
      <w:r>
        <w:rPr>
          <w:sz w:val="22"/>
        </w:rPr>
        <w:t>a</w:t>
      </w:r>
      <w:r>
        <w:rPr>
          <w:spacing w:val="-4"/>
          <w:sz w:val="22"/>
        </w:rPr>
        <w:t xml:space="preserve"> </w:t>
      </w:r>
      <w:r>
        <w:rPr>
          <w:sz w:val="22"/>
        </w:rPr>
        <w:t>data</w:t>
      </w:r>
      <w:r>
        <w:rPr>
          <w:spacing w:val="-1"/>
          <w:sz w:val="22"/>
        </w:rPr>
        <w:t xml:space="preserve"> </w:t>
      </w:r>
      <w:r>
        <w:rPr>
          <w:sz w:val="22"/>
        </w:rPr>
        <w:t>preparation</w:t>
      </w:r>
      <w:r>
        <w:rPr>
          <w:spacing w:val="-2"/>
          <w:sz w:val="22"/>
        </w:rPr>
        <w:t xml:space="preserve"> </w:t>
      </w:r>
      <w:r>
        <w:rPr>
          <w:sz w:val="22"/>
        </w:rPr>
        <w:t>tool</w:t>
      </w:r>
      <w:r>
        <w:rPr>
          <w:spacing w:val="-5"/>
          <w:sz w:val="22"/>
        </w:rPr>
        <w:t xml:space="preserve"> </w:t>
      </w:r>
      <w:r>
        <w:rPr>
          <w:sz w:val="22"/>
        </w:rPr>
        <w:t>that</w:t>
      </w:r>
      <w:r>
        <w:rPr>
          <w:spacing w:val="-3"/>
          <w:sz w:val="22"/>
        </w:rPr>
        <w:t xml:space="preserve"> </w:t>
      </w:r>
      <w:r>
        <w:rPr>
          <w:sz w:val="22"/>
        </w:rPr>
        <w:t>enables</w:t>
      </w:r>
      <w:r>
        <w:rPr>
          <w:spacing w:val="-2"/>
          <w:sz w:val="22"/>
        </w:rPr>
        <w:t xml:space="preserve"> </w:t>
      </w:r>
      <w:r>
        <w:rPr>
          <w:sz w:val="22"/>
        </w:rPr>
        <w:t>users</w:t>
      </w:r>
      <w:r>
        <w:rPr>
          <w:spacing w:val="-4"/>
          <w:sz w:val="22"/>
        </w:rPr>
        <w:t xml:space="preserve"> </w:t>
      </w:r>
      <w:r>
        <w:rPr>
          <w:sz w:val="22"/>
        </w:rPr>
        <w:t>to</w:t>
      </w:r>
      <w:r>
        <w:rPr>
          <w:spacing w:val="-4"/>
          <w:sz w:val="22"/>
        </w:rPr>
        <w:t xml:space="preserve"> </w:t>
      </w:r>
      <w:r>
        <w:rPr>
          <w:sz w:val="22"/>
        </w:rPr>
        <w:t>clean,</w:t>
      </w:r>
      <w:r>
        <w:rPr>
          <w:spacing w:val="-3"/>
          <w:sz w:val="22"/>
        </w:rPr>
        <w:t xml:space="preserve"> </w:t>
      </w:r>
      <w:r>
        <w:rPr>
          <w:sz w:val="22"/>
        </w:rPr>
        <w:t>shape, and</w:t>
      </w:r>
      <w:r>
        <w:rPr>
          <w:spacing w:val="-4"/>
          <w:sz w:val="22"/>
        </w:rPr>
        <w:t xml:space="preserve"> </w:t>
      </w:r>
      <w:r>
        <w:rPr>
          <w:sz w:val="22"/>
        </w:rPr>
        <w:t>combine their data before visualizing it in Tableau Desktop.</w:t>
      </w:r>
    </w:p>
    <w:p w14:paraId="4B8C3008">
      <w:pPr>
        <w:pStyle w:val="14"/>
        <w:numPr>
          <w:ilvl w:val="0"/>
          <w:numId w:val="3"/>
        </w:numPr>
        <w:tabs>
          <w:tab w:val="left" w:pos="857"/>
          <w:tab w:val="left" w:pos="859"/>
        </w:tabs>
        <w:spacing w:before="0" w:after="0" w:line="259" w:lineRule="auto"/>
        <w:ind w:left="859" w:right="1426" w:hanging="360"/>
        <w:jc w:val="left"/>
        <w:rPr>
          <w:sz w:val="22"/>
        </w:rPr>
      </w:pPr>
      <w:r>
        <w:rPr>
          <w:sz w:val="22"/>
        </w:rPr>
        <w:t>Tableau</w:t>
      </w:r>
      <w:r>
        <w:rPr>
          <w:spacing w:val="-2"/>
          <w:sz w:val="22"/>
        </w:rPr>
        <w:t xml:space="preserve"> </w:t>
      </w:r>
      <w:r>
        <w:rPr>
          <w:sz w:val="22"/>
        </w:rPr>
        <w:t>Server: This</w:t>
      </w:r>
      <w:r>
        <w:rPr>
          <w:spacing w:val="-4"/>
          <w:sz w:val="22"/>
        </w:rPr>
        <w:t xml:space="preserve"> </w:t>
      </w:r>
      <w:r>
        <w:rPr>
          <w:sz w:val="22"/>
        </w:rPr>
        <w:t>is</w:t>
      </w:r>
      <w:r>
        <w:rPr>
          <w:spacing w:val="-1"/>
          <w:sz w:val="22"/>
        </w:rPr>
        <w:t xml:space="preserve"> </w:t>
      </w:r>
      <w:r>
        <w:rPr>
          <w:sz w:val="22"/>
        </w:rPr>
        <w:t>a</w:t>
      </w:r>
      <w:r>
        <w:rPr>
          <w:spacing w:val="-4"/>
          <w:sz w:val="22"/>
        </w:rPr>
        <w:t xml:space="preserve"> </w:t>
      </w:r>
      <w:r>
        <w:rPr>
          <w:sz w:val="22"/>
        </w:rPr>
        <w:t>web-based</w:t>
      </w:r>
      <w:r>
        <w:rPr>
          <w:spacing w:val="-4"/>
          <w:sz w:val="22"/>
        </w:rPr>
        <w:t xml:space="preserve"> </w:t>
      </w:r>
      <w:r>
        <w:rPr>
          <w:sz w:val="22"/>
        </w:rPr>
        <w:t>platform</w:t>
      </w:r>
      <w:r>
        <w:rPr>
          <w:spacing w:val="-3"/>
          <w:sz w:val="22"/>
        </w:rPr>
        <w:t xml:space="preserve"> </w:t>
      </w:r>
      <w:r>
        <w:rPr>
          <w:sz w:val="22"/>
        </w:rPr>
        <w:t>that</w:t>
      </w:r>
      <w:r>
        <w:rPr>
          <w:spacing w:val="-3"/>
          <w:sz w:val="22"/>
        </w:rPr>
        <w:t xml:space="preserve"> </w:t>
      </w:r>
      <w:r>
        <w:rPr>
          <w:sz w:val="22"/>
        </w:rPr>
        <w:t>allows</w:t>
      </w:r>
      <w:r>
        <w:rPr>
          <w:spacing w:val="-1"/>
          <w:sz w:val="22"/>
        </w:rPr>
        <w:t xml:space="preserve"> </w:t>
      </w:r>
      <w:r>
        <w:rPr>
          <w:sz w:val="22"/>
        </w:rPr>
        <w:t>users</w:t>
      </w:r>
      <w:r>
        <w:rPr>
          <w:spacing w:val="-4"/>
          <w:sz w:val="22"/>
        </w:rPr>
        <w:t xml:space="preserve"> </w:t>
      </w:r>
      <w:r>
        <w:rPr>
          <w:sz w:val="22"/>
        </w:rPr>
        <w:t>to</w:t>
      </w:r>
      <w:r>
        <w:rPr>
          <w:spacing w:val="-4"/>
          <w:sz w:val="22"/>
        </w:rPr>
        <w:t xml:space="preserve"> </w:t>
      </w:r>
      <w:r>
        <w:rPr>
          <w:sz w:val="22"/>
        </w:rPr>
        <w:t>publish</w:t>
      </w:r>
      <w:r>
        <w:rPr>
          <w:spacing w:val="-4"/>
          <w:sz w:val="22"/>
        </w:rPr>
        <w:t xml:space="preserve"> </w:t>
      </w:r>
      <w:r>
        <w:rPr>
          <w:sz w:val="22"/>
        </w:rPr>
        <w:t>and</w:t>
      </w:r>
      <w:r>
        <w:rPr>
          <w:spacing w:val="-2"/>
          <w:sz w:val="22"/>
        </w:rPr>
        <w:t xml:space="preserve"> </w:t>
      </w:r>
      <w:r>
        <w:rPr>
          <w:sz w:val="22"/>
        </w:rPr>
        <w:t>share</w:t>
      </w:r>
      <w:r>
        <w:rPr>
          <w:spacing w:val="-4"/>
          <w:sz w:val="22"/>
        </w:rPr>
        <w:t xml:space="preserve"> </w:t>
      </w:r>
      <w:r>
        <w:rPr>
          <w:sz w:val="22"/>
        </w:rPr>
        <w:t>their Tableau dashboards and reports with others within their organization.</w:t>
      </w:r>
    </w:p>
    <w:p w14:paraId="3598A5B1">
      <w:pPr>
        <w:pStyle w:val="14"/>
        <w:numPr>
          <w:ilvl w:val="0"/>
          <w:numId w:val="3"/>
        </w:numPr>
        <w:tabs>
          <w:tab w:val="left" w:pos="857"/>
          <w:tab w:val="left" w:pos="859"/>
        </w:tabs>
        <w:spacing w:before="0" w:after="0" w:line="259" w:lineRule="auto"/>
        <w:ind w:left="859" w:right="971" w:hanging="360"/>
        <w:jc w:val="left"/>
        <w:rPr>
          <w:sz w:val="22"/>
        </w:rPr>
      </w:pPr>
      <w:r>
        <w:rPr>
          <w:sz w:val="22"/>
        </w:rPr>
        <w:t>Tableau</w:t>
      </w:r>
      <w:r>
        <w:rPr>
          <w:spacing w:val="-2"/>
          <w:sz w:val="22"/>
        </w:rPr>
        <w:t xml:space="preserve"> </w:t>
      </w:r>
      <w:r>
        <w:rPr>
          <w:sz w:val="22"/>
        </w:rPr>
        <w:t>Online: This</w:t>
      </w:r>
      <w:r>
        <w:rPr>
          <w:spacing w:val="-4"/>
          <w:sz w:val="22"/>
        </w:rPr>
        <w:t xml:space="preserve"> </w:t>
      </w:r>
      <w:r>
        <w:rPr>
          <w:sz w:val="22"/>
        </w:rPr>
        <w:t>is</w:t>
      </w:r>
      <w:r>
        <w:rPr>
          <w:spacing w:val="-1"/>
          <w:sz w:val="22"/>
        </w:rPr>
        <w:t xml:space="preserve"> </w:t>
      </w:r>
      <w:r>
        <w:rPr>
          <w:sz w:val="22"/>
        </w:rPr>
        <w:t>a</w:t>
      </w:r>
      <w:r>
        <w:rPr>
          <w:spacing w:val="-4"/>
          <w:sz w:val="22"/>
        </w:rPr>
        <w:t xml:space="preserve"> </w:t>
      </w:r>
      <w:r>
        <w:rPr>
          <w:sz w:val="22"/>
        </w:rPr>
        <w:t>cloud-based</w:t>
      </w:r>
      <w:r>
        <w:rPr>
          <w:spacing w:val="-4"/>
          <w:sz w:val="22"/>
        </w:rPr>
        <w:t xml:space="preserve"> </w:t>
      </w:r>
      <w:r>
        <w:rPr>
          <w:sz w:val="22"/>
        </w:rPr>
        <w:t>version</w:t>
      </w:r>
      <w:r>
        <w:rPr>
          <w:spacing w:val="-4"/>
          <w:sz w:val="22"/>
        </w:rPr>
        <w:t xml:space="preserve"> </w:t>
      </w:r>
      <w:r>
        <w:rPr>
          <w:sz w:val="22"/>
        </w:rPr>
        <w:t>of</w:t>
      </w:r>
      <w:r>
        <w:rPr>
          <w:spacing w:val="-5"/>
          <w:sz w:val="22"/>
        </w:rPr>
        <w:t xml:space="preserve"> </w:t>
      </w:r>
      <w:r>
        <w:rPr>
          <w:sz w:val="22"/>
        </w:rPr>
        <w:t>Tableau</w:t>
      </w:r>
      <w:r>
        <w:rPr>
          <w:spacing w:val="-2"/>
          <w:sz w:val="22"/>
        </w:rPr>
        <w:t xml:space="preserve"> </w:t>
      </w:r>
      <w:r>
        <w:rPr>
          <w:sz w:val="22"/>
        </w:rPr>
        <w:t>Server</w:t>
      </w:r>
      <w:r>
        <w:rPr>
          <w:spacing w:val="-3"/>
          <w:sz w:val="22"/>
        </w:rPr>
        <w:t xml:space="preserve"> </w:t>
      </w:r>
      <w:r>
        <w:rPr>
          <w:sz w:val="22"/>
        </w:rPr>
        <w:t>that enables</w:t>
      </w:r>
      <w:r>
        <w:rPr>
          <w:spacing w:val="-2"/>
          <w:sz w:val="22"/>
        </w:rPr>
        <w:t xml:space="preserve"> </w:t>
      </w:r>
      <w:r>
        <w:rPr>
          <w:sz w:val="22"/>
        </w:rPr>
        <w:t>users</w:t>
      </w:r>
      <w:r>
        <w:rPr>
          <w:spacing w:val="-4"/>
          <w:sz w:val="22"/>
        </w:rPr>
        <w:t xml:space="preserve"> </w:t>
      </w:r>
      <w:r>
        <w:rPr>
          <w:sz w:val="22"/>
        </w:rPr>
        <w:t>to</w:t>
      </w:r>
      <w:r>
        <w:rPr>
          <w:spacing w:val="-4"/>
          <w:sz w:val="22"/>
        </w:rPr>
        <w:t xml:space="preserve"> </w:t>
      </w:r>
      <w:r>
        <w:rPr>
          <w:sz w:val="22"/>
        </w:rPr>
        <w:t>access and share their Tableau content from anywhere with an internet connection.</w:t>
      </w:r>
    </w:p>
    <w:p w14:paraId="23A9BEB3">
      <w:pPr>
        <w:pStyle w:val="14"/>
        <w:numPr>
          <w:ilvl w:val="0"/>
          <w:numId w:val="3"/>
        </w:numPr>
        <w:tabs>
          <w:tab w:val="left" w:pos="857"/>
          <w:tab w:val="left" w:pos="859"/>
        </w:tabs>
        <w:spacing w:before="0" w:after="0" w:line="259" w:lineRule="auto"/>
        <w:ind w:left="859" w:right="1301" w:hanging="360"/>
        <w:jc w:val="left"/>
        <w:rPr>
          <w:sz w:val="22"/>
        </w:rPr>
      </w:pPr>
      <w:r>
        <w:rPr>
          <w:sz w:val="22"/>
        </w:rPr>
        <w:t>Tableau</w:t>
      </w:r>
      <w:r>
        <w:rPr>
          <w:spacing w:val="-3"/>
          <w:sz w:val="22"/>
        </w:rPr>
        <w:t xml:space="preserve"> </w:t>
      </w:r>
      <w:r>
        <w:rPr>
          <w:sz w:val="22"/>
        </w:rPr>
        <w:t>Public:</w:t>
      </w:r>
      <w:r>
        <w:rPr>
          <w:spacing w:val="-1"/>
          <w:sz w:val="22"/>
        </w:rPr>
        <w:t xml:space="preserve"> </w:t>
      </w:r>
      <w:r>
        <w:rPr>
          <w:sz w:val="22"/>
        </w:rPr>
        <w:t>This</w:t>
      </w:r>
      <w:r>
        <w:rPr>
          <w:spacing w:val="-2"/>
          <w:sz w:val="22"/>
        </w:rPr>
        <w:t xml:space="preserve"> </w:t>
      </w:r>
      <w:r>
        <w:rPr>
          <w:sz w:val="22"/>
        </w:rPr>
        <w:t>is</w:t>
      </w:r>
      <w:r>
        <w:rPr>
          <w:spacing w:val="-2"/>
          <w:sz w:val="22"/>
        </w:rPr>
        <w:t xml:space="preserve"> </w:t>
      </w:r>
      <w:r>
        <w:rPr>
          <w:sz w:val="22"/>
        </w:rPr>
        <w:t>a</w:t>
      </w:r>
      <w:r>
        <w:rPr>
          <w:spacing w:val="-5"/>
          <w:sz w:val="22"/>
        </w:rPr>
        <w:t xml:space="preserve"> </w:t>
      </w:r>
      <w:r>
        <w:rPr>
          <w:sz w:val="22"/>
        </w:rPr>
        <w:t>free,</w:t>
      </w:r>
      <w:r>
        <w:rPr>
          <w:spacing w:val="-4"/>
          <w:sz w:val="22"/>
        </w:rPr>
        <w:t xml:space="preserve"> </w:t>
      </w:r>
      <w:r>
        <w:rPr>
          <w:sz w:val="22"/>
        </w:rPr>
        <w:t>public-facing</w:t>
      </w:r>
      <w:r>
        <w:rPr>
          <w:spacing w:val="-3"/>
          <w:sz w:val="22"/>
        </w:rPr>
        <w:t xml:space="preserve"> </w:t>
      </w:r>
      <w:r>
        <w:rPr>
          <w:sz w:val="22"/>
        </w:rPr>
        <w:t>platform</w:t>
      </w:r>
      <w:r>
        <w:rPr>
          <w:spacing w:val="-4"/>
          <w:sz w:val="22"/>
        </w:rPr>
        <w:t xml:space="preserve"> </w:t>
      </w:r>
      <w:r>
        <w:rPr>
          <w:sz w:val="22"/>
        </w:rPr>
        <w:t>that</w:t>
      </w:r>
      <w:r>
        <w:rPr>
          <w:spacing w:val="-1"/>
          <w:sz w:val="22"/>
        </w:rPr>
        <w:t xml:space="preserve"> </w:t>
      </w:r>
      <w:r>
        <w:rPr>
          <w:sz w:val="22"/>
        </w:rPr>
        <w:t>allows</w:t>
      </w:r>
      <w:r>
        <w:rPr>
          <w:spacing w:val="-2"/>
          <w:sz w:val="22"/>
        </w:rPr>
        <w:t xml:space="preserve"> </w:t>
      </w:r>
      <w:r>
        <w:rPr>
          <w:sz w:val="22"/>
        </w:rPr>
        <w:t>users</w:t>
      </w:r>
      <w:r>
        <w:rPr>
          <w:spacing w:val="-5"/>
          <w:sz w:val="22"/>
        </w:rPr>
        <w:t xml:space="preserve"> </w:t>
      </w:r>
      <w:r>
        <w:rPr>
          <w:sz w:val="22"/>
        </w:rPr>
        <w:t>to</w:t>
      </w:r>
      <w:r>
        <w:rPr>
          <w:spacing w:val="-3"/>
          <w:sz w:val="22"/>
        </w:rPr>
        <w:t xml:space="preserve"> </w:t>
      </w:r>
      <w:r>
        <w:rPr>
          <w:sz w:val="22"/>
        </w:rPr>
        <w:t>publish</w:t>
      </w:r>
      <w:r>
        <w:rPr>
          <w:spacing w:val="-3"/>
          <w:sz w:val="22"/>
        </w:rPr>
        <w:t xml:space="preserve"> </w:t>
      </w:r>
      <w:r>
        <w:rPr>
          <w:sz w:val="22"/>
        </w:rPr>
        <w:t>and</w:t>
      </w:r>
      <w:r>
        <w:rPr>
          <w:spacing w:val="-3"/>
          <w:sz w:val="22"/>
        </w:rPr>
        <w:t xml:space="preserve"> </w:t>
      </w:r>
      <w:r>
        <w:rPr>
          <w:sz w:val="22"/>
        </w:rPr>
        <w:t>share their Tableau visualizations with the world.</w:t>
      </w:r>
    </w:p>
    <w:p w14:paraId="7D2E1ECF">
      <w:pPr>
        <w:pStyle w:val="14"/>
        <w:numPr>
          <w:ilvl w:val="0"/>
          <w:numId w:val="3"/>
        </w:numPr>
        <w:tabs>
          <w:tab w:val="left" w:pos="857"/>
          <w:tab w:val="left" w:pos="859"/>
        </w:tabs>
        <w:spacing w:before="0" w:after="0" w:line="259" w:lineRule="auto"/>
        <w:ind w:left="859" w:right="1549" w:hanging="360"/>
        <w:jc w:val="left"/>
        <w:rPr>
          <w:sz w:val="22"/>
        </w:rPr>
      </w:pPr>
      <w:r>
        <w:rPr>
          <w:sz w:val="22"/>
        </w:rPr>
        <w:t>Tableau</w:t>
      </w:r>
      <w:r>
        <w:rPr>
          <w:spacing w:val="-3"/>
          <w:sz w:val="22"/>
        </w:rPr>
        <w:t xml:space="preserve"> </w:t>
      </w:r>
      <w:r>
        <w:rPr>
          <w:sz w:val="22"/>
        </w:rPr>
        <w:t>Mobile:</w:t>
      </w:r>
      <w:r>
        <w:rPr>
          <w:spacing w:val="-2"/>
          <w:sz w:val="22"/>
        </w:rPr>
        <w:t xml:space="preserve"> </w:t>
      </w:r>
      <w:r>
        <w:rPr>
          <w:sz w:val="22"/>
        </w:rPr>
        <w:t>This</w:t>
      </w:r>
      <w:r>
        <w:rPr>
          <w:spacing w:val="-4"/>
          <w:sz w:val="22"/>
        </w:rPr>
        <w:t xml:space="preserve"> </w:t>
      </w:r>
      <w:r>
        <w:rPr>
          <w:sz w:val="22"/>
        </w:rPr>
        <w:t>is</w:t>
      </w:r>
      <w:r>
        <w:rPr>
          <w:spacing w:val="-2"/>
          <w:sz w:val="22"/>
        </w:rPr>
        <w:t xml:space="preserve"> </w:t>
      </w:r>
      <w:r>
        <w:rPr>
          <w:sz w:val="22"/>
        </w:rPr>
        <w:t>a</w:t>
      </w:r>
      <w:r>
        <w:rPr>
          <w:spacing w:val="-4"/>
          <w:sz w:val="22"/>
        </w:rPr>
        <w:t xml:space="preserve"> </w:t>
      </w:r>
      <w:r>
        <w:rPr>
          <w:sz w:val="22"/>
        </w:rPr>
        <w:t>mobile</w:t>
      </w:r>
      <w:r>
        <w:rPr>
          <w:spacing w:val="-3"/>
          <w:sz w:val="22"/>
        </w:rPr>
        <w:t xml:space="preserve"> </w:t>
      </w:r>
      <w:r>
        <w:rPr>
          <w:sz w:val="22"/>
        </w:rPr>
        <w:t>app</w:t>
      </w:r>
      <w:r>
        <w:rPr>
          <w:spacing w:val="-4"/>
          <w:sz w:val="22"/>
        </w:rPr>
        <w:t xml:space="preserve"> </w:t>
      </w:r>
      <w:r>
        <w:rPr>
          <w:sz w:val="22"/>
        </w:rPr>
        <w:t>that</w:t>
      </w:r>
      <w:r>
        <w:rPr>
          <w:spacing w:val="-1"/>
          <w:sz w:val="22"/>
        </w:rPr>
        <w:t xml:space="preserve"> </w:t>
      </w:r>
      <w:r>
        <w:rPr>
          <w:sz w:val="22"/>
        </w:rPr>
        <w:t>allows users</w:t>
      </w:r>
      <w:r>
        <w:rPr>
          <w:spacing w:val="-4"/>
          <w:sz w:val="22"/>
        </w:rPr>
        <w:t xml:space="preserve"> </w:t>
      </w:r>
      <w:r>
        <w:rPr>
          <w:sz w:val="22"/>
        </w:rPr>
        <w:t>to</w:t>
      </w:r>
      <w:r>
        <w:rPr>
          <w:spacing w:val="-4"/>
          <w:sz w:val="22"/>
        </w:rPr>
        <w:t xml:space="preserve"> </w:t>
      </w:r>
      <w:r>
        <w:rPr>
          <w:sz w:val="22"/>
        </w:rPr>
        <w:t>view</w:t>
      </w:r>
      <w:r>
        <w:rPr>
          <w:spacing w:val="-4"/>
          <w:sz w:val="22"/>
        </w:rPr>
        <w:t xml:space="preserve"> </w:t>
      </w:r>
      <w:r>
        <w:rPr>
          <w:sz w:val="22"/>
        </w:rPr>
        <w:t>and</w:t>
      </w:r>
      <w:r>
        <w:rPr>
          <w:spacing w:val="-3"/>
          <w:sz w:val="22"/>
        </w:rPr>
        <w:t xml:space="preserve"> </w:t>
      </w:r>
      <w:r>
        <w:rPr>
          <w:sz w:val="22"/>
        </w:rPr>
        <w:t>interact</w:t>
      </w:r>
      <w:r>
        <w:rPr>
          <w:spacing w:val="-4"/>
          <w:sz w:val="22"/>
        </w:rPr>
        <w:t xml:space="preserve"> </w:t>
      </w:r>
      <w:r>
        <w:rPr>
          <w:sz w:val="22"/>
        </w:rPr>
        <w:t>with</w:t>
      </w:r>
      <w:r>
        <w:rPr>
          <w:spacing w:val="-3"/>
          <w:sz w:val="22"/>
        </w:rPr>
        <w:t xml:space="preserve"> </w:t>
      </w:r>
      <w:r>
        <w:rPr>
          <w:sz w:val="22"/>
        </w:rPr>
        <w:t>Tableau dashboards and reports on their mobile devices.</w:t>
      </w:r>
    </w:p>
    <w:p w14:paraId="494475D7">
      <w:pPr>
        <w:pStyle w:val="9"/>
        <w:spacing w:before="13"/>
        <w:rPr>
          <w:sz w:val="20"/>
        </w:rPr>
      </w:pPr>
      <w:r>
        <w:drawing>
          <wp:anchor distT="0" distB="0" distL="0" distR="0" simplePos="0" relativeHeight="251670528" behindDoc="1" locked="0" layoutInCell="1" allowOverlap="1">
            <wp:simplePos x="0" y="0"/>
            <wp:positionH relativeFrom="page">
              <wp:posOffset>1012190</wp:posOffset>
            </wp:positionH>
            <wp:positionV relativeFrom="paragraph">
              <wp:posOffset>169545</wp:posOffset>
            </wp:positionV>
            <wp:extent cx="5876925" cy="3581400"/>
            <wp:effectExtent l="0" t="0" r="0" b="0"/>
            <wp:wrapTopAndBottom/>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2" cstate="print"/>
                    <a:stretch>
                      <a:fillRect/>
                    </a:stretch>
                  </pic:blipFill>
                  <pic:spPr>
                    <a:xfrm>
                      <a:off x="0" y="0"/>
                      <a:ext cx="5876855" cy="3581400"/>
                    </a:xfrm>
                    <a:prstGeom prst="rect">
                      <a:avLst/>
                    </a:prstGeom>
                  </pic:spPr>
                </pic:pic>
              </a:graphicData>
            </a:graphic>
          </wp:anchor>
        </w:drawing>
      </w:r>
    </w:p>
    <w:p w14:paraId="256BD9BA">
      <w:pPr>
        <w:pStyle w:val="9"/>
      </w:pPr>
    </w:p>
    <w:p w14:paraId="049A6C0D">
      <w:pPr>
        <w:pStyle w:val="9"/>
        <w:spacing w:before="146"/>
      </w:pPr>
    </w:p>
    <w:p w14:paraId="722FE665">
      <w:pPr>
        <w:pStyle w:val="4"/>
        <w:numPr>
          <w:ilvl w:val="0"/>
          <w:numId w:val="4"/>
        </w:numPr>
        <w:tabs>
          <w:tab w:val="left" w:pos="405"/>
        </w:tabs>
        <w:spacing w:before="0" w:after="0" w:line="240" w:lineRule="auto"/>
        <w:ind w:left="405" w:right="0" w:hanging="266"/>
        <w:jc w:val="left"/>
      </w:pPr>
      <w:r>
        <w:rPr>
          <w:color w:val="333333"/>
        </w:rPr>
        <w:t>Data</w:t>
      </w:r>
      <w:r>
        <w:rPr>
          <w:color w:val="333333"/>
          <w:spacing w:val="-7"/>
        </w:rPr>
        <w:t xml:space="preserve"> </w:t>
      </w:r>
      <w:r>
        <w:rPr>
          <w:color w:val="333333"/>
          <w:spacing w:val="-2"/>
        </w:rPr>
        <w:t>server</w:t>
      </w:r>
    </w:p>
    <w:p w14:paraId="45B7A394">
      <w:pPr>
        <w:pStyle w:val="9"/>
        <w:spacing w:before="5"/>
        <w:rPr>
          <w:b/>
          <w:sz w:val="24"/>
        </w:rPr>
      </w:pPr>
    </w:p>
    <w:p w14:paraId="16434C9E">
      <w:pPr>
        <w:pStyle w:val="9"/>
        <w:ind w:left="139"/>
        <w:jc w:val="both"/>
      </w:pPr>
      <w:r>
        <w:rPr>
          <w:color w:val="333333"/>
        </w:rPr>
        <w:t>The</w:t>
      </w:r>
      <w:r>
        <w:rPr>
          <w:color w:val="333333"/>
          <w:spacing w:val="-7"/>
        </w:rPr>
        <w:t xml:space="preserve"> </w:t>
      </w:r>
      <w:r>
        <w:rPr>
          <w:color w:val="333333"/>
        </w:rPr>
        <w:t>primary</w:t>
      </w:r>
      <w:r>
        <w:rPr>
          <w:color w:val="333333"/>
          <w:spacing w:val="-7"/>
        </w:rPr>
        <w:t xml:space="preserve"> </w:t>
      </w:r>
      <w:r>
        <w:rPr>
          <w:color w:val="333333"/>
        </w:rPr>
        <w:t>component</w:t>
      </w:r>
      <w:r>
        <w:rPr>
          <w:color w:val="333333"/>
          <w:spacing w:val="-6"/>
        </w:rPr>
        <w:t xml:space="preserve"> </w:t>
      </w:r>
      <w:r>
        <w:rPr>
          <w:color w:val="333333"/>
        </w:rPr>
        <w:t>of</w:t>
      </w:r>
      <w:r>
        <w:rPr>
          <w:color w:val="333333"/>
          <w:spacing w:val="-3"/>
        </w:rPr>
        <w:t xml:space="preserve"> </w:t>
      </w:r>
      <w:r>
        <w:rPr>
          <w:color w:val="333333"/>
        </w:rPr>
        <w:t>Tableau</w:t>
      </w:r>
      <w:r>
        <w:rPr>
          <w:color w:val="333333"/>
          <w:spacing w:val="-5"/>
        </w:rPr>
        <w:t xml:space="preserve"> </w:t>
      </w:r>
      <w:r>
        <w:rPr>
          <w:color w:val="333333"/>
        </w:rPr>
        <w:t>Architecture</w:t>
      </w:r>
      <w:r>
        <w:rPr>
          <w:color w:val="333333"/>
          <w:spacing w:val="-7"/>
        </w:rPr>
        <w:t xml:space="preserve"> </w:t>
      </w:r>
      <w:r>
        <w:rPr>
          <w:color w:val="333333"/>
        </w:rPr>
        <w:t>is</w:t>
      </w:r>
      <w:r>
        <w:rPr>
          <w:color w:val="333333"/>
          <w:spacing w:val="-4"/>
        </w:rPr>
        <w:t xml:space="preserve"> </w:t>
      </w:r>
      <w:r>
        <w:rPr>
          <w:color w:val="333333"/>
        </w:rPr>
        <w:t>the</w:t>
      </w:r>
      <w:r>
        <w:rPr>
          <w:color w:val="333333"/>
          <w:spacing w:val="-6"/>
        </w:rPr>
        <w:t xml:space="preserve"> </w:t>
      </w:r>
      <w:r>
        <w:rPr>
          <w:color w:val="333333"/>
        </w:rPr>
        <w:t>Data</w:t>
      </w:r>
      <w:r>
        <w:rPr>
          <w:color w:val="333333"/>
          <w:spacing w:val="-7"/>
        </w:rPr>
        <w:t xml:space="preserve"> </w:t>
      </w:r>
      <w:r>
        <w:rPr>
          <w:color w:val="333333"/>
        </w:rPr>
        <w:t>sources</w:t>
      </w:r>
      <w:r>
        <w:rPr>
          <w:color w:val="333333"/>
          <w:spacing w:val="-5"/>
        </w:rPr>
        <w:t xml:space="preserve"> </w:t>
      </w:r>
      <w:r>
        <w:rPr>
          <w:color w:val="333333"/>
        </w:rPr>
        <w:t>which</w:t>
      </w:r>
      <w:r>
        <w:rPr>
          <w:color w:val="333333"/>
          <w:spacing w:val="-4"/>
        </w:rPr>
        <w:t xml:space="preserve"> </w:t>
      </w:r>
      <w:r>
        <w:rPr>
          <w:color w:val="333333"/>
        </w:rPr>
        <w:t>can</w:t>
      </w:r>
      <w:r>
        <w:rPr>
          <w:color w:val="333333"/>
          <w:spacing w:val="-5"/>
        </w:rPr>
        <w:t xml:space="preserve"> </w:t>
      </w:r>
      <w:r>
        <w:rPr>
          <w:color w:val="333333"/>
        </w:rPr>
        <w:t>connect</w:t>
      </w:r>
      <w:r>
        <w:rPr>
          <w:color w:val="333333"/>
          <w:spacing w:val="-6"/>
        </w:rPr>
        <w:t xml:space="preserve"> </w:t>
      </w:r>
      <w:r>
        <w:rPr>
          <w:color w:val="333333"/>
        </w:rPr>
        <w:t>to</w:t>
      </w:r>
      <w:r>
        <w:rPr>
          <w:color w:val="333333"/>
          <w:spacing w:val="-6"/>
        </w:rPr>
        <w:t xml:space="preserve"> </w:t>
      </w:r>
      <w:r>
        <w:rPr>
          <w:color w:val="333333"/>
          <w:spacing w:val="-5"/>
        </w:rPr>
        <w:t>it.</w:t>
      </w:r>
    </w:p>
    <w:p w14:paraId="5B0883E1">
      <w:pPr>
        <w:pStyle w:val="9"/>
        <w:spacing w:before="26"/>
      </w:pPr>
    </w:p>
    <w:p w14:paraId="69B913DB">
      <w:pPr>
        <w:pStyle w:val="9"/>
        <w:spacing w:before="1"/>
        <w:ind w:left="139" w:right="817"/>
        <w:jc w:val="both"/>
      </w:pPr>
      <w:r>
        <w:rPr>
          <w:color w:val="333333"/>
        </w:rPr>
        <w:t>Tableau</w:t>
      </w:r>
      <w:r>
        <w:rPr>
          <w:color w:val="333333"/>
          <w:spacing w:val="-2"/>
        </w:rPr>
        <w:t xml:space="preserve"> </w:t>
      </w:r>
      <w:r>
        <w:rPr>
          <w:color w:val="333333"/>
        </w:rPr>
        <w:t>can</w:t>
      </w:r>
      <w:r>
        <w:rPr>
          <w:color w:val="333333"/>
          <w:spacing w:val="-2"/>
        </w:rPr>
        <w:t xml:space="preserve"> </w:t>
      </w:r>
      <w:r>
        <w:rPr>
          <w:color w:val="333333"/>
        </w:rPr>
        <w:t>connect</w:t>
      </w:r>
      <w:r>
        <w:rPr>
          <w:color w:val="333333"/>
          <w:spacing w:val="-3"/>
        </w:rPr>
        <w:t xml:space="preserve"> </w:t>
      </w:r>
      <w:r>
        <w:rPr>
          <w:color w:val="333333"/>
        </w:rPr>
        <w:t>with</w:t>
      </w:r>
      <w:r>
        <w:rPr>
          <w:color w:val="333333"/>
          <w:spacing w:val="-2"/>
        </w:rPr>
        <w:t xml:space="preserve"> </w:t>
      </w:r>
      <w:r>
        <w:rPr>
          <w:color w:val="333333"/>
        </w:rPr>
        <w:t>multiple</w:t>
      </w:r>
      <w:r>
        <w:rPr>
          <w:color w:val="333333"/>
          <w:spacing w:val="-2"/>
        </w:rPr>
        <w:t xml:space="preserve"> </w:t>
      </w:r>
      <w:r>
        <w:rPr>
          <w:color w:val="333333"/>
        </w:rPr>
        <w:t>data</w:t>
      </w:r>
      <w:r>
        <w:rPr>
          <w:color w:val="333333"/>
          <w:spacing w:val="-4"/>
        </w:rPr>
        <w:t xml:space="preserve"> </w:t>
      </w:r>
      <w:r>
        <w:rPr>
          <w:color w:val="333333"/>
        </w:rPr>
        <w:t>sources.</w:t>
      </w:r>
      <w:r>
        <w:rPr>
          <w:color w:val="333333"/>
          <w:spacing w:val="-3"/>
        </w:rPr>
        <w:t xml:space="preserve"> </w:t>
      </w:r>
      <w:r>
        <w:rPr>
          <w:color w:val="333333"/>
        </w:rPr>
        <w:t>It can</w:t>
      </w:r>
      <w:r>
        <w:rPr>
          <w:color w:val="333333"/>
          <w:spacing w:val="-4"/>
        </w:rPr>
        <w:t xml:space="preserve"> </w:t>
      </w:r>
      <w:r>
        <w:rPr>
          <w:color w:val="333333"/>
        </w:rPr>
        <w:t>blend</w:t>
      </w:r>
      <w:r>
        <w:rPr>
          <w:color w:val="333333"/>
          <w:spacing w:val="-4"/>
        </w:rPr>
        <w:t xml:space="preserve"> </w:t>
      </w:r>
      <w:r>
        <w:rPr>
          <w:color w:val="333333"/>
        </w:rPr>
        <w:t>the</w:t>
      </w:r>
      <w:r>
        <w:rPr>
          <w:color w:val="333333"/>
          <w:spacing w:val="-4"/>
        </w:rPr>
        <w:t xml:space="preserve"> </w:t>
      </w:r>
      <w:r>
        <w:rPr>
          <w:color w:val="333333"/>
        </w:rPr>
        <w:t>data</w:t>
      </w:r>
      <w:r>
        <w:rPr>
          <w:color w:val="333333"/>
          <w:spacing w:val="-4"/>
        </w:rPr>
        <w:t xml:space="preserve"> </w:t>
      </w:r>
      <w:r>
        <w:rPr>
          <w:color w:val="333333"/>
        </w:rPr>
        <w:t>from</w:t>
      </w:r>
      <w:r>
        <w:rPr>
          <w:color w:val="333333"/>
          <w:spacing w:val="-3"/>
        </w:rPr>
        <w:t xml:space="preserve"> </w:t>
      </w:r>
      <w:r>
        <w:rPr>
          <w:color w:val="333333"/>
        </w:rPr>
        <w:t>various</w:t>
      </w:r>
      <w:r>
        <w:rPr>
          <w:color w:val="333333"/>
          <w:spacing w:val="-4"/>
        </w:rPr>
        <w:t xml:space="preserve"> </w:t>
      </w:r>
      <w:r>
        <w:rPr>
          <w:color w:val="333333"/>
        </w:rPr>
        <w:t>data</w:t>
      </w:r>
      <w:r>
        <w:rPr>
          <w:color w:val="333333"/>
          <w:spacing w:val="-4"/>
        </w:rPr>
        <w:t xml:space="preserve"> </w:t>
      </w:r>
      <w:r>
        <w:rPr>
          <w:color w:val="333333"/>
        </w:rPr>
        <w:t>sources.</w:t>
      </w:r>
      <w:r>
        <w:rPr>
          <w:color w:val="333333"/>
          <w:spacing w:val="-3"/>
        </w:rPr>
        <w:t xml:space="preserve"> </w:t>
      </w:r>
      <w:r>
        <w:rPr>
          <w:color w:val="333333"/>
        </w:rPr>
        <w:t>It</w:t>
      </w:r>
      <w:r>
        <w:rPr>
          <w:color w:val="333333"/>
          <w:spacing w:val="-5"/>
        </w:rPr>
        <w:t xml:space="preserve"> </w:t>
      </w:r>
      <w:r>
        <w:rPr>
          <w:color w:val="333333"/>
        </w:rPr>
        <w:t xml:space="preserve">can connect to an </w:t>
      </w:r>
      <w:r>
        <w:rPr>
          <w:b/>
          <w:color w:val="333333"/>
        </w:rPr>
        <w:t>excel file, database</w:t>
      </w:r>
      <w:r>
        <w:rPr>
          <w:color w:val="333333"/>
        </w:rPr>
        <w:t>, and a</w:t>
      </w:r>
      <w:r>
        <w:rPr>
          <w:color w:val="333333"/>
          <w:spacing w:val="-2"/>
        </w:rPr>
        <w:t xml:space="preserve"> </w:t>
      </w:r>
      <w:r>
        <w:rPr>
          <w:b/>
          <w:color w:val="333333"/>
        </w:rPr>
        <w:t>web application</w:t>
      </w:r>
      <w:r>
        <w:rPr>
          <w:b/>
          <w:color w:val="333333"/>
          <w:spacing w:val="-2"/>
        </w:rPr>
        <w:t xml:space="preserve"> </w:t>
      </w:r>
      <w:r>
        <w:rPr>
          <w:color w:val="333333"/>
        </w:rPr>
        <w:t>at the same time. It can also make the relationship between different types of data sources.</w:t>
      </w:r>
    </w:p>
    <w:p w14:paraId="321F129B">
      <w:pPr>
        <w:spacing w:after="0"/>
        <w:jc w:val="both"/>
        <w:sectPr>
          <w:pgSz w:w="12240" w:h="15840"/>
          <w:pgMar w:top="0" w:right="200" w:bottom="1120" w:left="1080" w:header="0" w:footer="939" w:gutter="0"/>
          <w:cols w:space="720" w:num="1"/>
        </w:sectPr>
      </w:pPr>
    </w:p>
    <w:p w14:paraId="205D3F37">
      <w:pPr>
        <w:pStyle w:val="9"/>
      </w:pPr>
      <w:r>
        <mc:AlternateContent>
          <mc:Choice Requires="wpg">
            <w:drawing>
              <wp:anchor distT="0" distB="0" distL="0" distR="0" simplePos="0" relativeHeight="251662336" behindDoc="0" locked="0" layoutInCell="1" allowOverlap="1">
                <wp:simplePos x="0" y="0"/>
                <wp:positionH relativeFrom="page">
                  <wp:posOffset>755650</wp:posOffset>
                </wp:positionH>
                <wp:positionV relativeFrom="page">
                  <wp:posOffset>0</wp:posOffset>
                </wp:positionV>
                <wp:extent cx="7016750" cy="1189355"/>
                <wp:effectExtent l="0" t="0" r="0" b="0"/>
                <wp:wrapNone/>
                <wp:docPr id="25" name="Group 25"/>
                <wp:cNvGraphicFramePr/>
                <a:graphic xmlns:a="http://schemas.openxmlformats.org/drawingml/2006/main">
                  <a:graphicData uri="http://schemas.microsoft.com/office/word/2010/wordprocessingGroup">
                    <wpg:wgp>
                      <wpg:cNvGrpSpPr/>
                      <wpg:grpSpPr>
                        <a:xfrm>
                          <a:off x="0" y="0"/>
                          <a:ext cx="7016750" cy="1189355"/>
                          <a:chOff x="0" y="0"/>
                          <a:chExt cx="7016750" cy="1189355"/>
                        </a:xfrm>
                      </wpg:grpSpPr>
                      <pic:pic xmlns:pic="http://schemas.openxmlformats.org/drawingml/2006/picture">
                        <pic:nvPicPr>
                          <pic:cNvPr id="26" name="Image 26"/>
                          <pic:cNvPicPr/>
                        </pic:nvPicPr>
                        <pic:blipFill>
                          <a:blip r:embed="rId11" cstate="print"/>
                          <a:stretch>
                            <a:fillRect/>
                          </a:stretch>
                        </pic:blipFill>
                        <pic:spPr>
                          <a:xfrm>
                            <a:off x="5590285" y="0"/>
                            <a:ext cx="1426210" cy="995679"/>
                          </a:xfrm>
                          <a:prstGeom prst="rect">
                            <a:avLst/>
                          </a:prstGeom>
                        </pic:spPr>
                      </pic:pic>
                      <wps:wsp>
                        <wps:cNvPr id="27" name="Graphic 27"/>
                        <wps:cNvSpPr/>
                        <wps:spPr>
                          <a:xfrm>
                            <a:off x="5590285" y="757"/>
                            <a:ext cx="1426210" cy="995044"/>
                          </a:xfrm>
                          <a:custGeom>
                            <a:avLst/>
                            <a:gdLst/>
                            <a:ahLst/>
                            <a:cxnLst/>
                            <a:rect l="l" t="t" r="r" b="b"/>
                            <a:pathLst>
                              <a:path w="1426210" h="995044">
                                <a:moveTo>
                                  <a:pt x="0" y="994922"/>
                                </a:moveTo>
                                <a:lnTo>
                                  <a:pt x="1426210" y="994922"/>
                                </a:lnTo>
                              </a:path>
                              <a:path w="1426210" h="995044">
                                <a:moveTo>
                                  <a:pt x="0" y="0"/>
                                </a:moveTo>
                                <a:lnTo>
                                  <a:pt x="0" y="994922"/>
                                </a:lnTo>
                              </a:path>
                            </a:pathLst>
                          </a:custGeom>
                          <a:ln w="12700">
                            <a:solidFill>
                              <a:srgbClr val="FFFFFF"/>
                            </a:solidFill>
                            <a:prstDash val="solid"/>
                          </a:ln>
                        </wps:spPr>
                        <wps:bodyPr wrap="square" lIns="0" tIns="0" rIns="0" bIns="0" rtlCol="0">
                          <a:noAutofit/>
                        </wps:bodyPr>
                      </wps:wsp>
                      <wps:wsp>
                        <wps:cNvPr id="28" name="Graphic 28"/>
                        <wps:cNvSpPr/>
                        <wps:spPr>
                          <a:xfrm>
                            <a:off x="0" y="481583"/>
                            <a:ext cx="6386830" cy="707390"/>
                          </a:xfrm>
                          <a:custGeom>
                            <a:avLst/>
                            <a:gdLst/>
                            <a:ahLst/>
                            <a:cxnLst/>
                            <a:rect l="l" t="t" r="r" b="b"/>
                            <a:pathLst>
                              <a:path w="6386830" h="707390">
                                <a:moveTo>
                                  <a:pt x="6386830" y="0"/>
                                </a:moveTo>
                                <a:lnTo>
                                  <a:pt x="0" y="0"/>
                                </a:lnTo>
                                <a:lnTo>
                                  <a:pt x="0" y="353517"/>
                                </a:lnTo>
                                <a:lnTo>
                                  <a:pt x="0" y="707390"/>
                                </a:lnTo>
                                <a:lnTo>
                                  <a:pt x="6386830" y="707390"/>
                                </a:lnTo>
                                <a:lnTo>
                                  <a:pt x="6386830" y="353568"/>
                                </a:lnTo>
                                <a:lnTo>
                                  <a:pt x="6386830" y="0"/>
                                </a:lnTo>
                                <a:close/>
                              </a:path>
                            </a:pathLst>
                          </a:custGeom>
                          <a:solidFill>
                            <a:srgbClr val="FFFFFF"/>
                          </a:solidFill>
                        </wps:spPr>
                        <wps:bodyPr wrap="square" lIns="0" tIns="0" rIns="0" bIns="0" rtlCol="0">
                          <a:noAutofit/>
                        </wps:bodyPr>
                      </wps:wsp>
                      <wps:wsp>
                        <wps:cNvPr id="29" name="Textbox 29"/>
                        <wps:cNvSpPr txBox="1"/>
                        <wps:spPr>
                          <a:xfrm>
                            <a:off x="6719316" y="87588"/>
                            <a:ext cx="97790" cy="170815"/>
                          </a:xfrm>
                          <a:prstGeom prst="rect">
                            <a:avLst/>
                          </a:prstGeom>
                        </wps:spPr>
                        <wps:txbx>
                          <w:txbxContent>
                            <w:p w14:paraId="470821A0">
                              <w:pPr>
                                <w:spacing w:before="0" w:line="268" w:lineRule="exact"/>
                                <w:ind w:left="0" w:right="0" w:firstLine="0"/>
                                <w:jc w:val="left"/>
                                <w:rPr>
                                  <w:b/>
                                  <w:sz w:val="24"/>
                                </w:rPr>
                              </w:pPr>
                              <w:r>
                                <w:rPr>
                                  <w:b/>
                                  <w:color w:val="FFFFFF"/>
                                  <w:spacing w:val="-10"/>
                                  <w:sz w:val="24"/>
                                </w:rPr>
                                <w:t>6</w:t>
                              </w:r>
                            </w:p>
                          </w:txbxContent>
                        </wps:txbx>
                        <wps:bodyPr wrap="square" lIns="0" tIns="0" rIns="0" bIns="0" rtlCol="0">
                          <a:noAutofit/>
                        </wps:bodyPr>
                      </wps:wsp>
                      <wps:wsp>
                        <wps:cNvPr id="30" name="Textbox 30"/>
                        <wps:cNvSpPr txBox="1"/>
                        <wps:spPr>
                          <a:xfrm>
                            <a:off x="18592" y="840444"/>
                            <a:ext cx="1292225" cy="170815"/>
                          </a:xfrm>
                          <a:prstGeom prst="rect">
                            <a:avLst/>
                          </a:prstGeom>
                        </wps:spPr>
                        <wps:txbx>
                          <w:txbxContent>
                            <w:p w14:paraId="06E3EF6A">
                              <w:pPr>
                                <w:spacing w:before="0" w:line="268" w:lineRule="exact"/>
                                <w:ind w:left="0" w:right="0" w:firstLine="0"/>
                                <w:jc w:val="left"/>
                                <w:rPr>
                                  <w:b/>
                                  <w:sz w:val="24"/>
                                </w:rPr>
                              </w:pPr>
                              <w:r>
                                <w:rPr>
                                  <w:b/>
                                  <w:color w:val="333333"/>
                                  <w:sz w:val="24"/>
                                </w:rPr>
                                <w:t>2.</w:t>
                              </w:r>
                              <w:r>
                                <w:rPr>
                                  <w:b/>
                                  <w:color w:val="333333"/>
                                  <w:spacing w:val="-3"/>
                                  <w:sz w:val="24"/>
                                </w:rPr>
                                <w:t xml:space="preserve"> </w:t>
                              </w:r>
                              <w:r>
                                <w:rPr>
                                  <w:b/>
                                  <w:color w:val="333333"/>
                                  <w:sz w:val="24"/>
                                </w:rPr>
                                <w:t>Data</w:t>
                              </w:r>
                              <w:r>
                                <w:rPr>
                                  <w:b/>
                                  <w:color w:val="333333"/>
                                  <w:spacing w:val="-4"/>
                                  <w:sz w:val="24"/>
                                </w:rPr>
                                <w:t xml:space="preserve"> </w:t>
                              </w:r>
                              <w:r>
                                <w:rPr>
                                  <w:b/>
                                  <w:color w:val="333333"/>
                                  <w:spacing w:val="-2"/>
                                  <w:sz w:val="24"/>
                                </w:rPr>
                                <w:t>connector</w:t>
                              </w:r>
                            </w:p>
                          </w:txbxContent>
                        </wps:txbx>
                        <wps:bodyPr wrap="square" lIns="0" tIns="0" rIns="0" bIns="0" rtlCol="0">
                          <a:noAutofit/>
                        </wps:bodyPr>
                      </wps:wsp>
                    </wpg:wgp>
                  </a:graphicData>
                </a:graphic>
              </wp:anchor>
            </w:drawing>
          </mc:Choice>
          <mc:Fallback>
            <w:pict>
              <v:group id="_x0000_s1026" o:spid="_x0000_s1026" o:spt="203" style="position:absolute;left:0pt;margin-left:59.5pt;margin-top:0pt;height:93.65pt;width:552.5pt;mso-position-horizontal-relative:page;mso-position-vertical-relative:page;z-index:251662336;mso-width-relative:page;mso-height-relative:page;" coordsize="7016750,1189355" o:gfxdata="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">
                <o:lock v:ext="edit" aspectratio="f"/>
                <v:shape id="Image 26" o:spid="_x0000_s1026" o:spt="75" type="#_x0000_t75" style="position:absolute;left:5590285;top:0;height:995679;width:1426210;" filled="f" o:preferrelative="t" stroked="f" coordsize="21600,21600" o:gfxdata="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w+gG8AAAA&#10;2wAAAA8AAAAAAAAAAQAgAAAAIgAAAGRycy9kb3ducmV2LnhtbFBLAQIUABQAAAAIAIdO4kAzLwWe&#10;OwAAADkAAAAQAAAAAAAAAAEAIAAAAAsBAABkcnMvc2hhcGV4bWwueG1sUEsFBgAAAAAGAAYAWwEA&#10;ALUDAAAAAA==&#10;">
                  <v:fill on="f" focussize="0,0"/>
                  <v:stroke on="f"/>
                  <v:imagedata r:id="rId11" o:title=""/>
                  <o:lock v:ext="edit" aspectratio="f"/>
                </v:shape>
                <v:shape id="Graphic 27" o:spid="_x0000_s1026" o:spt="100" style="position:absolute;left:5590285;top:757;height:995044;width:1426210;" filled="f" stroked="t" coordsize="1426210,995044" o:gfxdata="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TKWC8AAAA&#10;2wAAAA8AAAAAAAAAAQAgAAAAIgAAAGRycy9kb3ducmV2LnhtbFBLAQIUABQAAAAIAIdO4kAzLwWe&#10;OwAAADkAAAAQAAAAAAAAAAEAIAAAAAsBAABkcnMvc2hhcGV4bWwueG1sUEsFBgAAAAAGAAYAWwEA&#10;ALUDAAAAAA==&#10;" path="m0,994922l1426210,994922em0,0l0,994922e">
                  <v:fill on="f" focussize="0,0"/>
                  <v:stroke weight="1pt" color="#FFFFFF" joinstyle="round"/>
                  <v:imagedata o:title=""/>
                  <o:lock v:ext="edit" aspectratio="f"/>
                  <v:textbox inset="0mm,0mm,0mm,0mm"/>
                </v:shape>
                <v:shape id="Graphic 28" o:spid="_x0000_s1026" o:spt="100" style="position:absolute;left:0;top:481583;height:707390;width:6386830;" fillcolor="#FFFFFF" filled="t" stroked="f" coordsize="6386830,707390" o:gfxdata="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T+xprgAAADbAAAA&#10;DwAAAAAAAAABACAAAAAiAAAAZHJzL2Rvd25yZXYueG1sUEsBAhQAFAAAAAgAh07iQDMvBZ47AAAA&#10;OQAAABAAAAAAAAAAAQAgAAAABwEAAGRycy9zaGFwZXhtbC54bWxQSwUGAAAAAAYABgBbAQAAsQMA&#10;AAAA&#10;" path="m6386830,0l0,0,0,353517,0,707390,6386830,707390,6386830,353568,6386830,0xe">
                  <v:fill on="t" focussize="0,0"/>
                  <v:stroke on="f"/>
                  <v:imagedata o:title=""/>
                  <o:lock v:ext="edit" aspectratio="f"/>
                  <v:textbox inset="0mm,0mm,0mm,0mm"/>
                </v:shape>
                <v:shape id="Textbox 29" o:spid="_x0000_s1026" o:spt="202" type="#_x0000_t202" style="position:absolute;left:6719316;top:87588;height:170815;width:97790;"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70821A0">
                        <w:pPr>
                          <w:spacing w:before="0" w:line="268" w:lineRule="exact"/>
                          <w:ind w:left="0" w:right="0" w:firstLine="0"/>
                          <w:jc w:val="left"/>
                          <w:rPr>
                            <w:b/>
                            <w:sz w:val="24"/>
                          </w:rPr>
                        </w:pPr>
                        <w:r>
                          <w:rPr>
                            <w:b/>
                            <w:color w:val="FFFFFF"/>
                            <w:spacing w:val="-10"/>
                            <w:sz w:val="24"/>
                          </w:rPr>
                          <w:t>6</w:t>
                        </w:r>
                      </w:p>
                    </w:txbxContent>
                  </v:textbox>
                </v:shape>
                <v:shape id="Textbox 30" o:spid="_x0000_s1026" o:spt="202" type="#_x0000_t202" style="position:absolute;left:18592;top:840444;height:170815;width:129222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06E3EF6A">
                        <w:pPr>
                          <w:spacing w:before="0" w:line="268" w:lineRule="exact"/>
                          <w:ind w:left="0" w:right="0" w:firstLine="0"/>
                          <w:jc w:val="left"/>
                          <w:rPr>
                            <w:b/>
                            <w:sz w:val="24"/>
                          </w:rPr>
                        </w:pPr>
                        <w:r>
                          <w:rPr>
                            <w:b/>
                            <w:color w:val="333333"/>
                            <w:sz w:val="24"/>
                          </w:rPr>
                          <w:t>2.</w:t>
                        </w:r>
                        <w:r>
                          <w:rPr>
                            <w:b/>
                            <w:color w:val="333333"/>
                            <w:spacing w:val="-3"/>
                            <w:sz w:val="24"/>
                          </w:rPr>
                          <w:t xml:space="preserve"> </w:t>
                        </w:r>
                        <w:r>
                          <w:rPr>
                            <w:b/>
                            <w:color w:val="333333"/>
                            <w:sz w:val="24"/>
                          </w:rPr>
                          <w:t>Data</w:t>
                        </w:r>
                        <w:r>
                          <w:rPr>
                            <w:b/>
                            <w:color w:val="333333"/>
                            <w:spacing w:val="-4"/>
                            <w:sz w:val="24"/>
                          </w:rPr>
                          <w:t xml:space="preserve"> </w:t>
                        </w:r>
                        <w:r>
                          <w:rPr>
                            <w:b/>
                            <w:color w:val="333333"/>
                            <w:spacing w:val="-2"/>
                            <w:sz w:val="24"/>
                          </w:rPr>
                          <w:t>connector</w:t>
                        </w:r>
                      </w:p>
                    </w:txbxContent>
                  </v:textbox>
                </v:shape>
              </v:group>
            </w:pict>
          </mc:Fallback>
        </mc:AlternateContent>
      </w:r>
    </w:p>
    <w:p w14:paraId="0B74EFC3">
      <w:pPr>
        <w:pStyle w:val="9"/>
      </w:pPr>
    </w:p>
    <w:p w14:paraId="43BB4BCE">
      <w:pPr>
        <w:pStyle w:val="9"/>
      </w:pPr>
    </w:p>
    <w:p w14:paraId="3882C2FB">
      <w:pPr>
        <w:pStyle w:val="9"/>
      </w:pPr>
    </w:p>
    <w:p w14:paraId="3CC7E02D">
      <w:pPr>
        <w:pStyle w:val="9"/>
      </w:pPr>
    </w:p>
    <w:p w14:paraId="299153D0">
      <w:pPr>
        <w:pStyle w:val="9"/>
      </w:pPr>
    </w:p>
    <w:p w14:paraId="7F68AB8F">
      <w:pPr>
        <w:pStyle w:val="9"/>
        <w:spacing w:before="101"/>
      </w:pPr>
    </w:p>
    <w:p w14:paraId="450EAE51">
      <w:pPr>
        <w:pStyle w:val="9"/>
        <w:ind w:left="139" w:right="820"/>
        <w:jc w:val="both"/>
      </w:pPr>
      <w:r>
        <w:rPr>
          <w:color w:val="333333"/>
        </w:rPr>
        <w:t xml:space="preserve">The Data Connectors provide an interface to connect external data sources with the Tableau Data </w:t>
      </w:r>
      <w:r>
        <w:rPr>
          <w:color w:val="333333"/>
          <w:spacing w:val="-2"/>
        </w:rPr>
        <w:t>Server.</w:t>
      </w:r>
    </w:p>
    <w:p w14:paraId="6DF0BC5A">
      <w:pPr>
        <w:pStyle w:val="9"/>
        <w:spacing w:before="26"/>
      </w:pPr>
    </w:p>
    <w:p w14:paraId="1A92D77F">
      <w:pPr>
        <w:pStyle w:val="9"/>
        <w:ind w:left="139" w:right="816"/>
        <w:jc w:val="both"/>
      </w:pPr>
      <w:r>
        <w:rPr>
          <w:color w:val="333333"/>
        </w:rPr>
        <w:t>Tableau has</w:t>
      </w:r>
      <w:r>
        <w:rPr>
          <w:color w:val="333333"/>
          <w:spacing w:val="-2"/>
        </w:rPr>
        <w:t xml:space="preserve"> </w:t>
      </w:r>
      <w:r>
        <w:rPr>
          <w:color w:val="333333"/>
        </w:rPr>
        <w:t>in-built SQL/ODBC</w:t>
      </w:r>
      <w:r>
        <w:rPr>
          <w:color w:val="333333"/>
          <w:spacing w:val="-2"/>
        </w:rPr>
        <w:t xml:space="preserve"> </w:t>
      </w:r>
      <w:r>
        <w:rPr>
          <w:color w:val="333333"/>
        </w:rPr>
        <w:t>connector. This</w:t>
      </w:r>
      <w:r>
        <w:rPr>
          <w:color w:val="333333"/>
          <w:spacing w:val="-4"/>
        </w:rPr>
        <w:t xml:space="preserve"> </w:t>
      </w:r>
      <w:r>
        <w:rPr>
          <w:color w:val="333333"/>
        </w:rPr>
        <w:t>ODBC Connector</w:t>
      </w:r>
      <w:r>
        <w:rPr>
          <w:color w:val="333333"/>
          <w:spacing w:val="-1"/>
        </w:rPr>
        <w:t xml:space="preserve"> </w:t>
      </w:r>
      <w:r>
        <w:rPr>
          <w:color w:val="333333"/>
        </w:rPr>
        <w:t>can</w:t>
      </w:r>
      <w:r>
        <w:rPr>
          <w:color w:val="333333"/>
          <w:spacing w:val="-2"/>
        </w:rPr>
        <w:t xml:space="preserve"> </w:t>
      </w:r>
      <w:r>
        <w:rPr>
          <w:color w:val="333333"/>
        </w:rPr>
        <w:t>relate</w:t>
      </w:r>
      <w:r>
        <w:rPr>
          <w:color w:val="333333"/>
          <w:spacing w:val="-1"/>
        </w:rPr>
        <w:t xml:space="preserve"> </w:t>
      </w:r>
      <w:r>
        <w:rPr>
          <w:color w:val="333333"/>
        </w:rPr>
        <w:t>to</w:t>
      </w:r>
      <w:r>
        <w:rPr>
          <w:color w:val="333333"/>
          <w:spacing w:val="-2"/>
        </w:rPr>
        <w:t xml:space="preserve"> </w:t>
      </w:r>
      <w:r>
        <w:rPr>
          <w:color w:val="333333"/>
        </w:rPr>
        <w:t>any</w:t>
      </w:r>
      <w:r>
        <w:rPr>
          <w:color w:val="333333"/>
          <w:spacing w:val="-2"/>
        </w:rPr>
        <w:t xml:space="preserve"> </w:t>
      </w:r>
      <w:r>
        <w:rPr>
          <w:color w:val="333333"/>
        </w:rPr>
        <w:t>databases</w:t>
      </w:r>
      <w:r>
        <w:rPr>
          <w:color w:val="333333"/>
          <w:spacing w:val="-2"/>
        </w:rPr>
        <w:t xml:space="preserve"> </w:t>
      </w:r>
      <w:r>
        <w:rPr>
          <w:color w:val="333333"/>
        </w:rPr>
        <w:t>without using</w:t>
      </w:r>
      <w:r>
        <w:rPr>
          <w:color w:val="333333"/>
          <w:spacing w:val="-2"/>
        </w:rPr>
        <w:t xml:space="preserve"> </w:t>
      </w:r>
      <w:r>
        <w:rPr>
          <w:color w:val="333333"/>
        </w:rPr>
        <w:t>their</w:t>
      </w:r>
      <w:r>
        <w:rPr>
          <w:color w:val="333333"/>
          <w:spacing w:val="-3"/>
        </w:rPr>
        <w:t xml:space="preserve"> </w:t>
      </w:r>
      <w:r>
        <w:rPr>
          <w:color w:val="333333"/>
        </w:rPr>
        <w:t>native</w:t>
      </w:r>
      <w:r>
        <w:rPr>
          <w:color w:val="333333"/>
          <w:spacing w:val="-4"/>
        </w:rPr>
        <w:t xml:space="preserve"> </w:t>
      </w:r>
      <w:r>
        <w:rPr>
          <w:color w:val="333333"/>
        </w:rPr>
        <w:t>connector. Tableau</w:t>
      </w:r>
      <w:r>
        <w:rPr>
          <w:color w:val="333333"/>
          <w:spacing w:val="-4"/>
        </w:rPr>
        <w:t xml:space="preserve"> </w:t>
      </w:r>
      <w:r>
        <w:rPr>
          <w:color w:val="333333"/>
        </w:rPr>
        <w:t>desktop</w:t>
      </w:r>
      <w:r>
        <w:rPr>
          <w:color w:val="333333"/>
          <w:spacing w:val="-4"/>
        </w:rPr>
        <w:t xml:space="preserve"> </w:t>
      </w:r>
      <w:r>
        <w:rPr>
          <w:color w:val="333333"/>
        </w:rPr>
        <w:t>has</w:t>
      </w:r>
      <w:r>
        <w:rPr>
          <w:color w:val="333333"/>
          <w:spacing w:val="-4"/>
        </w:rPr>
        <w:t xml:space="preserve"> </w:t>
      </w:r>
      <w:r>
        <w:rPr>
          <w:color w:val="333333"/>
        </w:rPr>
        <w:t>an</w:t>
      </w:r>
      <w:r>
        <w:rPr>
          <w:color w:val="333333"/>
          <w:spacing w:val="-2"/>
        </w:rPr>
        <w:t xml:space="preserve"> </w:t>
      </w:r>
      <w:r>
        <w:rPr>
          <w:color w:val="333333"/>
        </w:rPr>
        <w:t>option</w:t>
      </w:r>
      <w:r>
        <w:rPr>
          <w:color w:val="333333"/>
          <w:spacing w:val="-4"/>
        </w:rPr>
        <w:t xml:space="preserve"> </w:t>
      </w:r>
      <w:r>
        <w:rPr>
          <w:color w:val="333333"/>
        </w:rPr>
        <w:t>to</w:t>
      </w:r>
      <w:r>
        <w:rPr>
          <w:color w:val="333333"/>
          <w:spacing w:val="-4"/>
        </w:rPr>
        <w:t xml:space="preserve"> </w:t>
      </w:r>
      <w:r>
        <w:rPr>
          <w:color w:val="333333"/>
        </w:rPr>
        <w:t>select</w:t>
      </w:r>
      <w:r>
        <w:rPr>
          <w:color w:val="333333"/>
          <w:spacing w:val="-3"/>
        </w:rPr>
        <w:t xml:space="preserve"> </w:t>
      </w:r>
      <w:r>
        <w:rPr>
          <w:color w:val="333333"/>
        </w:rPr>
        <w:t>both</w:t>
      </w:r>
      <w:r>
        <w:rPr>
          <w:color w:val="333333"/>
          <w:spacing w:val="-6"/>
        </w:rPr>
        <w:t xml:space="preserve"> </w:t>
      </w:r>
      <w:r>
        <w:rPr>
          <w:color w:val="333333"/>
        </w:rPr>
        <w:t>extract</w:t>
      </w:r>
      <w:r>
        <w:rPr>
          <w:color w:val="333333"/>
          <w:spacing w:val="-3"/>
        </w:rPr>
        <w:t xml:space="preserve"> </w:t>
      </w:r>
      <w:r>
        <w:rPr>
          <w:color w:val="333333"/>
        </w:rPr>
        <w:t>and live</w:t>
      </w:r>
      <w:r>
        <w:rPr>
          <w:color w:val="333333"/>
          <w:spacing w:val="-2"/>
        </w:rPr>
        <w:t xml:space="preserve"> </w:t>
      </w:r>
      <w:r>
        <w:rPr>
          <w:color w:val="333333"/>
        </w:rPr>
        <w:t>data.</w:t>
      </w:r>
      <w:r>
        <w:rPr>
          <w:color w:val="333333"/>
          <w:spacing w:val="-5"/>
        </w:rPr>
        <w:t xml:space="preserve"> </w:t>
      </w:r>
      <w:r>
        <w:rPr>
          <w:color w:val="333333"/>
        </w:rPr>
        <w:t>On</w:t>
      </w:r>
      <w:r>
        <w:rPr>
          <w:color w:val="333333"/>
          <w:spacing w:val="-4"/>
        </w:rPr>
        <w:t xml:space="preserve"> </w:t>
      </w:r>
      <w:r>
        <w:rPr>
          <w:color w:val="333333"/>
        </w:rPr>
        <w:t>the uses basis, one can be easily switched between live and extracted data.</w:t>
      </w:r>
    </w:p>
    <w:p w14:paraId="53539414">
      <w:pPr>
        <w:pStyle w:val="9"/>
        <w:spacing w:before="29"/>
      </w:pPr>
    </w:p>
    <w:p w14:paraId="4D598A21">
      <w:pPr>
        <w:pStyle w:val="14"/>
        <w:numPr>
          <w:ilvl w:val="1"/>
          <w:numId w:val="4"/>
        </w:numPr>
        <w:tabs>
          <w:tab w:val="left" w:pos="859"/>
        </w:tabs>
        <w:spacing w:before="0" w:after="0" w:line="237" w:lineRule="auto"/>
        <w:ind w:left="859" w:right="815" w:hanging="360"/>
        <w:jc w:val="both"/>
        <w:rPr>
          <w:sz w:val="22"/>
        </w:rPr>
      </w:pPr>
      <w:r>
        <w:rPr>
          <w:b/>
          <w:sz w:val="22"/>
        </w:rPr>
        <w:t xml:space="preserve">Real-time data or live connection: </w:t>
      </w:r>
      <w:r>
        <w:rPr>
          <w:sz w:val="22"/>
        </w:rPr>
        <w:t>Tableau can relate to real data by linking to the external database</w:t>
      </w:r>
      <w:r>
        <w:rPr>
          <w:spacing w:val="80"/>
          <w:sz w:val="22"/>
        </w:rPr>
        <w:t xml:space="preserve">  </w:t>
      </w:r>
      <w:r>
        <w:rPr>
          <w:sz w:val="22"/>
        </w:rPr>
        <w:t>directly.</w:t>
      </w:r>
      <w:r>
        <w:rPr>
          <w:spacing w:val="80"/>
          <w:sz w:val="22"/>
        </w:rPr>
        <w:t xml:space="preserve">  </w:t>
      </w:r>
      <w:r>
        <w:rPr>
          <w:sz w:val="22"/>
        </w:rPr>
        <w:t>It</w:t>
      </w:r>
      <w:r>
        <w:rPr>
          <w:spacing w:val="80"/>
          <w:sz w:val="22"/>
        </w:rPr>
        <w:t xml:space="preserve">  </w:t>
      </w:r>
      <w:r>
        <w:rPr>
          <w:sz w:val="22"/>
        </w:rPr>
        <w:t>uses</w:t>
      </w:r>
      <w:r>
        <w:rPr>
          <w:spacing w:val="80"/>
          <w:sz w:val="22"/>
        </w:rPr>
        <w:t xml:space="preserve">  </w:t>
      </w:r>
      <w:r>
        <w:rPr>
          <w:sz w:val="22"/>
        </w:rPr>
        <w:t>the</w:t>
      </w:r>
      <w:r>
        <w:rPr>
          <w:spacing w:val="80"/>
          <w:sz w:val="22"/>
        </w:rPr>
        <w:t xml:space="preserve">  </w:t>
      </w:r>
      <w:r>
        <w:rPr>
          <w:sz w:val="22"/>
        </w:rPr>
        <w:t>infrastructure</w:t>
      </w:r>
      <w:r>
        <w:rPr>
          <w:spacing w:val="80"/>
          <w:sz w:val="22"/>
        </w:rPr>
        <w:t xml:space="preserve">  </w:t>
      </w:r>
      <w:r>
        <w:rPr>
          <w:sz w:val="22"/>
        </w:rPr>
        <w:t>existing</w:t>
      </w:r>
      <w:r>
        <w:rPr>
          <w:spacing w:val="80"/>
          <w:sz w:val="22"/>
        </w:rPr>
        <w:t xml:space="preserve">  </w:t>
      </w:r>
      <w:r>
        <w:rPr>
          <w:sz w:val="22"/>
        </w:rPr>
        <w:t>database</w:t>
      </w:r>
      <w:r>
        <w:rPr>
          <w:spacing w:val="80"/>
          <w:sz w:val="22"/>
        </w:rPr>
        <w:t xml:space="preserve">  </w:t>
      </w:r>
      <w:r>
        <w:rPr>
          <w:sz w:val="22"/>
        </w:rPr>
        <w:t>by</w:t>
      </w:r>
      <w:r>
        <w:rPr>
          <w:spacing w:val="80"/>
          <w:sz w:val="22"/>
        </w:rPr>
        <w:t xml:space="preserve">  </w:t>
      </w:r>
      <w:r>
        <w:rPr>
          <w:sz w:val="22"/>
        </w:rPr>
        <w:t>sending dynamic</w:t>
      </w:r>
      <w:r>
        <w:rPr>
          <w:spacing w:val="-5"/>
          <w:sz w:val="22"/>
        </w:rPr>
        <w:t xml:space="preserve"> </w:t>
      </w:r>
      <w:r>
        <w:rPr>
          <w:b/>
          <w:sz w:val="22"/>
        </w:rPr>
        <w:t>multidimensional</w:t>
      </w:r>
      <w:r>
        <w:rPr>
          <w:b/>
          <w:spacing w:val="-8"/>
          <w:sz w:val="22"/>
        </w:rPr>
        <w:t xml:space="preserve"> </w:t>
      </w:r>
      <w:r>
        <w:rPr>
          <w:b/>
          <w:sz w:val="22"/>
        </w:rPr>
        <w:t>expressions</w:t>
      </w:r>
      <w:r>
        <w:rPr>
          <w:b/>
          <w:spacing w:val="-12"/>
          <w:sz w:val="22"/>
        </w:rPr>
        <w:t xml:space="preserve"> </w:t>
      </w:r>
      <w:r>
        <w:rPr>
          <w:b/>
          <w:sz w:val="22"/>
        </w:rPr>
        <w:t>(MDX)</w:t>
      </w:r>
      <w:r>
        <w:rPr>
          <w:b/>
          <w:spacing w:val="-1"/>
          <w:sz w:val="22"/>
        </w:rPr>
        <w:t xml:space="preserve"> </w:t>
      </w:r>
      <w:r>
        <w:rPr>
          <w:sz w:val="22"/>
        </w:rPr>
        <w:t>and</w:t>
      </w:r>
      <w:r>
        <w:rPr>
          <w:spacing w:val="-10"/>
          <w:sz w:val="22"/>
        </w:rPr>
        <w:t xml:space="preserve"> </w:t>
      </w:r>
      <w:r>
        <w:rPr>
          <w:sz w:val="22"/>
        </w:rPr>
        <w:t>SQL</w:t>
      </w:r>
      <w:r>
        <w:rPr>
          <w:spacing w:val="-12"/>
          <w:sz w:val="22"/>
        </w:rPr>
        <w:t xml:space="preserve"> </w:t>
      </w:r>
      <w:r>
        <w:rPr>
          <w:sz w:val="22"/>
        </w:rPr>
        <w:t>statements.</w:t>
      </w:r>
      <w:r>
        <w:rPr>
          <w:spacing w:val="-9"/>
          <w:sz w:val="22"/>
        </w:rPr>
        <w:t xml:space="preserve"> </w:t>
      </w:r>
      <w:r>
        <w:rPr>
          <w:sz w:val="22"/>
        </w:rPr>
        <w:t>This</w:t>
      </w:r>
      <w:r>
        <w:rPr>
          <w:spacing w:val="-9"/>
          <w:sz w:val="22"/>
        </w:rPr>
        <w:t xml:space="preserve"> </w:t>
      </w:r>
      <w:r>
        <w:rPr>
          <w:sz w:val="22"/>
        </w:rPr>
        <w:t>feature</w:t>
      </w:r>
      <w:r>
        <w:rPr>
          <w:spacing w:val="-12"/>
          <w:sz w:val="22"/>
        </w:rPr>
        <w:t xml:space="preserve"> </w:t>
      </w:r>
      <w:r>
        <w:rPr>
          <w:sz w:val="22"/>
        </w:rPr>
        <w:t>can</w:t>
      </w:r>
      <w:r>
        <w:rPr>
          <w:spacing w:val="-10"/>
          <w:sz w:val="22"/>
        </w:rPr>
        <w:t xml:space="preserve"> </w:t>
      </w:r>
      <w:r>
        <w:rPr>
          <w:sz w:val="22"/>
        </w:rPr>
        <w:t>be</w:t>
      </w:r>
      <w:r>
        <w:rPr>
          <w:spacing w:val="-13"/>
          <w:sz w:val="22"/>
        </w:rPr>
        <w:t xml:space="preserve"> </w:t>
      </w:r>
      <w:r>
        <w:rPr>
          <w:sz w:val="22"/>
        </w:rPr>
        <w:t>used as</w:t>
      </w:r>
      <w:r>
        <w:rPr>
          <w:spacing w:val="-11"/>
          <w:sz w:val="22"/>
        </w:rPr>
        <w:t xml:space="preserve"> </w:t>
      </w:r>
      <w:r>
        <w:rPr>
          <w:sz w:val="22"/>
        </w:rPr>
        <w:t>a</w:t>
      </w:r>
      <w:r>
        <w:rPr>
          <w:spacing w:val="-11"/>
          <w:sz w:val="22"/>
        </w:rPr>
        <w:t xml:space="preserve"> </w:t>
      </w:r>
      <w:r>
        <w:rPr>
          <w:sz w:val="22"/>
        </w:rPr>
        <w:t>linking</w:t>
      </w:r>
      <w:r>
        <w:rPr>
          <w:spacing w:val="-12"/>
          <w:sz w:val="22"/>
        </w:rPr>
        <w:t xml:space="preserve"> </w:t>
      </w:r>
      <w:r>
        <w:rPr>
          <w:sz w:val="22"/>
        </w:rPr>
        <w:t>between</w:t>
      </w:r>
      <w:r>
        <w:rPr>
          <w:spacing w:val="-14"/>
          <w:sz w:val="22"/>
        </w:rPr>
        <w:t xml:space="preserve"> </w:t>
      </w:r>
      <w:r>
        <w:rPr>
          <w:sz w:val="22"/>
        </w:rPr>
        <w:t>the</w:t>
      </w:r>
      <w:r>
        <w:rPr>
          <w:spacing w:val="-12"/>
          <w:sz w:val="22"/>
        </w:rPr>
        <w:t xml:space="preserve"> </w:t>
      </w:r>
      <w:r>
        <w:rPr>
          <w:sz w:val="22"/>
        </w:rPr>
        <w:t>live</w:t>
      </w:r>
      <w:r>
        <w:rPr>
          <w:spacing w:val="-11"/>
          <w:sz w:val="22"/>
        </w:rPr>
        <w:t xml:space="preserve"> </w:t>
      </w:r>
      <w:r>
        <w:rPr>
          <w:sz w:val="22"/>
        </w:rPr>
        <w:t>data</w:t>
      </w:r>
      <w:r>
        <w:rPr>
          <w:spacing w:val="-11"/>
          <w:sz w:val="22"/>
        </w:rPr>
        <w:t xml:space="preserve"> </w:t>
      </w:r>
      <w:r>
        <w:rPr>
          <w:sz w:val="22"/>
        </w:rPr>
        <w:t>and</w:t>
      </w:r>
      <w:r>
        <w:rPr>
          <w:spacing w:val="-14"/>
          <w:sz w:val="22"/>
        </w:rPr>
        <w:t xml:space="preserve"> </w:t>
      </w:r>
      <w:r>
        <w:rPr>
          <w:sz w:val="22"/>
        </w:rPr>
        <w:t>Tableau</w:t>
      </w:r>
      <w:r>
        <w:rPr>
          <w:spacing w:val="-11"/>
          <w:sz w:val="22"/>
        </w:rPr>
        <w:t xml:space="preserve"> </w:t>
      </w:r>
      <w:r>
        <w:rPr>
          <w:sz w:val="22"/>
        </w:rPr>
        <w:t>rather</w:t>
      </w:r>
      <w:r>
        <w:rPr>
          <w:spacing w:val="-10"/>
          <w:sz w:val="22"/>
        </w:rPr>
        <w:t xml:space="preserve"> </w:t>
      </w:r>
      <w:r>
        <w:rPr>
          <w:sz w:val="22"/>
        </w:rPr>
        <w:t>than</w:t>
      </w:r>
      <w:r>
        <w:rPr>
          <w:spacing w:val="-12"/>
          <w:sz w:val="22"/>
        </w:rPr>
        <w:t xml:space="preserve"> </w:t>
      </w:r>
      <w:r>
        <w:rPr>
          <w:sz w:val="22"/>
        </w:rPr>
        <w:t>importing</w:t>
      </w:r>
      <w:r>
        <w:rPr>
          <w:spacing w:val="-14"/>
          <w:sz w:val="22"/>
        </w:rPr>
        <w:t xml:space="preserve"> </w:t>
      </w:r>
      <w:r>
        <w:rPr>
          <w:sz w:val="22"/>
        </w:rPr>
        <w:t>the</w:t>
      </w:r>
      <w:r>
        <w:rPr>
          <w:spacing w:val="-12"/>
          <w:sz w:val="22"/>
        </w:rPr>
        <w:t xml:space="preserve"> </w:t>
      </w:r>
      <w:r>
        <w:rPr>
          <w:sz w:val="22"/>
        </w:rPr>
        <w:t>data.</w:t>
      </w:r>
      <w:r>
        <w:rPr>
          <w:spacing w:val="-13"/>
          <w:sz w:val="22"/>
        </w:rPr>
        <w:t xml:space="preserve"> </w:t>
      </w:r>
      <w:r>
        <w:rPr>
          <w:sz w:val="22"/>
        </w:rPr>
        <w:t>It</w:t>
      </w:r>
      <w:r>
        <w:rPr>
          <w:spacing w:val="-12"/>
          <w:sz w:val="22"/>
        </w:rPr>
        <w:t xml:space="preserve"> </w:t>
      </w:r>
      <w:r>
        <w:rPr>
          <w:sz w:val="22"/>
        </w:rPr>
        <w:t>makes</w:t>
      </w:r>
      <w:r>
        <w:rPr>
          <w:spacing w:val="-11"/>
          <w:sz w:val="22"/>
        </w:rPr>
        <w:t xml:space="preserve"> </w:t>
      </w:r>
      <w:r>
        <w:rPr>
          <w:sz w:val="22"/>
        </w:rPr>
        <w:t>optimized and</w:t>
      </w:r>
      <w:r>
        <w:rPr>
          <w:spacing w:val="-2"/>
          <w:sz w:val="22"/>
        </w:rPr>
        <w:t xml:space="preserve"> </w:t>
      </w:r>
      <w:r>
        <w:rPr>
          <w:sz w:val="22"/>
        </w:rPr>
        <w:t>a</w:t>
      </w:r>
      <w:r>
        <w:rPr>
          <w:spacing w:val="-3"/>
          <w:sz w:val="22"/>
        </w:rPr>
        <w:t xml:space="preserve"> </w:t>
      </w:r>
      <w:r>
        <w:rPr>
          <w:sz w:val="22"/>
        </w:rPr>
        <w:t>fast</w:t>
      </w:r>
      <w:r>
        <w:rPr>
          <w:spacing w:val="-3"/>
          <w:sz w:val="22"/>
        </w:rPr>
        <w:t xml:space="preserve"> </w:t>
      </w:r>
      <w:r>
        <w:rPr>
          <w:sz w:val="22"/>
        </w:rPr>
        <w:t>database</w:t>
      </w:r>
      <w:r>
        <w:rPr>
          <w:spacing w:val="-4"/>
          <w:sz w:val="22"/>
        </w:rPr>
        <w:t xml:space="preserve"> </w:t>
      </w:r>
      <w:r>
        <w:rPr>
          <w:sz w:val="22"/>
        </w:rPr>
        <w:t>system.</w:t>
      </w:r>
      <w:r>
        <w:rPr>
          <w:spacing w:val="-2"/>
          <w:sz w:val="22"/>
        </w:rPr>
        <w:t xml:space="preserve"> </w:t>
      </w:r>
      <w:r>
        <w:rPr>
          <w:sz w:val="22"/>
        </w:rPr>
        <w:t>Mostly</w:t>
      </w:r>
      <w:r>
        <w:rPr>
          <w:spacing w:val="-4"/>
          <w:sz w:val="22"/>
        </w:rPr>
        <w:t xml:space="preserve"> </w:t>
      </w:r>
      <w:r>
        <w:rPr>
          <w:sz w:val="22"/>
        </w:rPr>
        <w:t>in</w:t>
      </w:r>
      <w:r>
        <w:rPr>
          <w:spacing w:val="-2"/>
          <w:sz w:val="22"/>
        </w:rPr>
        <w:t xml:space="preserve"> </w:t>
      </w:r>
      <w:r>
        <w:rPr>
          <w:sz w:val="22"/>
        </w:rPr>
        <w:t>other</w:t>
      </w:r>
      <w:r>
        <w:rPr>
          <w:spacing w:val="-1"/>
          <w:sz w:val="22"/>
        </w:rPr>
        <w:t xml:space="preserve"> </w:t>
      </w:r>
      <w:r>
        <w:rPr>
          <w:sz w:val="22"/>
        </w:rPr>
        <w:t>enterprises,</w:t>
      </w:r>
      <w:r>
        <w:rPr>
          <w:spacing w:val="-3"/>
          <w:sz w:val="22"/>
        </w:rPr>
        <w:t xml:space="preserve"> </w:t>
      </w:r>
      <w:r>
        <w:rPr>
          <w:sz w:val="22"/>
        </w:rPr>
        <w:t>the</w:t>
      </w:r>
      <w:r>
        <w:rPr>
          <w:spacing w:val="-4"/>
          <w:sz w:val="22"/>
        </w:rPr>
        <w:t xml:space="preserve"> </w:t>
      </w:r>
      <w:r>
        <w:rPr>
          <w:sz w:val="22"/>
        </w:rPr>
        <w:t>size of</w:t>
      </w:r>
      <w:r>
        <w:rPr>
          <w:spacing w:val="-3"/>
          <w:sz w:val="22"/>
        </w:rPr>
        <w:t xml:space="preserve"> </w:t>
      </w:r>
      <w:r>
        <w:rPr>
          <w:sz w:val="22"/>
        </w:rPr>
        <w:t>the</w:t>
      </w:r>
      <w:r>
        <w:rPr>
          <w:spacing w:val="-4"/>
          <w:sz w:val="22"/>
        </w:rPr>
        <w:t xml:space="preserve"> </w:t>
      </w:r>
      <w:r>
        <w:rPr>
          <w:sz w:val="22"/>
        </w:rPr>
        <w:t>database</w:t>
      </w:r>
      <w:r>
        <w:rPr>
          <w:spacing w:val="-2"/>
          <w:sz w:val="22"/>
        </w:rPr>
        <w:t xml:space="preserve"> </w:t>
      </w:r>
      <w:r>
        <w:rPr>
          <w:sz w:val="22"/>
        </w:rPr>
        <w:t>is</w:t>
      </w:r>
      <w:r>
        <w:rPr>
          <w:spacing w:val="-1"/>
          <w:sz w:val="22"/>
        </w:rPr>
        <w:t xml:space="preserve"> </w:t>
      </w:r>
      <w:r>
        <w:rPr>
          <w:sz w:val="22"/>
        </w:rPr>
        <w:t>large,</w:t>
      </w:r>
      <w:r>
        <w:rPr>
          <w:spacing w:val="-3"/>
          <w:sz w:val="22"/>
        </w:rPr>
        <w:t xml:space="preserve"> </w:t>
      </w:r>
      <w:r>
        <w:rPr>
          <w:sz w:val="22"/>
        </w:rPr>
        <w:t>and</w:t>
      </w:r>
      <w:r>
        <w:rPr>
          <w:spacing w:val="-2"/>
          <w:sz w:val="22"/>
        </w:rPr>
        <w:t xml:space="preserve"> </w:t>
      </w:r>
      <w:r>
        <w:rPr>
          <w:sz w:val="22"/>
        </w:rPr>
        <w:t>it is updated periodically. In these cases, Tableau works as a front-end visualization tool by connecting with the live data.</w:t>
      </w:r>
    </w:p>
    <w:p w14:paraId="56012B16">
      <w:pPr>
        <w:pStyle w:val="14"/>
        <w:numPr>
          <w:ilvl w:val="1"/>
          <w:numId w:val="4"/>
        </w:numPr>
        <w:tabs>
          <w:tab w:val="left" w:pos="859"/>
        </w:tabs>
        <w:spacing w:before="66" w:after="0" w:line="237" w:lineRule="auto"/>
        <w:ind w:left="859" w:right="814" w:hanging="360"/>
        <w:jc w:val="both"/>
        <w:rPr>
          <w:sz w:val="22"/>
        </w:rPr>
      </w:pPr>
      <w:r>
        <w:rPr>
          <w:b/>
          <w:sz w:val="22"/>
        </w:rPr>
        <w:t xml:space="preserve">Extracted or in-memory data: </w:t>
      </w:r>
      <w:r>
        <w:rPr>
          <w:sz w:val="22"/>
        </w:rPr>
        <w:t>Tableau is an option to extract the data from external data sources. We make a local copy in the form of Tableau extract file. It can remove millions of records</w:t>
      </w:r>
      <w:r>
        <w:rPr>
          <w:spacing w:val="-4"/>
          <w:sz w:val="22"/>
        </w:rPr>
        <w:t xml:space="preserve"> </w:t>
      </w:r>
      <w:r>
        <w:rPr>
          <w:sz w:val="22"/>
        </w:rPr>
        <w:t>in</w:t>
      </w:r>
      <w:r>
        <w:rPr>
          <w:spacing w:val="-4"/>
          <w:sz w:val="22"/>
        </w:rPr>
        <w:t xml:space="preserve"> </w:t>
      </w:r>
      <w:r>
        <w:rPr>
          <w:sz w:val="22"/>
        </w:rPr>
        <w:t>the</w:t>
      </w:r>
      <w:r>
        <w:rPr>
          <w:spacing w:val="-4"/>
          <w:sz w:val="22"/>
        </w:rPr>
        <w:t xml:space="preserve"> </w:t>
      </w:r>
      <w:r>
        <w:rPr>
          <w:sz w:val="22"/>
        </w:rPr>
        <w:t>Tableau</w:t>
      </w:r>
      <w:r>
        <w:rPr>
          <w:spacing w:val="-2"/>
          <w:sz w:val="22"/>
        </w:rPr>
        <w:t xml:space="preserve"> </w:t>
      </w:r>
      <w:r>
        <w:rPr>
          <w:sz w:val="22"/>
        </w:rPr>
        <w:t>data</w:t>
      </w:r>
      <w:r>
        <w:rPr>
          <w:spacing w:val="-1"/>
          <w:sz w:val="22"/>
        </w:rPr>
        <w:t xml:space="preserve"> </w:t>
      </w:r>
      <w:r>
        <w:rPr>
          <w:sz w:val="22"/>
        </w:rPr>
        <w:t>engine</w:t>
      </w:r>
      <w:r>
        <w:rPr>
          <w:spacing w:val="-4"/>
          <w:sz w:val="22"/>
        </w:rPr>
        <w:t xml:space="preserve"> </w:t>
      </w:r>
      <w:r>
        <w:rPr>
          <w:sz w:val="22"/>
        </w:rPr>
        <w:t>with</w:t>
      </w:r>
      <w:r>
        <w:rPr>
          <w:spacing w:val="-4"/>
          <w:sz w:val="22"/>
        </w:rPr>
        <w:t xml:space="preserve"> </w:t>
      </w:r>
      <w:r>
        <w:rPr>
          <w:sz w:val="22"/>
        </w:rPr>
        <w:t>a</w:t>
      </w:r>
      <w:r>
        <w:rPr>
          <w:spacing w:val="-4"/>
          <w:sz w:val="22"/>
        </w:rPr>
        <w:t xml:space="preserve"> </w:t>
      </w:r>
      <w:r>
        <w:rPr>
          <w:sz w:val="22"/>
        </w:rPr>
        <w:t>single</w:t>
      </w:r>
      <w:r>
        <w:rPr>
          <w:spacing w:val="-4"/>
          <w:sz w:val="22"/>
        </w:rPr>
        <w:t xml:space="preserve"> </w:t>
      </w:r>
      <w:r>
        <w:rPr>
          <w:sz w:val="22"/>
        </w:rPr>
        <w:t>click. Tableau's</w:t>
      </w:r>
      <w:r>
        <w:rPr>
          <w:spacing w:val="-4"/>
          <w:sz w:val="22"/>
        </w:rPr>
        <w:t xml:space="preserve"> </w:t>
      </w:r>
      <w:r>
        <w:rPr>
          <w:sz w:val="22"/>
        </w:rPr>
        <w:t>data</w:t>
      </w:r>
      <w:r>
        <w:rPr>
          <w:spacing w:val="-4"/>
          <w:sz w:val="22"/>
        </w:rPr>
        <w:t xml:space="preserve"> </w:t>
      </w:r>
      <w:r>
        <w:rPr>
          <w:sz w:val="22"/>
        </w:rPr>
        <w:t>engine</w:t>
      </w:r>
      <w:r>
        <w:rPr>
          <w:spacing w:val="-2"/>
          <w:sz w:val="22"/>
        </w:rPr>
        <w:t xml:space="preserve"> </w:t>
      </w:r>
      <w:r>
        <w:rPr>
          <w:sz w:val="22"/>
        </w:rPr>
        <w:t>uses</w:t>
      </w:r>
      <w:r>
        <w:rPr>
          <w:spacing w:val="-4"/>
          <w:sz w:val="22"/>
        </w:rPr>
        <w:t xml:space="preserve"> </w:t>
      </w:r>
      <w:r>
        <w:rPr>
          <w:sz w:val="22"/>
        </w:rPr>
        <w:t>storage</w:t>
      </w:r>
      <w:r>
        <w:rPr>
          <w:spacing w:val="-4"/>
          <w:sz w:val="22"/>
        </w:rPr>
        <w:t xml:space="preserve"> </w:t>
      </w:r>
      <w:r>
        <w:rPr>
          <w:sz w:val="22"/>
        </w:rPr>
        <w:t>such as</w:t>
      </w:r>
      <w:r>
        <w:rPr>
          <w:spacing w:val="-1"/>
          <w:sz w:val="22"/>
        </w:rPr>
        <w:t xml:space="preserve"> </w:t>
      </w:r>
      <w:r>
        <w:rPr>
          <w:b/>
          <w:sz w:val="22"/>
        </w:rPr>
        <w:t>ROM,</w:t>
      </w:r>
      <w:r>
        <w:rPr>
          <w:b/>
          <w:spacing w:val="-7"/>
          <w:sz w:val="22"/>
        </w:rPr>
        <w:t xml:space="preserve"> </w:t>
      </w:r>
      <w:r>
        <w:rPr>
          <w:b/>
          <w:sz w:val="22"/>
        </w:rPr>
        <w:t>RAM</w:t>
      </w:r>
      <w:r>
        <w:rPr>
          <w:sz w:val="22"/>
        </w:rPr>
        <w:t>,</w:t>
      </w:r>
      <w:r>
        <w:rPr>
          <w:spacing w:val="-7"/>
          <w:sz w:val="22"/>
        </w:rPr>
        <w:t xml:space="preserve"> </w:t>
      </w:r>
      <w:r>
        <w:rPr>
          <w:sz w:val="22"/>
        </w:rPr>
        <w:t>and</w:t>
      </w:r>
      <w:r>
        <w:rPr>
          <w:spacing w:val="-1"/>
          <w:sz w:val="22"/>
        </w:rPr>
        <w:t xml:space="preserve"> </w:t>
      </w:r>
      <w:r>
        <w:rPr>
          <w:b/>
          <w:sz w:val="22"/>
        </w:rPr>
        <w:t>cache</w:t>
      </w:r>
      <w:r>
        <w:rPr>
          <w:b/>
          <w:spacing w:val="-2"/>
          <w:sz w:val="22"/>
        </w:rPr>
        <w:t xml:space="preserve"> </w:t>
      </w:r>
      <w:r>
        <w:rPr>
          <w:sz w:val="22"/>
        </w:rPr>
        <w:t>memory</w:t>
      </w:r>
      <w:r>
        <w:rPr>
          <w:spacing w:val="-8"/>
          <w:sz w:val="22"/>
        </w:rPr>
        <w:t xml:space="preserve"> </w:t>
      </w:r>
      <w:r>
        <w:rPr>
          <w:sz w:val="22"/>
        </w:rPr>
        <w:t>to</w:t>
      </w:r>
      <w:r>
        <w:rPr>
          <w:spacing w:val="-9"/>
          <w:sz w:val="22"/>
        </w:rPr>
        <w:t xml:space="preserve"> </w:t>
      </w:r>
      <w:r>
        <w:rPr>
          <w:sz w:val="22"/>
        </w:rPr>
        <w:t>process</w:t>
      </w:r>
      <w:r>
        <w:rPr>
          <w:spacing w:val="-6"/>
          <w:sz w:val="22"/>
        </w:rPr>
        <w:t xml:space="preserve"> </w:t>
      </w:r>
      <w:r>
        <w:rPr>
          <w:sz w:val="22"/>
        </w:rPr>
        <w:t>and</w:t>
      </w:r>
      <w:r>
        <w:rPr>
          <w:spacing w:val="-7"/>
          <w:sz w:val="22"/>
        </w:rPr>
        <w:t xml:space="preserve"> </w:t>
      </w:r>
      <w:r>
        <w:rPr>
          <w:sz w:val="22"/>
        </w:rPr>
        <w:t>store</w:t>
      </w:r>
      <w:r>
        <w:rPr>
          <w:spacing w:val="-6"/>
          <w:sz w:val="22"/>
        </w:rPr>
        <w:t xml:space="preserve"> </w:t>
      </w:r>
      <w:r>
        <w:rPr>
          <w:sz w:val="22"/>
        </w:rPr>
        <w:t>data.</w:t>
      </w:r>
      <w:r>
        <w:rPr>
          <w:spacing w:val="-5"/>
          <w:sz w:val="22"/>
        </w:rPr>
        <w:t xml:space="preserve"> </w:t>
      </w:r>
      <w:r>
        <w:rPr>
          <w:sz w:val="22"/>
        </w:rPr>
        <w:t>Using</w:t>
      </w:r>
      <w:r>
        <w:rPr>
          <w:spacing w:val="-9"/>
          <w:sz w:val="22"/>
        </w:rPr>
        <w:t xml:space="preserve"> </w:t>
      </w:r>
      <w:r>
        <w:rPr>
          <w:sz w:val="22"/>
        </w:rPr>
        <w:t>filters,</w:t>
      </w:r>
      <w:r>
        <w:rPr>
          <w:spacing w:val="-5"/>
          <w:sz w:val="22"/>
        </w:rPr>
        <w:t xml:space="preserve"> </w:t>
      </w:r>
      <w:r>
        <w:rPr>
          <w:sz w:val="22"/>
        </w:rPr>
        <w:t>Tableau</w:t>
      </w:r>
      <w:r>
        <w:rPr>
          <w:spacing w:val="-6"/>
          <w:sz w:val="22"/>
        </w:rPr>
        <w:t xml:space="preserve"> </w:t>
      </w:r>
      <w:r>
        <w:rPr>
          <w:sz w:val="22"/>
        </w:rPr>
        <w:t>can</w:t>
      </w:r>
      <w:r>
        <w:rPr>
          <w:spacing w:val="-7"/>
          <w:sz w:val="22"/>
        </w:rPr>
        <w:t xml:space="preserve"> </w:t>
      </w:r>
      <w:r>
        <w:rPr>
          <w:sz w:val="22"/>
        </w:rPr>
        <w:t>extract a</w:t>
      </w:r>
      <w:r>
        <w:rPr>
          <w:spacing w:val="-7"/>
          <w:sz w:val="22"/>
        </w:rPr>
        <w:t xml:space="preserve"> </w:t>
      </w:r>
      <w:r>
        <w:rPr>
          <w:sz w:val="22"/>
        </w:rPr>
        <w:t>few</w:t>
      </w:r>
      <w:r>
        <w:rPr>
          <w:spacing w:val="-11"/>
          <w:sz w:val="22"/>
        </w:rPr>
        <w:t xml:space="preserve"> </w:t>
      </w:r>
      <w:r>
        <w:rPr>
          <w:sz w:val="22"/>
        </w:rPr>
        <w:t>records</w:t>
      </w:r>
      <w:r>
        <w:rPr>
          <w:spacing w:val="-10"/>
          <w:sz w:val="22"/>
        </w:rPr>
        <w:t xml:space="preserve"> </w:t>
      </w:r>
      <w:r>
        <w:rPr>
          <w:sz w:val="22"/>
        </w:rPr>
        <w:t>from</w:t>
      </w:r>
      <w:r>
        <w:rPr>
          <w:spacing w:val="-6"/>
          <w:sz w:val="22"/>
        </w:rPr>
        <w:t xml:space="preserve"> </w:t>
      </w:r>
      <w:r>
        <w:rPr>
          <w:sz w:val="22"/>
        </w:rPr>
        <w:t>a</w:t>
      </w:r>
      <w:r>
        <w:rPr>
          <w:spacing w:val="-7"/>
          <w:sz w:val="22"/>
        </w:rPr>
        <w:t xml:space="preserve"> </w:t>
      </w:r>
      <w:r>
        <w:rPr>
          <w:sz w:val="22"/>
        </w:rPr>
        <w:t>large</w:t>
      </w:r>
      <w:r>
        <w:rPr>
          <w:spacing w:val="-7"/>
          <w:sz w:val="22"/>
        </w:rPr>
        <w:t xml:space="preserve"> </w:t>
      </w:r>
      <w:r>
        <w:rPr>
          <w:sz w:val="22"/>
        </w:rPr>
        <w:t>dataset.</w:t>
      </w:r>
      <w:r>
        <w:rPr>
          <w:spacing w:val="-8"/>
          <w:sz w:val="22"/>
        </w:rPr>
        <w:t xml:space="preserve"> </w:t>
      </w:r>
      <w:r>
        <w:rPr>
          <w:sz w:val="22"/>
        </w:rPr>
        <w:t>This</w:t>
      </w:r>
      <w:r>
        <w:rPr>
          <w:spacing w:val="-7"/>
          <w:sz w:val="22"/>
        </w:rPr>
        <w:t xml:space="preserve"> </w:t>
      </w:r>
      <w:r>
        <w:rPr>
          <w:sz w:val="22"/>
        </w:rPr>
        <w:t>improves</w:t>
      </w:r>
      <w:r>
        <w:rPr>
          <w:spacing w:val="-9"/>
          <w:sz w:val="22"/>
        </w:rPr>
        <w:t xml:space="preserve"> </w:t>
      </w:r>
      <w:r>
        <w:rPr>
          <w:sz w:val="22"/>
        </w:rPr>
        <w:t>performance,</w:t>
      </w:r>
      <w:r>
        <w:rPr>
          <w:spacing w:val="-6"/>
          <w:sz w:val="22"/>
        </w:rPr>
        <w:t xml:space="preserve"> </w:t>
      </w:r>
      <w:r>
        <w:rPr>
          <w:sz w:val="22"/>
        </w:rPr>
        <w:t>especially</w:t>
      </w:r>
      <w:r>
        <w:rPr>
          <w:spacing w:val="-7"/>
          <w:sz w:val="22"/>
        </w:rPr>
        <w:t xml:space="preserve"> </w:t>
      </w:r>
      <w:r>
        <w:rPr>
          <w:sz w:val="22"/>
        </w:rPr>
        <w:t>when</w:t>
      </w:r>
      <w:r>
        <w:rPr>
          <w:spacing w:val="-7"/>
          <w:sz w:val="22"/>
        </w:rPr>
        <w:t xml:space="preserve"> </w:t>
      </w:r>
      <w:r>
        <w:rPr>
          <w:sz w:val="22"/>
        </w:rPr>
        <w:t>we</w:t>
      </w:r>
      <w:r>
        <w:rPr>
          <w:spacing w:val="-7"/>
          <w:sz w:val="22"/>
        </w:rPr>
        <w:t xml:space="preserve"> </w:t>
      </w:r>
      <w:r>
        <w:rPr>
          <w:sz w:val="22"/>
        </w:rPr>
        <w:t>are</w:t>
      </w:r>
      <w:r>
        <w:rPr>
          <w:spacing w:val="-7"/>
          <w:sz w:val="22"/>
        </w:rPr>
        <w:t xml:space="preserve"> </w:t>
      </w:r>
      <w:r>
        <w:rPr>
          <w:sz w:val="22"/>
        </w:rPr>
        <w:t>working on massive datasets. Extracted data allows the users to visualize the data offline, without connecting to the data source.</w:t>
      </w:r>
    </w:p>
    <w:p w14:paraId="5132D5B0">
      <w:pPr>
        <w:pStyle w:val="9"/>
        <w:spacing w:before="30"/>
      </w:pPr>
    </w:p>
    <w:p w14:paraId="74E36AA7">
      <w:pPr>
        <w:pStyle w:val="4"/>
        <w:numPr>
          <w:ilvl w:val="0"/>
          <w:numId w:val="5"/>
        </w:numPr>
        <w:tabs>
          <w:tab w:val="left" w:pos="405"/>
        </w:tabs>
        <w:spacing w:before="1" w:after="0" w:line="240" w:lineRule="auto"/>
        <w:ind w:left="405" w:right="0" w:hanging="266"/>
        <w:jc w:val="left"/>
      </w:pPr>
      <w:r>
        <w:rPr>
          <w:color w:val="333333"/>
        </w:rPr>
        <w:t>Components</w:t>
      </w:r>
      <w:r>
        <w:rPr>
          <w:color w:val="333333"/>
          <w:spacing w:val="-5"/>
        </w:rPr>
        <w:t xml:space="preserve"> </w:t>
      </w:r>
      <w:r>
        <w:rPr>
          <w:color w:val="333333"/>
        </w:rPr>
        <w:t>of</w:t>
      </w:r>
      <w:r>
        <w:rPr>
          <w:color w:val="333333"/>
          <w:spacing w:val="-8"/>
        </w:rPr>
        <w:t xml:space="preserve"> </w:t>
      </w:r>
      <w:r>
        <w:rPr>
          <w:color w:val="333333"/>
        </w:rPr>
        <w:t>Tableau</w:t>
      </w:r>
      <w:r>
        <w:rPr>
          <w:color w:val="333333"/>
          <w:spacing w:val="-3"/>
        </w:rPr>
        <w:t xml:space="preserve"> </w:t>
      </w:r>
      <w:r>
        <w:rPr>
          <w:color w:val="333333"/>
          <w:spacing w:val="-2"/>
        </w:rPr>
        <w:t>server</w:t>
      </w:r>
    </w:p>
    <w:p w14:paraId="71507136">
      <w:pPr>
        <w:pStyle w:val="9"/>
        <w:spacing w:before="2"/>
        <w:rPr>
          <w:b/>
          <w:sz w:val="24"/>
        </w:rPr>
      </w:pPr>
    </w:p>
    <w:p w14:paraId="7B28D711">
      <w:pPr>
        <w:pStyle w:val="9"/>
        <w:ind w:left="139"/>
        <w:jc w:val="both"/>
      </w:pPr>
      <w:r>
        <w:rPr>
          <w:color w:val="333333"/>
        </w:rPr>
        <w:t>Different</w:t>
      </w:r>
      <w:r>
        <w:rPr>
          <w:color w:val="333333"/>
          <w:spacing w:val="-6"/>
        </w:rPr>
        <w:t xml:space="preserve"> </w:t>
      </w:r>
      <w:r>
        <w:rPr>
          <w:color w:val="333333"/>
        </w:rPr>
        <w:t>types</w:t>
      </w:r>
      <w:r>
        <w:rPr>
          <w:color w:val="333333"/>
          <w:spacing w:val="-4"/>
        </w:rPr>
        <w:t xml:space="preserve"> </w:t>
      </w:r>
      <w:r>
        <w:rPr>
          <w:color w:val="333333"/>
        </w:rPr>
        <w:t>of</w:t>
      </w:r>
      <w:r>
        <w:rPr>
          <w:color w:val="333333"/>
          <w:spacing w:val="-6"/>
        </w:rPr>
        <w:t xml:space="preserve"> </w:t>
      </w:r>
      <w:r>
        <w:rPr>
          <w:color w:val="333333"/>
        </w:rPr>
        <w:t>components</w:t>
      </w:r>
      <w:r>
        <w:rPr>
          <w:color w:val="333333"/>
          <w:spacing w:val="-4"/>
        </w:rPr>
        <w:t xml:space="preserve"> </w:t>
      </w:r>
      <w:r>
        <w:rPr>
          <w:color w:val="333333"/>
        </w:rPr>
        <w:t>of</w:t>
      </w:r>
      <w:r>
        <w:rPr>
          <w:color w:val="333333"/>
          <w:spacing w:val="-5"/>
        </w:rPr>
        <w:t xml:space="preserve"> </w:t>
      </w:r>
      <w:r>
        <w:rPr>
          <w:color w:val="333333"/>
        </w:rPr>
        <w:t>the</w:t>
      </w:r>
      <w:r>
        <w:rPr>
          <w:color w:val="333333"/>
          <w:spacing w:val="-5"/>
        </w:rPr>
        <w:t xml:space="preserve"> </w:t>
      </w:r>
      <w:r>
        <w:rPr>
          <w:color w:val="333333"/>
        </w:rPr>
        <w:t>Tableau</w:t>
      </w:r>
      <w:r>
        <w:rPr>
          <w:color w:val="333333"/>
          <w:spacing w:val="-7"/>
        </w:rPr>
        <w:t xml:space="preserve"> </w:t>
      </w:r>
      <w:r>
        <w:rPr>
          <w:color w:val="333333"/>
        </w:rPr>
        <w:t>server</w:t>
      </w:r>
      <w:r>
        <w:rPr>
          <w:color w:val="333333"/>
          <w:spacing w:val="-3"/>
        </w:rPr>
        <w:t xml:space="preserve"> </w:t>
      </w:r>
      <w:r>
        <w:rPr>
          <w:color w:val="333333"/>
          <w:spacing w:val="-4"/>
        </w:rPr>
        <w:t>are:</w:t>
      </w:r>
    </w:p>
    <w:p w14:paraId="29A90A92">
      <w:pPr>
        <w:pStyle w:val="9"/>
        <w:spacing w:before="27"/>
      </w:pPr>
    </w:p>
    <w:p w14:paraId="43505C28">
      <w:pPr>
        <w:pStyle w:val="14"/>
        <w:numPr>
          <w:ilvl w:val="1"/>
          <w:numId w:val="5"/>
        </w:numPr>
        <w:tabs>
          <w:tab w:val="left" w:pos="858"/>
        </w:tabs>
        <w:spacing w:before="0" w:after="0" w:line="240" w:lineRule="auto"/>
        <w:ind w:left="858" w:right="0" w:hanging="359"/>
        <w:jc w:val="left"/>
        <w:rPr>
          <w:sz w:val="22"/>
        </w:rPr>
      </w:pPr>
      <w:r>
        <w:rPr>
          <w:sz w:val="22"/>
        </w:rPr>
        <w:t>Application</w:t>
      </w:r>
      <w:r>
        <w:rPr>
          <w:spacing w:val="-12"/>
          <w:sz w:val="22"/>
        </w:rPr>
        <w:t xml:space="preserve"> </w:t>
      </w:r>
      <w:r>
        <w:rPr>
          <w:spacing w:val="-2"/>
          <w:sz w:val="22"/>
        </w:rPr>
        <w:t>server</w:t>
      </w:r>
    </w:p>
    <w:p w14:paraId="104F316E">
      <w:pPr>
        <w:pStyle w:val="14"/>
        <w:numPr>
          <w:ilvl w:val="1"/>
          <w:numId w:val="5"/>
        </w:numPr>
        <w:tabs>
          <w:tab w:val="left" w:pos="858"/>
        </w:tabs>
        <w:spacing w:before="48" w:after="0" w:line="240" w:lineRule="auto"/>
        <w:ind w:left="858" w:right="0" w:hanging="359"/>
        <w:jc w:val="left"/>
        <w:rPr>
          <w:sz w:val="22"/>
        </w:rPr>
      </w:pPr>
      <w:r>
        <w:rPr>
          <w:sz w:val="22"/>
        </w:rPr>
        <w:t>VizQL</w:t>
      </w:r>
      <w:r>
        <w:rPr>
          <w:spacing w:val="-3"/>
          <w:sz w:val="22"/>
        </w:rPr>
        <w:t xml:space="preserve"> </w:t>
      </w:r>
      <w:r>
        <w:rPr>
          <w:spacing w:val="-2"/>
          <w:sz w:val="22"/>
        </w:rPr>
        <w:t>server</w:t>
      </w:r>
    </w:p>
    <w:p w14:paraId="50DBB91F">
      <w:pPr>
        <w:pStyle w:val="14"/>
        <w:numPr>
          <w:ilvl w:val="1"/>
          <w:numId w:val="5"/>
        </w:numPr>
        <w:tabs>
          <w:tab w:val="left" w:pos="858"/>
        </w:tabs>
        <w:spacing w:before="45" w:after="0" w:line="240" w:lineRule="auto"/>
        <w:ind w:left="858" w:right="0" w:hanging="359"/>
        <w:jc w:val="left"/>
        <w:rPr>
          <w:sz w:val="22"/>
        </w:rPr>
      </w:pPr>
      <w:r>
        <w:rPr>
          <w:sz w:val="22"/>
        </w:rPr>
        <w:t>Data</w:t>
      </w:r>
      <w:r>
        <w:rPr>
          <w:spacing w:val="-3"/>
          <w:sz w:val="22"/>
        </w:rPr>
        <w:t xml:space="preserve"> </w:t>
      </w:r>
      <w:r>
        <w:rPr>
          <w:spacing w:val="-2"/>
          <w:sz w:val="22"/>
        </w:rPr>
        <w:t>server</w:t>
      </w:r>
    </w:p>
    <w:p w14:paraId="180A970A">
      <w:pPr>
        <w:pStyle w:val="9"/>
        <w:spacing w:before="14"/>
      </w:pPr>
    </w:p>
    <w:p w14:paraId="055EE5B3">
      <w:pPr>
        <w:pStyle w:val="4"/>
        <w:numPr>
          <w:ilvl w:val="0"/>
          <w:numId w:val="6"/>
        </w:numPr>
        <w:tabs>
          <w:tab w:val="left" w:pos="445"/>
        </w:tabs>
        <w:spacing w:before="0" w:after="0" w:line="240" w:lineRule="auto"/>
        <w:ind w:left="445" w:right="0" w:hanging="306"/>
        <w:jc w:val="left"/>
      </w:pPr>
      <w:r>
        <w:rPr>
          <w:color w:val="333333"/>
        </w:rPr>
        <w:t>Application</w:t>
      </w:r>
      <w:r>
        <w:rPr>
          <w:color w:val="333333"/>
          <w:spacing w:val="-4"/>
        </w:rPr>
        <w:t xml:space="preserve"> </w:t>
      </w:r>
      <w:r>
        <w:rPr>
          <w:color w:val="333333"/>
          <w:spacing w:val="-2"/>
        </w:rPr>
        <w:t>server</w:t>
      </w:r>
    </w:p>
    <w:p w14:paraId="114CC596">
      <w:pPr>
        <w:pStyle w:val="9"/>
        <w:spacing w:before="4"/>
        <w:rPr>
          <w:b/>
          <w:sz w:val="24"/>
        </w:rPr>
      </w:pPr>
    </w:p>
    <w:p w14:paraId="060F701B">
      <w:pPr>
        <w:pStyle w:val="9"/>
        <w:spacing w:before="1"/>
        <w:ind w:left="139" w:right="1139"/>
      </w:pPr>
      <w:r>
        <w:t>The application server is used to provide the authorizations and authentications. It handles the permission and administration for mobile and web interfaces. It gives a guarantee of security by recording</w:t>
      </w:r>
      <w:r>
        <w:rPr>
          <w:spacing w:val="-3"/>
        </w:rPr>
        <w:t xml:space="preserve"> </w:t>
      </w:r>
      <w:r>
        <w:t>each</w:t>
      </w:r>
      <w:r>
        <w:rPr>
          <w:spacing w:val="-3"/>
        </w:rPr>
        <w:t xml:space="preserve"> </w:t>
      </w:r>
      <w:r>
        <w:t>session</w:t>
      </w:r>
      <w:r>
        <w:rPr>
          <w:spacing w:val="-3"/>
        </w:rPr>
        <w:t xml:space="preserve"> </w:t>
      </w:r>
      <w:r>
        <w:t>id</w:t>
      </w:r>
      <w:r>
        <w:rPr>
          <w:spacing w:val="-3"/>
        </w:rPr>
        <w:t xml:space="preserve"> </w:t>
      </w:r>
      <w:r>
        <w:t>on</w:t>
      </w:r>
      <w:r>
        <w:rPr>
          <w:spacing w:val="-3"/>
        </w:rPr>
        <w:t xml:space="preserve"> </w:t>
      </w:r>
      <w:r>
        <w:t>Tableau</w:t>
      </w:r>
      <w:r>
        <w:rPr>
          <w:spacing w:val="-3"/>
        </w:rPr>
        <w:t xml:space="preserve"> </w:t>
      </w:r>
      <w:r>
        <w:t>Server.</w:t>
      </w:r>
      <w:r>
        <w:rPr>
          <w:spacing w:val="-1"/>
        </w:rPr>
        <w:t xml:space="preserve"> </w:t>
      </w:r>
      <w:r>
        <w:t>The</w:t>
      </w:r>
      <w:r>
        <w:rPr>
          <w:spacing w:val="-3"/>
        </w:rPr>
        <w:t xml:space="preserve"> </w:t>
      </w:r>
      <w:r>
        <w:t>administrator</w:t>
      </w:r>
      <w:r>
        <w:rPr>
          <w:spacing w:val="-2"/>
        </w:rPr>
        <w:t xml:space="preserve"> </w:t>
      </w:r>
      <w:r>
        <w:t>is</w:t>
      </w:r>
      <w:r>
        <w:rPr>
          <w:spacing w:val="-5"/>
        </w:rPr>
        <w:t xml:space="preserve"> </w:t>
      </w:r>
      <w:r>
        <w:t>configuring</w:t>
      </w:r>
      <w:r>
        <w:rPr>
          <w:spacing w:val="-3"/>
        </w:rPr>
        <w:t xml:space="preserve"> </w:t>
      </w:r>
      <w:r>
        <w:t>the</w:t>
      </w:r>
      <w:r>
        <w:rPr>
          <w:spacing w:val="-5"/>
        </w:rPr>
        <w:t xml:space="preserve"> </w:t>
      </w:r>
      <w:r>
        <w:t>default</w:t>
      </w:r>
      <w:r>
        <w:rPr>
          <w:spacing w:val="-4"/>
        </w:rPr>
        <w:t xml:space="preserve"> </w:t>
      </w:r>
      <w:r>
        <w:t>timeout</w:t>
      </w:r>
      <w:r>
        <w:rPr>
          <w:spacing w:val="-4"/>
        </w:rPr>
        <w:t xml:space="preserve"> </w:t>
      </w:r>
      <w:r>
        <w:t>of the session in the server.</w:t>
      </w:r>
    </w:p>
    <w:p w14:paraId="1843F96B">
      <w:pPr>
        <w:pStyle w:val="9"/>
        <w:spacing w:before="27"/>
      </w:pPr>
    </w:p>
    <w:p w14:paraId="54C3120A">
      <w:pPr>
        <w:pStyle w:val="4"/>
        <w:numPr>
          <w:ilvl w:val="0"/>
          <w:numId w:val="6"/>
        </w:numPr>
        <w:tabs>
          <w:tab w:val="left" w:pos="445"/>
        </w:tabs>
        <w:spacing w:before="0" w:after="0" w:line="240" w:lineRule="auto"/>
        <w:ind w:left="445" w:right="0" w:hanging="306"/>
        <w:jc w:val="left"/>
      </w:pPr>
      <w:r>
        <w:rPr>
          <w:color w:val="333333"/>
        </w:rPr>
        <w:t>VizQL</w:t>
      </w:r>
      <w:r>
        <w:rPr>
          <w:color w:val="333333"/>
          <w:spacing w:val="-2"/>
        </w:rPr>
        <w:t xml:space="preserve"> server</w:t>
      </w:r>
    </w:p>
    <w:p w14:paraId="1CBE60D7">
      <w:pPr>
        <w:pStyle w:val="9"/>
        <w:spacing w:before="4"/>
        <w:rPr>
          <w:b/>
          <w:sz w:val="24"/>
        </w:rPr>
      </w:pPr>
    </w:p>
    <w:p w14:paraId="54EC3D14">
      <w:pPr>
        <w:pStyle w:val="9"/>
        <w:ind w:left="139" w:right="817"/>
        <w:jc w:val="both"/>
      </w:pPr>
      <w:r>
        <w:rPr>
          <w:color w:val="333333"/>
        </w:rPr>
        <w:t>VizQL server is used to convert the queries from the data source into visualizations. Once the client request is forwarded to the VizQL process, it sends the query directly to the data source retrieves information</w:t>
      </w:r>
      <w:r>
        <w:rPr>
          <w:color w:val="333333"/>
          <w:spacing w:val="-4"/>
        </w:rPr>
        <w:t xml:space="preserve"> </w:t>
      </w:r>
      <w:r>
        <w:rPr>
          <w:color w:val="333333"/>
        </w:rPr>
        <w:t>in</w:t>
      </w:r>
      <w:r>
        <w:rPr>
          <w:color w:val="333333"/>
          <w:spacing w:val="-6"/>
        </w:rPr>
        <w:t xml:space="preserve"> </w:t>
      </w:r>
      <w:r>
        <w:rPr>
          <w:color w:val="333333"/>
        </w:rPr>
        <w:t>the</w:t>
      </w:r>
      <w:r>
        <w:rPr>
          <w:color w:val="333333"/>
          <w:spacing w:val="-9"/>
        </w:rPr>
        <w:t xml:space="preserve"> </w:t>
      </w:r>
      <w:r>
        <w:rPr>
          <w:color w:val="333333"/>
        </w:rPr>
        <w:t>form</w:t>
      </w:r>
      <w:r>
        <w:rPr>
          <w:color w:val="333333"/>
          <w:spacing w:val="-5"/>
        </w:rPr>
        <w:t xml:space="preserve"> </w:t>
      </w:r>
      <w:r>
        <w:rPr>
          <w:color w:val="333333"/>
        </w:rPr>
        <w:t>of</w:t>
      </w:r>
      <w:r>
        <w:rPr>
          <w:color w:val="333333"/>
          <w:spacing w:val="-5"/>
        </w:rPr>
        <w:t xml:space="preserve"> </w:t>
      </w:r>
      <w:r>
        <w:rPr>
          <w:color w:val="333333"/>
        </w:rPr>
        <w:t>images.</w:t>
      </w:r>
      <w:r>
        <w:rPr>
          <w:color w:val="333333"/>
          <w:spacing w:val="-5"/>
        </w:rPr>
        <w:t xml:space="preserve"> </w:t>
      </w:r>
      <w:r>
        <w:rPr>
          <w:color w:val="333333"/>
        </w:rPr>
        <w:t>This</w:t>
      </w:r>
      <w:r>
        <w:rPr>
          <w:color w:val="333333"/>
          <w:spacing w:val="-6"/>
        </w:rPr>
        <w:t xml:space="preserve"> </w:t>
      </w:r>
      <w:r>
        <w:rPr>
          <w:color w:val="333333"/>
        </w:rPr>
        <w:t>visualization</w:t>
      </w:r>
      <w:r>
        <w:rPr>
          <w:color w:val="333333"/>
          <w:spacing w:val="-4"/>
        </w:rPr>
        <w:t xml:space="preserve"> </w:t>
      </w:r>
      <w:r>
        <w:rPr>
          <w:color w:val="333333"/>
        </w:rPr>
        <w:t>or</w:t>
      </w:r>
      <w:r>
        <w:rPr>
          <w:color w:val="333333"/>
          <w:spacing w:val="-6"/>
        </w:rPr>
        <w:t xml:space="preserve"> </w:t>
      </w:r>
      <w:r>
        <w:rPr>
          <w:color w:val="333333"/>
        </w:rPr>
        <w:t>image</w:t>
      </w:r>
      <w:r>
        <w:rPr>
          <w:color w:val="333333"/>
          <w:spacing w:val="-4"/>
        </w:rPr>
        <w:t xml:space="preserve"> </w:t>
      </w:r>
      <w:r>
        <w:rPr>
          <w:color w:val="333333"/>
        </w:rPr>
        <w:t>is</w:t>
      </w:r>
      <w:r>
        <w:rPr>
          <w:color w:val="333333"/>
          <w:spacing w:val="-6"/>
        </w:rPr>
        <w:t xml:space="preserve"> </w:t>
      </w:r>
      <w:r>
        <w:rPr>
          <w:color w:val="333333"/>
        </w:rPr>
        <w:t>presented</w:t>
      </w:r>
      <w:r>
        <w:rPr>
          <w:color w:val="333333"/>
          <w:spacing w:val="-8"/>
        </w:rPr>
        <w:t xml:space="preserve"> </w:t>
      </w:r>
      <w:r>
        <w:rPr>
          <w:color w:val="333333"/>
        </w:rPr>
        <w:t>for</w:t>
      </w:r>
      <w:r>
        <w:rPr>
          <w:color w:val="333333"/>
          <w:spacing w:val="-5"/>
        </w:rPr>
        <w:t xml:space="preserve"> </w:t>
      </w:r>
      <w:r>
        <w:rPr>
          <w:color w:val="333333"/>
        </w:rPr>
        <w:t>the</w:t>
      </w:r>
      <w:r>
        <w:rPr>
          <w:color w:val="333333"/>
          <w:spacing w:val="-7"/>
        </w:rPr>
        <w:t xml:space="preserve"> </w:t>
      </w:r>
      <w:r>
        <w:rPr>
          <w:color w:val="333333"/>
        </w:rPr>
        <w:t>users.</w:t>
      </w:r>
      <w:r>
        <w:rPr>
          <w:color w:val="333333"/>
          <w:spacing w:val="-5"/>
        </w:rPr>
        <w:t xml:space="preserve"> </w:t>
      </w:r>
      <w:r>
        <w:rPr>
          <w:color w:val="333333"/>
        </w:rPr>
        <w:t>Tableau</w:t>
      </w:r>
      <w:r>
        <w:rPr>
          <w:color w:val="333333"/>
          <w:spacing w:val="-6"/>
        </w:rPr>
        <w:t xml:space="preserve"> </w:t>
      </w:r>
      <w:r>
        <w:rPr>
          <w:color w:val="333333"/>
        </w:rPr>
        <w:t>server creates</w:t>
      </w:r>
      <w:r>
        <w:rPr>
          <w:color w:val="333333"/>
          <w:spacing w:val="-5"/>
        </w:rPr>
        <w:t xml:space="preserve"> </w:t>
      </w:r>
      <w:r>
        <w:rPr>
          <w:color w:val="333333"/>
        </w:rPr>
        <w:t>a</w:t>
      </w:r>
      <w:r>
        <w:rPr>
          <w:color w:val="333333"/>
          <w:spacing w:val="-5"/>
        </w:rPr>
        <w:t xml:space="preserve"> </w:t>
      </w:r>
      <w:r>
        <w:rPr>
          <w:color w:val="333333"/>
        </w:rPr>
        <w:t>cache</w:t>
      </w:r>
      <w:r>
        <w:rPr>
          <w:color w:val="333333"/>
          <w:spacing w:val="-5"/>
        </w:rPr>
        <w:t xml:space="preserve"> </w:t>
      </w:r>
      <w:r>
        <w:rPr>
          <w:color w:val="333333"/>
        </w:rPr>
        <w:t>of</w:t>
      </w:r>
      <w:r>
        <w:rPr>
          <w:color w:val="333333"/>
          <w:spacing w:val="-4"/>
        </w:rPr>
        <w:t xml:space="preserve"> </w:t>
      </w:r>
      <w:r>
        <w:rPr>
          <w:color w:val="333333"/>
        </w:rPr>
        <w:t>visualization</w:t>
      </w:r>
      <w:r>
        <w:rPr>
          <w:color w:val="333333"/>
          <w:spacing w:val="-4"/>
        </w:rPr>
        <w:t xml:space="preserve"> </w:t>
      </w:r>
      <w:r>
        <w:rPr>
          <w:color w:val="333333"/>
        </w:rPr>
        <w:t>to</w:t>
      </w:r>
      <w:r>
        <w:rPr>
          <w:color w:val="333333"/>
          <w:spacing w:val="-8"/>
        </w:rPr>
        <w:t xml:space="preserve"> </w:t>
      </w:r>
      <w:r>
        <w:rPr>
          <w:color w:val="333333"/>
        </w:rPr>
        <w:t>reduce</w:t>
      </w:r>
      <w:r>
        <w:rPr>
          <w:color w:val="333333"/>
          <w:spacing w:val="-6"/>
        </w:rPr>
        <w:t xml:space="preserve"> </w:t>
      </w:r>
      <w:r>
        <w:rPr>
          <w:color w:val="333333"/>
        </w:rPr>
        <w:t>the</w:t>
      </w:r>
      <w:r>
        <w:rPr>
          <w:color w:val="333333"/>
          <w:spacing w:val="-6"/>
        </w:rPr>
        <w:t xml:space="preserve"> </w:t>
      </w:r>
      <w:r>
        <w:rPr>
          <w:color w:val="333333"/>
        </w:rPr>
        <w:t>load</w:t>
      </w:r>
      <w:r>
        <w:rPr>
          <w:color w:val="333333"/>
          <w:spacing w:val="-5"/>
        </w:rPr>
        <w:t xml:space="preserve"> </w:t>
      </w:r>
      <w:r>
        <w:rPr>
          <w:color w:val="333333"/>
        </w:rPr>
        <w:t>time.</w:t>
      </w:r>
      <w:r>
        <w:rPr>
          <w:color w:val="333333"/>
          <w:spacing w:val="-4"/>
        </w:rPr>
        <w:t xml:space="preserve"> </w:t>
      </w:r>
      <w:r>
        <w:rPr>
          <w:color w:val="333333"/>
        </w:rPr>
        <w:t>The</w:t>
      </w:r>
      <w:r>
        <w:rPr>
          <w:color w:val="333333"/>
          <w:spacing w:val="-5"/>
        </w:rPr>
        <w:t xml:space="preserve"> </w:t>
      </w:r>
      <w:r>
        <w:rPr>
          <w:color w:val="333333"/>
        </w:rPr>
        <w:t>cache</w:t>
      </w:r>
      <w:r>
        <w:rPr>
          <w:color w:val="333333"/>
          <w:spacing w:val="-5"/>
        </w:rPr>
        <w:t xml:space="preserve"> </w:t>
      </w:r>
      <w:r>
        <w:rPr>
          <w:color w:val="333333"/>
        </w:rPr>
        <w:t>can</w:t>
      </w:r>
      <w:r>
        <w:rPr>
          <w:color w:val="333333"/>
          <w:spacing w:val="-6"/>
        </w:rPr>
        <w:t xml:space="preserve"> </w:t>
      </w:r>
      <w:r>
        <w:rPr>
          <w:color w:val="333333"/>
        </w:rPr>
        <w:t>be</w:t>
      </w:r>
      <w:r>
        <w:rPr>
          <w:color w:val="333333"/>
          <w:spacing w:val="-8"/>
        </w:rPr>
        <w:t xml:space="preserve"> </w:t>
      </w:r>
      <w:r>
        <w:rPr>
          <w:color w:val="333333"/>
        </w:rPr>
        <w:t>shared</w:t>
      </w:r>
      <w:r>
        <w:rPr>
          <w:color w:val="333333"/>
          <w:spacing w:val="-6"/>
        </w:rPr>
        <w:t xml:space="preserve"> </w:t>
      </w:r>
      <w:r>
        <w:rPr>
          <w:color w:val="333333"/>
        </w:rPr>
        <w:t>between</w:t>
      </w:r>
      <w:r>
        <w:rPr>
          <w:color w:val="333333"/>
          <w:spacing w:val="-5"/>
        </w:rPr>
        <w:t xml:space="preserve"> </w:t>
      </w:r>
      <w:r>
        <w:rPr>
          <w:color w:val="333333"/>
        </w:rPr>
        <w:t>many</w:t>
      </w:r>
      <w:r>
        <w:rPr>
          <w:color w:val="333333"/>
          <w:spacing w:val="-4"/>
        </w:rPr>
        <w:t xml:space="preserve"> </w:t>
      </w:r>
      <w:r>
        <w:rPr>
          <w:color w:val="333333"/>
        </w:rPr>
        <w:t>users who have permission to view the visualization.</w:t>
      </w:r>
    </w:p>
    <w:p w14:paraId="362E30AD">
      <w:pPr>
        <w:pStyle w:val="9"/>
        <w:spacing w:before="26"/>
      </w:pPr>
    </w:p>
    <w:p w14:paraId="632C9F84">
      <w:pPr>
        <w:pStyle w:val="4"/>
        <w:numPr>
          <w:ilvl w:val="0"/>
          <w:numId w:val="6"/>
        </w:numPr>
        <w:tabs>
          <w:tab w:val="left" w:pos="445"/>
        </w:tabs>
        <w:spacing w:before="0" w:after="0" w:line="240" w:lineRule="auto"/>
        <w:ind w:left="445" w:right="0" w:hanging="306"/>
        <w:jc w:val="left"/>
      </w:pPr>
      <w:r>
        <w:rPr>
          <w:color w:val="333333"/>
        </w:rPr>
        <w:t>Data</w:t>
      </w:r>
      <w:r>
        <w:rPr>
          <w:color w:val="333333"/>
          <w:spacing w:val="-6"/>
        </w:rPr>
        <w:t xml:space="preserve"> </w:t>
      </w:r>
      <w:r>
        <w:rPr>
          <w:color w:val="333333"/>
          <w:spacing w:val="-2"/>
        </w:rPr>
        <w:t>server</w:t>
      </w:r>
    </w:p>
    <w:p w14:paraId="0E5A2000">
      <w:pPr>
        <w:spacing w:after="0" w:line="240" w:lineRule="auto"/>
        <w:jc w:val="left"/>
        <w:sectPr>
          <w:pgSz w:w="12240" w:h="15840"/>
          <w:pgMar w:top="0" w:right="200" w:bottom="1120" w:left="1080" w:header="0" w:footer="939" w:gutter="0"/>
          <w:cols w:space="720" w:num="1"/>
        </w:sectPr>
      </w:pPr>
    </w:p>
    <w:p w14:paraId="7F9CCECC">
      <w:pPr>
        <w:pStyle w:val="4"/>
        <w:spacing w:before="130"/>
        <w:ind w:right="132" w:firstLine="0"/>
        <w:jc w:val="right"/>
      </w:pPr>
      <w:r>
        <mc:AlternateContent>
          <mc:Choice Requires="wpg">
            <w:drawing>
              <wp:anchor distT="0" distB="0" distL="0" distR="0" simplePos="0" relativeHeight="251667456" behindDoc="1" locked="0" layoutInCell="1" allowOverlap="1">
                <wp:simplePos x="0" y="0"/>
                <wp:positionH relativeFrom="page">
                  <wp:posOffset>755650</wp:posOffset>
                </wp:positionH>
                <wp:positionV relativeFrom="page">
                  <wp:posOffset>0</wp:posOffset>
                </wp:positionV>
                <wp:extent cx="7016750" cy="1125220"/>
                <wp:effectExtent l="0" t="0" r="0" b="0"/>
                <wp:wrapNone/>
                <wp:docPr id="31" name="Group 31"/>
                <wp:cNvGraphicFramePr/>
                <a:graphic xmlns:a="http://schemas.openxmlformats.org/drawingml/2006/main">
                  <a:graphicData uri="http://schemas.microsoft.com/office/word/2010/wordprocessingGroup">
                    <wpg:wgp>
                      <wpg:cNvGrpSpPr/>
                      <wpg:grpSpPr>
                        <a:xfrm>
                          <a:off x="0" y="0"/>
                          <a:ext cx="7016750" cy="1125220"/>
                          <a:chOff x="0" y="0"/>
                          <a:chExt cx="7016750" cy="1125220"/>
                        </a:xfrm>
                      </wpg:grpSpPr>
                      <pic:pic xmlns:pic="http://schemas.openxmlformats.org/drawingml/2006/picture">
                        <pic:nvPicPr>
                          <pic:cNvPr id="32" name="Image 32"/>
                          <pic:cNvPicPr/>
                        </pic:nvPicPr>
                        <pic:blipFill>
                          <a:blip r:embed="rId11" cstate="print"/>
                          <a:stretch>
                            <a:fillRect/>
                          </a:stretch>
                        </pic:blipFill>
                        <pic:spPr>
                          <a:xfrm>
                            <a:off x="5590285" y="0"/>
                            <a:ext cx="1426210" cy="995679"/>
                          </a:xfrm>
                          <a:prstGeom prst="rect">
                            <a:avLst/>
                          </a:prstGeom>
                        </pic:spPr>
                      </pic:pic>
                      <wps:wsp>
                        <wps:cNvPr id="33" name="Graphic 33"/>
                        <wps:cNvSpPr/>
                        <wps:spPr>
                          <a:xfrm>
                            <a:off x="5590285" y="757"/>
                            <a:ext cx="1426210" cy="995044"/>
                          </a:xfrm>
                          <a:custGeom>
                            <a:avLst/>
                            <a:gdLst/>
                            <a:ahLst/>
                            <a:cxnLst/>
                            <a:rect l="l" t="t" r="r" b="b"/>
                            <a:pathLst>
                              <a:path w="1426210" h="995044">
                                <a:moveTo>
                                  <a:pt x="0" y="994922"/>
                                </a:moveTo>
                                <a:lnTo>
                                  <a:pt x="1426210" y="994922"/>
                                </a:lnTo>
                              </a:path>
                              <a:path w="1426210" h="995044">
                                <a:moveTo>
                                  <a:pt x="0" y="0"/>
                                </a:moveTo>
                                <a:lnTo>
                                  <a:pt x="0" y="994922"/>
                                </a:lnTo>
                              </a:path>
                            </a:pathLst>
                          </a:custGeom>
                          <a:ln w="12700">
                            <a:solidFill>
                              <a:srgbClr val="FFFFFF"/>
                            </a:solidFill>
                            <a:prstDash val="solid"/>
                          </a:ln>
                        </wps:spPr>
                        <wps:bodyPr wrap="square" lIns="0" tIns="0" rIns="0" bIns="0" rtlCol="0">
                          <a:noAutofit/>
                        </wps:bodyPr>
                      </wps:wsp>
                      <wps:wsp>
                        <wps:cNvPr id="34" name="Graphic 34"/>
                        <wps:cNvSpPr/>
                        <wps:spPr>
                          <a:xfrm>
                            <a:off x="0" y="481583"/>
                            <a:ext cx="6386830" cy="643890"/>
                          </a:xfrm>
                          <a:custGeom>
                            <a:avLst/>
                            <a:gdLst/>
                            <a:ahLst/>
                            <a:cxnLst/>
                            <a:rect l="l" t="t" r="r" b="b"/>
                            <a:pathLst>
                              <a:path w="6386830" h="643890">
                                <a:moveTo>
                                  <a:pt x="6386830" y="0"/>
                                </a:moveTo>
                                <a:lnTo>
                                  <a:pt x="0" y="0"/>
                                </a:lnTo>
                                <a:lnTo>
                                  <a:pt x="0" y="161544"/>
                                </a:lnTo>
                                <a:lnTo>
                                  <a:pt x="0" y="321564"/>
                                </a:lnTo>
                                <a:lnTo>
                                  <a:pt x="0" y="483057"/>
                                </a:lnTo>
                                <a:lnTo>
                                  <a:pt x="0" y="643382"/>
                                </a:lnTo>
                                <a:lnTo>
                                  <a:pt x="6386830" y="643382"/>
                                </a:lnTo>
                                <a:lnTo>
                                  <a:pt x="6386830" y="483108"/>
                                </a:lnTo>
                                <a:lnTo>
                                  <a:pt x="6386830" y="321564"/>
                                </a:lnTo>
                                <a:lnTo>
                                  <a:pt x="6386830" y="161544"/>
                                </a:lnTo>
                                <a:lnTo>
                                  <a:pt x="6386830" y="0"/>
                                </a:lnTo>
                                <a:close/>
                              </a:path>
                            </a:pathLst>
                          </a:custGeom>
                          <a:solidFill>
                            <a:srgbClr val="FFFFFF"/>
                          </a:solidFill>
                        </wps:spPr>
                        <wps:bodyPr wrap="square" lIns="0" tIns="0" rIns="0" bIns="0" rtlCol="0">
                          <a:noAutofit/>
                        </wps:bodyPr>
                      </wps:wsp>
                    </wpg:wgp>
                  </a:graphicData>
                </a:graphic>
              </wp:anchor>
            </w:drawing>
          </mc:Choice>
          <mc:Fallback>
            <w:pict>
              <v:group id="_x0000_s1026" o:spid="_x0000_s1026" o:spt="203" style="position:absolute;left:0pt;margin-left:59.5pt;margin-top:0pt;height:88.6pt;width:552.5pt;mso-position-horizontal-relative:page;mso-position-vertical-relative:page;z-index:-251649024;mso-width-relative:page;mso-height-relative:page;" coordsize="7016750,1125220" o:gfxdata="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qiYOvrYAAAAhAQAA&#10;GQAAAGRycy9fcmVscy9lMm9Eb2MueG1sLnJlbHOFj0FqwzAQRfeF3EHMPpadRSjFsjeh4G1IDjBI&#10;Y1nEGglJLfXtI8gmgUCX8z//PaYf//wqfillF1hB17QgiHUwjq2C6+V7/wkiF2SDa2BSsFGGcdh9&#10;9GdasdRRXlzMolI4K1hKiV9SZr2Qx9yESFybOSSPpZ7Jyoj6hpbkoW2PMj0zYHhhiskoSJPpQFy2&#10;WM3/s8M8O02noH88cXmjkM5XdwVislQUeDIOH2HXRLYgh16+PDbcAV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">
                <o:lock v:ext="edit" aspectratio="f"/>
                <v:shape id="Image 32" o:spid="_x0000_s1026" o:spt="75" type="#_x0000_t75" style="position:absolute;left:5590285;top:0;height:995679;width:1426210;" filled="f" o:preferrelative="t" stroked="f" coordsize="21600,21600" o:gfxdata="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Sat+8AAAA&#10;2wAAAA8AAAAAAAAAAQAgAAAAIgAAAGRycy9kb3ducmV2LnhtbFBLAQIUABQAAAAIAIdO4kAzLwWe&#10;OwAAADkAAAAQAAAAAAAAAAEAIAAAAAsBAABkcnMvc2hhcGV4bWwueG1sUEsFBgAAAAAGAAYAWwEA&#10;ALUDAAAAAA==&#10;">
                  <v:fill on="f" focussize="0,0"/>
                  <v:stroke on="f"/>
                  <v:imagedata r:id="rId11" o:title=""/>
                  <o:lock v:ext="edit" aspectratio="f"/>
                </v:shape>
                <v:shape id="Graphic 33" o:spid="_x0000_s1026" o:spt="100" style="position:absolute;left:5590285;top:757;height:995044;width:1426210;" filled="f" stroked="t" coordsize="1426210,995044" o:gfxdata="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sbm+vQAA&#10;ANsAAAAPAAAAAAAAAAEAIAAAACIAAABkcnMvZG93bnJldi54bWxQSwECFAAUAAAACACHTuJAMy8F&#10;njsAAAA5AAAAEAAAAAAAAAABACAAAAAMAQAAZHJzL3NoYXBleG1sLnhtbFBLBQYAAAAABgAGAFsB&#10;AAC2AwAAAAA=&#10;" path="m0,994922l1426210,994922em0,0l0,994922e">
                  <v:fill on="f" focussize="0,0"/>
                  <v:stroke weight="1pt" color="#FFFFFF" joinstyle="round"/>
                  <v:imagedata o:title=""/>
                  <o:lock v:ext="edit" aspectratio="f"/>
                  <v:textbox inset="0mm,0mm,0mm,0mm"/>
                </v:shape>
                <v:shape id="Graphic 34" o:spid="_x0000_s1026" o:spt="100" style="position:absolute;left:0;top:481583;height:643890;width:6386830;" fillcolor="#FFFFFF" filled="t" stroked="f" coordsize="6386830,643890" o:gfxdata="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9sP5M&#10;wAAAANsAAAAPAAAAAAAAAAEAIAAAACIAAABkcnMvZG93bnJldi54bWxQSwECFAAUAAAACACHTuJA&#10;My8FnjsAAAA5AAAAEAAAAAAAAAABACAAAAAPAQAAZHJzL3NoYXBleG1sLnhtbFBLBQYAAAAABgAG&#10;AFsBAAC5AwAAAAA=&#10;" path="m6386830,0l0,0,0,161544,0,321564,0,483057,0,643382,6386830,643382,6386830,483108,6386830,321564,6386830,161544,6386830,0xe">
                  <v:fill on="t" focussize="0,0"/>
                  <v:stroke on="f"/>
                  <v:imagedata o:title=""/>
                  <o:lock v:ext="edit" aspectratio="f"/>
                  <v:textbox inset="0mm,0mm,0mm,0mm"/>
                </v:shape>
              </v:group>
            </w:pict>
          </mc:Fallback>
        </mc:AlternateContent>
      </w:r>
      <w:r>
        <w:rPr>
          <w:color w:val="FFFFFF"/>
          <w:spacing w:val="-10"/>
        </w:rPr>
        <w:t>7</w:t>
      </w:r>
    </w:p>
    <w:p w14:paraId="4BCEB20B">
      <w:pPr>
        <w:pStyle w:val="9"/>
        <w:spacing w:before="99"/>
        <w:rPr>
          <w:b/>
        </w:rPr>
      </w:pPr>
    </w:p>
    <w:p w14:paraId="57B7E05D">
      <w:pPr>
        <w:spacing w:before="0"/>
        <w:ind w:left="139" w:right="815" w:firstLine="0"/>
        <w:jc w:val="both"/>
        <w:rPr>
          <w:sz w:val="22"/>
        </w:rPr>
      </w:pPr>
      <w:r>
        <w:rPr>
          <w:color w:val="333333"/>
          <w:sz w:val="22"/>
        </w:rPr>
        <w:t>Data server is used to store and manage the data from external data sources. It is a central data management system. It provides</w:t>
      </w:r>
      <w:r>
        <w:rPr>
          <w:color w:val="333333"/>
          <w:spacing w:val="-1"/>
          <w:sz w:val="22"/>
        </w:rPr>
        <w:t xml:space="preserve"> </w:t>
      </w:r>
      <w:r>
        <w:rPr>
          <w:b/>
          <w:color w:val="333333"/>
          <w:sz w:val="22"/>
        </w:rPr>
        <w:t>data security, metadata management, data connection, driver requirements</w:t>
      </w:r>
      <w:r>
        <w:rPr>
          <w:color w:val="333333"/>
          <w:sz w:val="22"/>
        </w:rPr>
        <w:t xml:space="preserve">, and data storage. It stores the related details of data set like </w:t>
      </w:r>
      <w:r>
        <w:rPr>
          <w:b/>
          <w:color w:val="333333"/>
          <w:sz w:val="22"/>
        </w:rPr>
        <w:t>calculated fields, metadata, groups, sets</w:t>
      </w:r>
      <w:r>
        <w:rPr>
          <w:color w:val="333333"/>
          <w:sz w:val="22"/>
        </w:rPr>
        <w:t>, and</w:t>
      </w:r>
      <w:r>
        <w:rPr>
          <w:color w:val="333333"/>
          <w:spacing w:val="-3"/>
          <w:sz w:val="22"/>
        </w:rPr>
        <w:t xml:space="preserve"> </w:t>
      </w:r>
      <w:r>
        <w:rPr>
          <w:b/>
          <w:color w:val="333333"/>
          <w:sz w:val="22"/>
        </w:rPr>
        <w:t>parameters</w:t>
      </w:r>
      <w:r>
        <w:rPr>
          <w:color w:val="333333"/>
          <w:sz w:val="22"/>
        </w:rPr>
        <w:t>. The data source can extract the data as well as make live connections with external data sources.</w:t>
      </w:r>
    </w:p>
    <w:p w14:paraId="12479B85">
      <w:pPr>
        <w:pStyle w:val="9"/>
        <w:spacing w:before="29"/>
      </w:pPr>
    </w:p>
    <w:p w14:paraId="43B7FF41">
      <w:pPr>
        <w:pStyle w:val="4"/>
        <w:numPr>
          <w:ilvl w:val="0"/>
          <w:numId w:val="5"/>
        </w:numPr>
        <w:tabs>
          <w:tab w:val="left" w:pos="405"/>
        </w:tabs>
        <w:spacing w:before="0" w:after="0" w:line="240" w:lineRule="auto"/>
        <w:ind w:left="405" w:right="0" w:hanging="266"/>
        <w:jc w:val="left"/>
      </w:pPr>
      <w:r>
        <w:rPr>
          <w:color w:val="333333"/>
          <w:spacing w:val="-2"/>
        </w:rPr>
        <w:t>Gateway</w:t>
      </w:r>
    </w:p>
    <w:p w14:paraId="31013EF9">
      <w:pPr>
        <w:pStyle w:val="9"/>
        <w:spacing w:before="4"/>
        <w:rPr>
          <w:b/>
          <w:sz w:val="24"/>
        </w:rPr>
      </w:pPr>
    </w:p>
    <w:p w14:paraId="53C878F5">
      <w:pPr>
        <w:pStyle w:val="9"/>
        <w:ind w:left="139" w:right="880"/>
      </w:pPr>
      <w:r>
        <w:t>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w:t>
      </w:r>
      <w:r>
        <w:rPr>
          <w:spacing w:val="-3"/>
        </w:rPr>
        <w:t xml:space="preserve"> </w:t>
      </w:r>
      <w:r>
        <w:t>also</w:t>
      </w:r>
      <w:r>
        <w:rPr>
          <w:spacing w:val="-3"/>
        </w:rPr>
        <w:t xml:space="preserve"> </w:t>
      </w:r>
      <w:r>
        <w:t>works</w:t>
      </w:r>
      <w:r>
        <w:rPr>
          <w:spacing w:val="-5"/>
        </w:rPr>
        <w:t xml:space="preserve"> </w:t>
      </w:r>
      <w:r>
        <w:t>as</w:t>
      </w:r>
      <w:r>
        <w:rPr>
          <w:spacing w:val="-3"/>
        </w:rPr>
        <w:t xml:space="preserve"> </w:t>
      </w:r>
      <w:r>
        <w:t>a</w:t>
      </w:r>
      <w:r>
        <w:rPr>
          <w:spacing w:val="-5"/>
        </w:rPr>
        <w:t xml:space="preserve"> </w:t>
      </w:r>
      <w:r>
        <w:t>load</w:t>
      </w:r>
      <w:r>
        <w:rPr>
          <w:spacing w:val="-3"/>
        </w:rPr>
        <w:t xml:space="preserve"> </w:t>
      </w:r>
      <w:r>
        <w:t>balancer.</w:t>
      </w:r>
      <w:r>
        <w:rPr>
          <w:spacing w:val="-1"/>
        </w:rPr>
        <w:t xml:space="preserve"> </w:t>
      </w:r>
      <w:r>
        <w:t>For</w:t>
      </w:r>
      <w:r>
        <w:rPr>
          <w:spacing w:val="-2"/>
        </w:rPr>
        <w:t xml:space="preserve"> </w:t>
      </w:r>
      <w:r>
        <w:t>single</w:t>
      </w:r>
      <w:r>
        <w:rPr>
          <w:spacing w:val="-3"/>
        </w:rPr>
        <w:t xml:space="preserve"> </w:t>
      </w:r>
      <w:r>
        <w:t>server</w:t>
      </w:r>
      <w:r>
        <w:rPr>
          <w:spacing w:val="-4"/>
        </w:rPr>
        <w:t xml:space="preserve"> </w:t>
      </w:r>
      <w:r>
        <w:t>configuration,</w:t>
      </w:r>
      <w:r>
        <w:rPr>
          <w:spacing w:val="-4"/>
        </w:rPr>
        <w:t xml:space="preserve"> </w:t>
      </w:r>
      <w:r>
        <w:t>one</w:t>
      </w:r>
      <w:r>
        <w:rPr>
          <w:spacing w:val="-3"/>
        </w:rPr>
        <w:t xml:space="preserve"> </w:t>
      </w:r>
      <w:r>
        <w:t>gateway</w:t>
      </w:r>
      <w:r>
        <w:rPr>
          <w:spacing w:val="-5"/>
        </w:rPr>
        <w:t xml:space="preserve"> </w:t>
      </w:r>
      <w:r>
        <w:t>or</w:t>
      </w:r>
      <w:r>
        <w:rPr>
          <w:spacing w:val="-4"/>
        </w:rPr>
        <w:t xml:space="preserve"> </w:t>
      </w:r>
      <w:r>
        <w:t>primary</w:t>
      </w:r>
      <w:r>
        <w:rPr>
          <w:spacing w:val="-5"/>
        </w:rPr>
        <w:t xml:space="preserve"> </w:t>
      </w:r>
      <w:r>
        <w:t>server manages all the processes. For multiple server configurations, one physical system works as a primary server, and others are used as worker servers. Only one</w:t>
      </w:r>
      <w:r>
        <w:rPr>
          <w:spacing w:val="-2"/>
        </w:rPr>
        <w:t xml:space="preserve"> </w:t>
      </w:r>
      <w:r>
        <w:t>machine is used as a primary server in Tableau Server environment.</w:t>
      </w:r>
    </w:p>
    <w:p w14:paraId="5D65F31F">
      <w:pPr>
        <w:pStyle w:val="9"/>
        <w:spacing w:before="29"/>
      </w:pPr>
    </w:p>
    <w:p w14:paraId="794F1588">
      <w:pPr>
        <w:pStyle w:val="4"/>
        <w:numPr>
          <w:ilvl w:val="0"/>
          <w:numId w:val="5"/>
        </w:numPr>
        <w:tabs>
          <w:tab w:val="left" w:pos="405"/>
        </w:tabs>
        <w:spacing w:before="0" w:after="0" w:line="240" w:lineRule="auto"/>
        <w:ind w:left="405" w:right="0" w:hanging="266"/>
        <w:jc w:val="left"/>
      </w:pPr>
      <w:r>
        <w:rPr>
          <w:color w:val="333333"/>
          <w:spacing w:val="-2"/>
        </w:rPr>
        <w:t>Clients</w:t>
      </w:r>
    </w:p>
    <w:p w14:paraId="299326A4">
      <w:pPr>
        <w:pStyle w:val="9"/>
        <w:spacing w:before="2"/>
        <w:rPr>
          <w:b/>
          <w:sz w:val="24"/>
        </w:rPr>
      </w:pPr>
    </w:p>
    <w:p w14:paraId="7E9ED206">
      <w:pPr>
        <w:pStyle w:val="9"/>
        <w:ind w:left="139" w:right="921"/>
        <w:jc w:val="both"/>
      </w:pPr>
      <w:r>
        <w:t>The</w:t>
      </w:r>
      <w:r>
        <w:rPr>
          <w:spacing w:val="-3"/>
        </w:rPr>
        <w:t xml:space="preserve"> </w:t>
      </w:r>
      <w:r>
        <w:t>visualizations</w:t>
      </w:r>
      <w:r>
        <w:rPr>
          <w:spacing w:val="-3"/>
        </w:rPr>
        <w:t xml:space="preserve"> </w:t>
      </w:r>
      <w:r>
        <w:t>and</w:t>
      </w:r>
      <w:r>
        <w:rPr>
          <w:spacing w:val="-3"/>
        </w:rPr>
        <w:t xml:space="preserve"> </w:t>
      </w:r>
      <w:r>
        <w:t>dashboards</w:t>
      </w:r>
      <w:r>
        <w:rPr>
          <w:spacing w:val="-2"/>
        </w:rPr>
        <w:t xml:space="preserve"> </w:t>
      </w:r>
      <w:r>
        <w:t>in</w:t>
      </w:r>
      <w:r>
        <w:rPr>
          <w:spacing w:val="-5"/>
        </w:rPr>
        <w:t xml:space="preserve"> </w:t>
      </w:r>
      <w:r>
        <w:t>Tableau</w:t>
      </w:r>
      <w:r>
        <w:rPr>
          <w:spacing w:val="-3"/>
        </w:rPr>
        <w:t xml:space="preserve"> </w:t>
      </w:r>
      <w:r>
        <w:t>server</w:t>
      </w:r>
      <w:r>
        <w:rPr>
          <w:spacing w:val="-4"/>
        </w:rPr>
        <w:t xml:space="preserve"> </w:t>
      </w:r>
      <w:r>
        <w:t>can</w:t>
      </w:r>
      <w:r>
        <w:rPr>
          <w:spacing w:val="-3"/>
        </w:rPr>
        <w:t xml:space="preserve"> </w:t>
      </w:r>
      <w:r>
        <w:t>be</w:t>
      </w:r>
      <w:r>
        <w:rPr>
          <w:spacing w:val="-5"/>
        </w:rPr>
        <w:t xml:space="preserve"> </w:t>
      </w:r>
      <w:r>
        <w:t>edited</w:t>
      </w:r>
      <w:r>
        <w:rPr>
          <w:spacing w:val="-5"/>
        </w:rPr>
        <w:t xml:space="preserve"> </w:t>
      </w:r>
      <w:r>
        <w:t>and</w:t>
      </w:r>
      <w:r>
        <w:rPr>
          <w:spacing w:val="-3"/>
        </w:rPr>
        <w:t xml:space="preserve"> </w:t>
      </w:r>
      <w:r>
        <w:t>viewed</w:t>
      </w:r>
      <w:r>
        <w:rPr>
          <w:spacing w:val="-3"/>
        </w:rPr>
        <w:t xml:space="preserve"> </w:t>
      </w:r>
      <w:r>
        <w:t>using</w:t>
      </w:r>
      <w:r>
        <w:rPr>
          <w:spacing w:val="-3"/>
        </w:rPr>
        <w:t xml:space="preserve"> </w:t>
      </w:r>
      <w:r>
        <w:t>different</w:t>
      </w:r>
      <w:r>
        <w:rPr>
          <w:spacing w:val="-1"/>
        </w:rPr>
        <w:t xml:space="preserve"> </w:t>
      </w:r>
      <w:r>
        <w:t>clients. Clients are a web browser, mobile applications, and Tableau Desktop.</w:t>
      </w:r>
    </w:p>
    <w:p w14:paraId="12A991BA">
      <w:pPr>
        <w:pStyle w:val="14"/>
        <w:numPr>
          <w:ilvl w:val="1"/>
          <w:numId w:val="5"/>
        </w:numPr>
        <w:tabs>
          <w:tab w:val="left" w:pos="859"/>
        </w:tabs>
        <w:spacing w:before="67" w:after="0" w:line="232" w:lineRule="auto"/>
        <w:ind w:left="859" w:right="816" w:hanging="360"/>
        <w:jc w:val="both"/>
        <w:rPr>
          <w:sz w:val="22"/>
        </w:rPr>
      </w:pPr>
      <w:r>
        <w:rPr>
          <w:b/>
          <w:sz w:val="22"/>
        </w:rPr>
        <w:t>Web Browser:</w:t>
      </w:r>
      <w:r>
        <w:rPr>
          <w:b/>
          <w:spacing w:val="-2"/>
          <w:sz w:val="22"/>
        </w:rPr>
        <w:t xml:space="preserve"> </w:t>
      </w:r>
      <w:r>
        <w:rPr>
          <w:sz w:val="22"/>
        </w:rPr>
        <w:t>Web browsers like</w:t>
      </w:r>
      <w:r>
        <w:rPr>
          <w:spacing w:val="-3"/>
          <w:sz w:val="22"/>
        </w:rPr>
        <w:t xml:space="preserve"> </w:t>
      </w:r>
      <w:r>
        <w:rPr>
          <w:b/>
          <w:sz w:val="22"/>
        </w:rPr>
        <w:t>Google Chrome, Safari</w:t>
      </w:r>
      <w:r>
        <w:rPr>
          <w:sz w:val="22"/>
        </w:rPr>
        <w:t>, and</w:t>
      </w:r>
      <w:r>
        <w:rPr>
          <w:spacing w:val="-1"/>
          <w:sz w:val="22"/>
        </w:rPr>
        <w:t xml:space="preserve"> </w:t>
      </w:r>
      <w:r>
        <w:rPr>
          <w:b/>
          <w:sz w:val="22"/>
        </w:rPr>
        <w:t>Firefox</w:t>
      </w:r>
      <w:r>
        <w:rPr>
          <w:b/>
          <w:spacing w:val="-6"/>
          <w:sz w:val="22"/>
        </w:rPr>
        <w:t xml:space="preserve"> </w:t>
      </w:r>
      <w:r>
        <w:rPr>
          <w:sz w:val="22"/>
        </w:rPr>
        <w:t xml:space="preserve">support the Tableau server. The visualization and contents in the dashboard can be edited by using these web </w:t>
      </w:r>
      <w:r>
        <w:rPr>
          <w:spacing w:val="-2"/>
          <w:sz w:val="22"/>
        </w:rPr>
        <w:t>browser.</w:t>
      </w:r>
    </w:p>
    <w:p w14:paraId="13289503">
      <w:pPr>
        <w:pStyle w:val="14"/>
        <w:numPr>
          <w:ilvl w:val="1"/>
          <w:numId w:val="5"/>
        </w:numPr>
        <w:tabs>
          <w:tab w:val="left" w:pos="859"/>
        </w:tabs>
        <w:spacing w:before="72" w:after="0" w:line="228" w:lineRule="auto"/>
        <w:ind w:left="859" w:right="821" w:hanging="360"/>
        <w:jc w:val="both"/>
        <w:rPr>
          <w:sz w:val="22"/>
        </w:rPr>
      </w:pPr>
      <w:r>
        <w:rPr>
          <w:b/>
          <w:sz w:val="22"/>
        </w:rPr>
        <w:t>Mobile</w:t>
      </w:r>
      <w:r>
        <w:rPr>
          <w:b/>
          <w:spacing w:val="-15"/>
          <w:sz w:val="22"/>
        </w:rPr>
        <w:t xml:space="preserve"> </w:t>
      </w:r>
      <w:r>
        <w:rPr>
          <w:b/>
          <w:sz w:val="22"/>
        </w:rPr>
        <w:t>Application:</w:t>
      </w:r>
      <w:r>
        <w:rPr>
          <w:b/>
          <w:spacing w:val="-2"/>
          <w:sz w:val="22"/>
        </w:rPr>
        <w:t xml:space="preserve"> </w:t>
      </w:r>
      <w:r>
        <w:rPr>
          <w:sz w:val="22"/>
        </w:rPr>
        <w:t>The</w:t>
      </w:r>
      <w:r>
        <w:rPr>
          <w:spacing w:val="-12"/>
          <w:sz w:val="22"/>
        </w:rPr>
        <w:t xml:space="preserve"> </w:t>
      </w:r>
      <w:r>
        <w:rPr>
          <w:sz w:val="22"/>
        </w:rPr>
        <w:t>dashboard</w:t>
      </w:r>
      <w:r>
        <w:rPr>
          <w:spacing w:val="-15"/>
          <w:sz w:val="22"/>
        </w:rPr>
        <w:t xml:space="preserve"> </w:t>
      </w:r>
      <w:r>
        <w:rPr>
          <w:sz w:val="22"/>
        </w:rPr>
        <w:t>from</w:t>
      </w:r>
      <w:r>
        <w:rPr>
          <w:spacing w:val="-14"/>
          <w:sz w:val="22"/>
        </w:rPr>
        <w:t xml:space="preserve"> </w:t>
      </w:r>
      <w:r>
        <w:rPr>
          <w:sz w:val="22"/>
        </w:rPr>
        <w:t>the</w:t>
      </w:r>
      <w:r>
        <w:rPr>
          <w:spacing w:val="-13"/>
          <w:sz w:val="22"/>
        </w:rPr>
        <w:t xml:space="preserve"> </w:t>
      </w:r>
      <w:r>
        <w:rPr>
          <w:sz w:val="22"/>
        </w:rPr>
        <w:t>server</w:t>
      </w:r>
      <w:r>
        <w:rPr>
          <w:spacing w:val="-11"/>
          <w:sz w:val="22"/>
        </w:rPr>
        <w:t xml:space="preserve"> </w:t>
      </w:r>
      <w:r>
        <w:rPr>
          <w:sz w:val="22"/>
        </w:rPr>
        <w:t>can</w:t>
      </w:r>
      <w:r>
        <w:rPr>
          <w:spacing w:val="-13"/>
          <w:sz w:val="22"/>
        </w:rPr>
        <w:t xml:space="preserve"> </w:t>
      </w:r>
      <w:r>
        <w:rPr>
          <w:sz w:val="22"/>
        </w:rPr>
        <w:t>be</w:t>
      </w:r>
      <w:r>
        <w:rPr>
          <w:spacing w:val="-15"/>
          <w:sz w:val="22"/>
        </w:rPr>
        <w:t xml:space="preserve"> </w:t>
      </w:r>
      <w:r>
        <w:rPr>
          <w:sz w:val="22"/>
        </w:rPr>
        <w:t>interactively</w:t>
      </w:r>
      <w:r>
        <w:rPr>
          <w:spacing w:val="-12"/>
          <w:sz w:val="22"/>
        </w:rPr>
        <w:t xml:space="preserve"> </w:t>
      </w:r>
      <w:r>
        <w:rPr>
          <w:sz w:val="22"/>
        </w:rPr>
        <w:t>visualized</w:t>
      </w:r>
      <w:r>
        <w:rPr>
          <w:spacing w:val="-13"/>
          <w:sz w:val="22"/>
        </w:rPr>
        <w:t xml:space="preserve"> </w:t>
      </w:r>
      <w:r>
        <w:rPr>
          <w:sz w:val="22"/>
        </w:rPr>
        <w:t>using</w:t>
      </w:r>
      <w:r>
        <w:rPr>
          <w:spacing w:val="-13"/>
          <w:sz w:val="22"/>
        </w:rPr>
        <w:t xml:space="preserve"> </w:t>
      </w:r>
      <w:r>
        <w:rPr>
          <w:sz w:val="22"/>
        </w:rPr>
        <w:t>mobile application and browser. It is used to edit and view the contents in the workbook.</w:t>
      </w:r>
    </w:p>
    <w:p w14:paraId="28C99AE1">
      <w:pPr>
        <w:pStyle w:val="14"/>
        <w:numPr>
          <w:ilvl w:val="1"/>
          <w:numId w:val="5"/>
        </w:numPr>
        <w:tabs>
          <w:tab w:val="left" w:pos="859"/>
        </w:tabs>
        <w:spacing w:before="69" w:after="0" w:line="232" w:lineRule="auto"/>
        <w:ind w:left="859" w:right="817" w:hanging="360"/>
        <w:jc w:val="both"/>
        <w:rPr>
          <w:sz w:val="22"/>
        </w:rPr>
      </w:pPr>
      <w:r>
        <w:rPr>
          <w:b/>
          <w:sz w:val="22"/>
        </w:rPr>
        <w:t>Tableau</w:t>
      </w:r>
      <w:r>
        <w:rPr>
          <w:b/>
          <w:spacing w:val="36"/>
          <w:sz w:val="22"/>
        </w:rPr>
        <w:t xml:space="preserve"> </w:t>
      </w:r>
      <w:r>
        <w:rPr>
          <w:b/>
          <w:sz w:val="22"/>
        </w:rPr>
        <w:t>Desktop:</w:t>
      </w:r>
      <w:r>
        <w:rPr>
          <w:b/>
          <w:spacing w:val="-3"/>
          <w:sz w:val="22"/>
        </w:rPr>
        <w:t xml:space="preserve"> </w:t>
      </w:r>
      <w:r>
        <w:rPr>
          <w:sz w:val="22"/>
        </w:rPr>
        <w:t>Tableau</w:t>
      </w:r>
      <w:r>
        <w:rPr>
          <w:spacing w:val="35"/>
          <w:sz w:val="22"/>
        </w:rPr>
        <w:t xml:space="preserve"> </w:t>
      </w:r>
      <w:r>
        <w:rPr>
          <w:sz w:val="22"/>
        </w:rPr>
        <w:t>desktop</w:t>
      </w:r>
      <w:r>
        <w:rPr>
          <w:spacing w:val="35"/>
          <w:sz w:val="22"/>
        </w:rPr>
        <w:t xml:space="preserve"> </w:t>
      </w:r>
      <w:r>
        <w:rPr>
          <w:sz w:val="22"/>
        </w:rPr>
        <w:t>is</w:t>
      </w:r>
      <w:r>
        <w:rPr>
          <w:spacing w:val="36"/>
          <w:sz w:val="22"/>
        </w:rPr>
        <w:t xml:space="preserve"> </w:t>
      </w:r>
      <w:r>
        <w:rPr>
          <w:sz w:val="22"/>
        </w:rPr>
        <w:t>a</w:t>
      </w:r>
      <w:r>
        <w:rPr>
          <w:spacing w:val="35"/>
          <w:sz w:val="22"/>
        </w:rPr>
        <w:t xml:space="preserve"> </w:t>
      </w:r>
      <w:r>
        <w:rPr>
          <w:sz w:val="22"/>
        </w:rPr>
        <w:t>business</w:t>
      </w:r>
      <w:r>
        <w:rPr>
          <w:spacing w:val="36"/>
          <w:sz w:val="22"/>
        </w:rPr>
        <w:t xml:space="preserve"> </w:t>
      </w:r>
      <w:r>
        <w:rPr>
          <w:sz w:val="22"/>
        </w:rPr>
        <w:t>analytics</w:t>
      </w:r>
      <w:r>
        <w:rPr>
          <w:spacing w:val="36"/>
          <w:sz w:val="22"/>
        </w:rPr>
        <w:t xml:space="preserve"> </w:t>
      </w:r>
      <w:r>
        <w:rPr>
          <w:sz w:val="22"/>
        </w:rPr>
        <w:t>tool.</w:t>
      </w:r>
      <w:r>
        <w:rPr>
          <w:spacing w:val="35"/>
          <w:sz w:val="22"/>
        </w:rPr>
        <w:t xml:space="preserve"> </w:t>
      </w:r>
      <w:r>
        <w:rPr>
          <w:sz w:val="22"/>
        </w:rPr>
        <w:t>It</w:t>
      </w:r>
      <w:r>
        <w:rPr>
          <w:spacing w:val="37"/>
          <w:sz w:val="22"/>
        </w:rPr>
        <w:t xml:space="preserve"> </w:t>
      </w:r>
      <w:r>
        <w:rPr>
          <w:sz w:val="22"/>
        </w:rPr>
        <w:t>is</w:t>
      </w:r>
      <w:r>
        <w:rPr>
          <w:spacing w:val="36"/>
          <w:sz w:val="22"/>
        </w:rPr>
        <w:t xml:space="preserve"> </w:t>
      </w:r>
      <w:r>
        <w:rPr>
          <w:sz w:val="22"/>
        </w:rPr>
        <w:t>used</w:t>
      </w:r>
      <w:r>
        <w:rPr>
          <w:spacing w:val="35"/>
          <w:sz w:val="22"/>
        </w:rPr>
        <w:t xml:space="preserve"> </w:t>
      </w:r>
      <w:r>
        <w:rPr>
          <w:sz w:val="22"/>
        </w:rPr>
        <w:t xml:space="preserve">to </w:t>
      </w:r>
      <w:r>
        <w:rPr>
          <w:b/>
          <w:sz w:val="22"/>
        </w:rPr>
        <w:t>view,</w:t>
      </w:r>
      <w:r>
        <w:rPr>
          <w:b/>
          <w:spacing w:val="37"/>
          <w:sz w:val="22"/>
        </w:rPr>
        <w:t xml:space="preserve"> </w:t>
      </w:r>
      <w:r>
        <w:rPr>
          <w:b/>
          <w:sz w:val="22"/>
        </w:rPr>
        <w:t>create</w:t>
      </w:r>
      <w:r>
        <w:rPr>
          <w:sz w:val="22"/>
        </w:rPr>
        <w:t>, and</w:t>
      </w:r>
      <w:r>
        <w:rPr>
          <w:spacing w:val="-2"/>
          <w:sz w:val="22"/>
        </w:rPr>
        <w:t xml:space="preserve"> </w:t>
      </w:r>
      <w:r>
        <w:rPr>
          <w:b/>
          <w:sz w:val="22"/>
        </w:rPr>
        <w:t>publish</w:t>
      </w:r>
      <w:r>
        <w:rPr>
          <w:b/>
          <w:spacing w:val="-4"/>
          <w:sz w:val="22"/>
        </w:rPr>
        <w:t xml:space="preserve"> </w:t>
      </w:r>
      <w:r>
        <w:rPr>
          <w:sz w:val="22"/>
        </w:rPr>
        <w:t>the dashboard in Tableau server. Users can access the various data source and build visualization in Tableau desktop.</w:t>
      </w:r>
    </w:p>
    <w:p w14:paraId="6577782D">
      <w:pPr>
        <w:pStyle w:val="9"/>
      </w:pPr>
    </w:p>
    <w:p w14:paraId="3FA05DE3">
      <w:pPr>
        <w:pStyle w:val="9"/>
        <w:spacing w:before="214"/>
      </w:pPr>
    </w:p>
    <w:p w14:paraId="01298BCB">
      <w:pPr>
        <w:pStyle w:val="2"/>
        <w:numPr>
          <w:ilvl w:val="0"/>
          <w:numId w:val="2"/>
        </w:numPr>
        <w:tabs>
          <w:tab w:val="left" w:pos="700"/>
        </w:tabs>
        <w:spacing w:before="1" w:after="0" w:line="240" w:lineRule="auto"/>
        <w:ind w:left="700" w:right="0" w:hanging="354"/>
        <w:jc w:val="left"/>
      </w:pPr>
      <w:bookmarkStart w:id="4" w:name="_bookmark4"/>
      <w:bookmarkEnd w:id="4"/>
      <w:r>
        <w:rPr>
          <w:color w:val="365F91"/>
        </w:rPr>
        <w:t>ARCHITECTURE</w:t>
      </w:r>
      <w:r>
        <w:rPr>
          <w:color w:val="365F91"/>
          <w:spacing w:val="-23"/>
        </w:rPr>
        <w:t xml:space="preserve"> </w:t>
      </w:r>
      <w:r>
        <w:rPr>
          <w:color w:val="365F91"/>
          <w:spacing w:val="-2"/>
        </w:rPr>
        <w:t>DESCRIPTION</w:t>
      </w:r>
    </w:p>
    <w:p w14:paraId="5B115697">
      <w:pPr>
        <w:pStyle w:val="3"/>
        <w:numPr>
          <w:ilvl w:val="1"/>
          <w:numId w:val="2"/>
        </w:numPr>
        <w:tabs>
          <w:tab w:val="left" w:pos="772"/>
        </w:tabs>
        <w:spacing w:before="362" w:after="0" w:line="240" w:lineRule="auto"/>
        <w:ind w:left="772" w:right="0" w:hanging="429"/>
        <w:jc w:val="left"/>
      </w:pPr>
      <w:bookmarkStart w:id="5" w:name="_bookmark5"/>
      <w:bookmarkEnd w:id="5"/>
      <w:r>
        <w:rPr>
          <w:color w:val="365F91"/>
        </w:rPr>
        <w:t>Data</w:t>
      </w:r>
      <w:r>
        <w:rPr>
          <w:color w:val="365F91"/>
          <w:spacing w:val="-5"/>
        </w:rPr>
        <w:t xml:space="preserve"> </w:t>
      </w:r>
      <w:r>
        <w:rPr>
          <w:color w:val="365F91"/>
          <w:spacing w:val="-2"/>
        </w:rPr>
        <w:t>Description</w:t>
      </w:r>
    </w:p>
    <w:p w14:paraId="5864A3F9">
      <w:pPr>
        <w:pStyle w:val="6"/>
        <w:spacing w:before="27" w:line="247" w:lineRule="auto"/>
        <w:ind w:left="370" w:right="1139" w:hanging="10"/>
      </w:pPr>
      <w:r>
        <w:t>The</w:t>
      </w:r>
      <w:r>
        <w:rPr>
          <w:spacing w:val="-5"/>
        </w:rPr>
        <w:t xml:space="preserve"> </w:t>
      </w:r>
      <w:r>
        <w:t>dataset</w:t>
      </w:r>
      <w:r>
        <w:rPr>
          <w:spacing w:val="-3"/>
        </w:rPr>
        <w:t xml:space="preserve"> </w:t>
      </w:r>
      <w:r>
        <w:t>contains</w:t>
      </w:r>
      <w:r>
        <w:rPr>
          <w:spacing w:val="-4"/>
        </w:rPr>
        <w:t xml:space="preserve"> </w:t>
      </w:r>
      <w:r>
        <w:t>two</w:t>
      </w:r>
      <w:r>
        <w:rPr>
          <w:spacing w:val="-5"/>
        </w:rPr>
        <w:t xml:space="preserve"> </w:t>
      </w:r>
      <w:r>
        <w:t>tables</w:t>
      </w:r>
      <w:r>
        <w:rPr>
          <w:spacing w:val="-4"/>
        </w:rPr>
        <w:t xml:space="preserve"> </w:t>
      </w:r>
      <w:r>
        <w:t>Customer</w:t>
      </w:r>
      <w:r>
        <w:rPr>
          <w:spacing w:val="-4"/>
        </w:rPr>
        <w:t xml:space="preserve"> </w:t>
      </w:r>
      <w:r>
        <w:t>and</w:t>
      </w:r>
      <w:r>
        <w:rPr>
          <w:spacing w:val="-2"/>
        </w:rPr>
        <w:t xml:space="preserve"> </w:t>
      </w:r>
      <w:r>
        <w:t>Sales</w:t>
      </w:r>
      <w:r>
        <w:rPr>
          <w:spacing w:val="-4"/>
        </w:rPr>
        <w:t xml:space="preserve"> </w:t>
      </w:r>
      <w:r>
        <w:t>data</w:t>
      </w:r>
      <w:r>
        <w:rPr>
          <w:spacing w:val="-5"/>
        </w:rPr>
        <w:t xml:space="preserve"> </w:t>
      </w:r>
      <w:r>
        <w:t>of</w:t>
      </w:r>
      <w:r>
        <w:rPr>
          <w:spacing w:val="-3"/>
        </w:rPr>
        <w:t xml:space="preserve"> </w:t>
      </w:r>
      <w:r>
        <w:t>Amazon</w:t>
      </w:r>
      <w:r>
        <w:rPr>
          <w:spacing w:val="-5"/>
        </w:rPr>
        <w:t xml:space="preserve"> </w:t>
      </w:r>
      <w:r>
        <w:t>for</w:t>
      </w:r>
      <w:r>
        <w:rPr>
          <w:spacing w:val="-4"/>
        </w:rPr>
        <w:t xml:space="preserve"> </w:t>
      </w:r>
      <w:r>
        <w:t>the</w:t>
      </w:r>
      <w:r>
        <w:rPr>
          <w:spacing w:val="-5"/>
        </w:rPr>
        <w:t xml:space="preserve"> </w:t>
      </w:r>
      <w:r>
        <w:t xml:space="preserve">year </w:t>
      </w:r>
      <w:r>
        <w:rPr>
          <w:spacing w:val="-2"/>
        </w:rPr>
        <w:t>2017,2018,2019</w:t>
      </w:r>
    </w:p>
    <w:p w14:paraId="0C10AF6C">
      <w:pPr>
        <w:pStyle w:val="5"/>
        <w:spacing w:before="115"/>
      </w:pPr>
      <w:r>
        <w:t>Amazon</w:t>
      </w:r>
      <w:r>
        <w:rPr>
          <w:spacing w:val="-3"/>
        </w:rPr>
        <w:t xml:space="preserve"> </w:t>
      </w:r>
      <w:r>
        <w:t>Sales</w:t>
      </w:r>
      <w:r>
        <w:rPr>
          <w:spacing w:val="-4"/>
        </w:rPr>
        <w:t xml:space="preserve"> </w:t>
      </w:r>
      <w:r>
        <w:t>Data</w:t>
      </w:r>
      <w:r>
        <w:rPr>
          <w:spacing w:val="-3"/>
        </w:rPr>
        <w:t xml:space="preserve"> </w:t>
      </w:r>
      <w:r>
        <w:rPr>
          <w:spacing w:val="-2"/>
        </w:rPr>
        <w:t>Features</w:t>
      </w:r>
    </w:p>
    <w:p w14:paraId="28CD76A1">
      <w:pPr>
        <w:pStyle w:val="6"/>
        <w:numPr>
          <w:ilvl w:val="2"/>
          <w:numId w:val="2"/>
        </w:numPr>
        <w:tabs>
          <w:tab w:val="left" w:pos="1067"/>
        </w:tabs>
        <w:spacing w:before="151" w:after="0" w:line="240" w:lineRule="auto"/>
        <w:ind w:left="1067" w:right="0" w:hanging="361"/>
        <w:jc w:val="left"/>
      </w:pPr>
      <w:r>
        <w:t>Custkey</w:t>
      </w:r>
      <w:r>
        <w:rPr>
          <w:spacing w:val="-1"/>
        </w:rPr>
        <w:t xml:space="preserve"> </w:t>
      </w:r>
      <w:r>
        <w:t>–</w:t>
      </w:r>
      <w:r>
        <w:rPr>
          <w:spacing w:val="-2"/>
        </w:rPr>
        <w:t xml:space="preserve"> </w:t>
      </w:r>
      <w:r>
        <w:t>It is</w:t>
      </w:r>
      <w:r>
        <w:rPr>
          <w:spacing w:val="-4"/>
        </w:rPr>
        <w:t xml:space="preserve"> </w:t>
      </w:r>
      <w:r>
        <w:t>a</w:t>
      </w:r>
      <w:r>
        <w:rPr>
          <w:spacing w:val="-2"/>
        </w:rPr>
        <w:t xml:space="preserve"> </w:t>
      </w:r>
      <w:r>
        <w:t>Unique Id</w:t>
      </w:r>
      <w:r>
        <w:rPr>
          <w:spacing w:val="-2"/>
        </w:rPr>
        <w:t xml:space="preserve"> </w:t>
      </w:r>
      <w:r>
        <w:t>used</w:t>
      </w:r>
      <w:r>
        <w:rPr>
          <w:spacing w:val="-3"/>
        </w:rPr>
        <w:t xml:space="preserve"> </w:t>
      </w:r>
      <w:r>
        <w:t>to</w:t>
      </w:r>
      <w:r>
        <w:rPr>
          <w:spacing w:val="-2"/>
        </w:rPr>
        <w:t xml:space="preserve"> </w:t>
      </w:r>
      <w:r>
        <w:t>define</w:t>
      </w:r>
      <w:r>
        <w:rPr>
          <w:spacing w:val="-2"/>
        </w:rPr>
        <w:t xml:space="preserve"> </w:t>
      </w:r>
      <w:r>
        <w:t>a</w:t>
      </w:r>
      <w:r>
        <w:rPr>
          <w:spacing w:val="-2"/>
        </w:rPr>
        <w:t xml:space="preserve"> customer.</w:t>
      </w:r>
    </w:p>
    <w:p w14:paraId="58F66B8F">
      <w:pPr>
        <w:pStyle w:val="6"/>
        <w:numPr>
          <w:ilvl w:val="2"/>
          <w:numId w:val="2"/>
        </w:numPr>
        <w:tabs>
          <w:tab w:val="left" w:pos="1067"/>
        </w:tabs>
        <w:spacing w:before="34" w:after="0" w:line="240" w:lineRule="auto"/>
        <w:ind w:left="1067" w:right="0" w:hanging="361"/>
        <w:jc w:val="left"/>
      </w:pPr>
      <w:r>
        <w:t>Datekey</w:t>
      </w:r>
      <w:r>
        <w:rPr>
          <w:spacing w:val="-2"/>
        </w:rPr>
        <w:t xml:space="preserve"> </w:t>
      </w:r>
      <w:r>
        <w:t>–</w:t>
      </w:r>
      <w:r>
        <w:rPr>
          <w:spacing w:val="-3"/>
        </w:rPr>
        <w:t xml:space="preserve"> </w:t>
      </w:r>
      <w:r>
        <w:t>It</w:t>
      </w:r>
      <w:r>
        <w:rPr>
          <w:spacing w:val="-1"/>
        </w:rPr>
        <w:t xml:space="preserve"> </w:t>
      </w:r>
      <w:r>
        <w:t>is</w:t>
      </w:r>
      <w:r>
        <w:rPr>
          <w:spacing w:val="-4"/>
        </w:rPr>
        <w:t xml:space="preserve"> </w:t>
      </w:r>
      <w:r>
        <w:t>the</w:t>
      </w:r>
      <w:r>
        <w:rPr>
          <w:spacing w:val="-3"/>
        </w:rPr>
        <w:t xml:space="preserve"> </w:t>
      </w:r>
      <w:r>
        <w:t>date</w:t>
      </w:r>
      <w:r>
        <w:rPr>
          <w:spacing w:val="-3"/>
        </w:rPr>
        <w:t xml:space="preserve"> </w:t>
      </w:r>
      <w:r>
        <w:t>on</w:t>
      </w:r>
      <w:r>
        <w:rPr>
          <w:spacing w:val="-3"/>
        </w:rPr>
        <w:t xml:space="preserve"> </w:t>
      </w:r>
      <w:r>
        <w:t>which</w:t>
      </w:r>
      <w:r>
        <w:rPr>
          <w:spacing w:val="-3"/>
        </w:rPr>
        <w:t xml:space="preserve"> </w:t>
      </w:r>
      <w:r>
        <w:t>transaction</w:t>
      </w:r>
      <w:r>
        <w:rPr>
          <w:spacing w:val="-3"/>
        </w:rPr>
        <w:t xml:space="preserve"> </w:t>
      </w:r>
      <w:r>
        <w:t>took</w:t>
      </w:r>
      <w:r>
        <w:rPr>
          <w:spacing w:val="-2"/>
        </w:rPr>
        <w:t xml:space="preserve"> place.</w:t>
      </w:r>
    </w:p>
    <w:p w14:paraId="5F5CED53">
      <w:pPr>
        <w:pStyle w:val="6"/>
        <w:numPr>
          <w:ilvl w:val="2"/>
          <w:numId w:val="2"/>
        </w:numPr>
        <w:tabs>
          <w:tab w:val="left" w:pos="1066"/>
          <w:tab w:val="left" w:pos="1068"/>
        </w:tabs>
        <w:spacing w:before="36" w:after="0" w:line="247" w:lineRule="auto"/>
        <w:ind w:left="1068" w:right="1330" w:hanging="363"/>
        <w:jc w:val="left"/>
      </w:pPr>
      <w:r>
        <w:t>Discount</w:t>
      </w:r>
      <w:r>
        <w:rPr>
          <w:spacing w:val="-2"/>
        </w:rPr>
        <w:t xml:space="preserve"> </w:t>
      </w:r>
      <w:r>
        <w:t>amount –</w:t>
      </w:r>
      <w:r>
        <w:rPr>
          <w:spacing w:val="-4"/>
        </w:rPr>
        <w:t xml:space="preserve"> </w:t>
      </w:r>
      <w:r>
        <w:t>It</w:t>
      </w:r>
      <w:r>
        <w:rPr>
          <w:spacing w:val="-2"/>
        </w:rPr>
        <w:t xml:space="preserve"> </w:t>
      </w:r>
      <w:r>
        <w:t>is</w:t>
      </w:r>
      <w:r>
        <w:rPr>
          <w:spacing w:val="-7"/>
        </w:rPr>
        <w:t xml:space="preserve"> </w:t>
      </w:r>
      <w:r>
        <w:t>the</w:t>
      </w:r>
      <w:r>
        <w:rPr>
          <w:spacing w:val="-4"/>
        </w:rPr>
        <w:t xml:space="preserve"> </w:t>
      </w:r>
      <w:r>
        <w:t>difference</w:t>
      </w:r>
      <w:r>
        <w:rPr>
          <w:spacing w:val="-4"/>
        </w:rPr>
        <w:t xml:space="preserve"> </w:t>
      </w:r>
      <w:r>
        <w:t>between</w:t>
      </w:r>
      <w:r>
        <w:rPr>
          <w:spacing w:val="-4"/>
        </w:rPr>
        <w:t xml:space="preserve"> </w:t>
      </w:r>
      <w:r>
        <w:t>Sales</w:t>
      </w:r>
      <w:r>
        <w:rPr>
          <w:spacing w:val="-3"/>
        </w:rPr>
        <w:t xml:space="preserve"> </w:t>
      </w:r>
      <w:r>
        <w:t>amount</w:t>
      </w:r>
      <w:r>
        <w:rPr>
          <w:spacing w:val="-2"/>
        </w:rPr>
        <w:t xml:space="preserve"> </w:t>
      </w:r>
      <w:r>
        <w:t>based</w:t>
      </w:r>
      <w:r>
        <w:rPr>
          <w:spacing w:val="-4"/>
        </w:rPr>
        <w:t xml:space="preserve"> </w:t>
      </w:r>
      <w:r>
        <w:t>on</w:t>
      </w:r>
      <w:r>
        <w:rPr>
          <w:spacing w:val="-2"/>
        </w:rPr>
        <w:t xml:space="preserve"> </w:t>
      </w:r>
      <w:r>
        <w:t>list</w:t>
      </w:r>
      <w:r>
        <w:rPr>
          <w:spacing w:val="-2"/>
        </w:rPr>
        <w:t xml:space="preserve"> </w:t>
      </w:r>
      <w:r>
        <w:t>price</w:t>
      </w:r>
      <w:r>
        <w:rPr>
          <w:spacing w:val="-5"/>
        </w:rPr>
        <w:t xml:space="preserve"> </w:t>
      </w:r>
      <w:r>
        <w:t>and Sales amount.</w:t>
      </w:r>
    </w:p>
    <w:p w14:paraId="4078F611">
      <w:pPr>
        <w:pStyle w:val="6"/>
        <w:numPr>
          <w:ilvl w:val="2"/>
          <w:numId w:val="2"/>
        </w:numPr>
        <w:tabs>
          <w:tab w:val="left" w:pos="1067"/>
        </w:tabs>
        <w:spacing w:before="25" w:after="0" w:line="240" w:lineRule="auto"/>
        <w:ind w:left="1067" w:right="0" w:hanging="361"/>
        <w:jc w:val="left"/>
      </w:pPr>
      <w:r>
        <w:t>Invoice</w:t>
      </w:r>
      <w:r>
        <w:rPr>
          <w:spacing w:val="-3"/>
        </w:rPr>
        <w:t xml:space="preserve"> </w:t>
      </w:r>
      <w:r>
        <w:t>Date</w:t>
      </w:r>
      <w:r>
        <w:rPr>
          <w:spacing w:val="-2"/>
        </w:rPr>
        <w:t xml:space="preserve"> </w:t>
      </w:r>
      <w:r>
        <w:t>–</w:t>
      </w:r>
      <w:r>
        <w:rPr>
          <w:spacing w:val="-2"/>
        </w:rPr>
        <w:t xml:space="preserve"> </w:t>
      </w:r>
      <w:r>
        <w:t>It</w:t>
      </w:r>
      <w:r>
        <w:rPr>
          <w:spacing w:val="-1"/>
        </w:rPr>
        <w:t xml:space="preserve"> </w:t>
      </w:r>
      <w:r>
        <w:t>is</w:t>
      </w:r>
      <w:r>
        <w:rPr>
          <w:spacing w:val="-1"/>
        </w:rPr>
        <w:t xml:space="preserve"> </w:t>
      </w:r>
      <w:r>
        <w:t>the</w:t>
      </w:r>
      <w:r>
        <w:rPr>
          <w:spacing w:val="-5"/>
        </w:rPr>
        <w:t xml:space="preserve"> </w:t>
      </w:r>
      <w:r>
        <w:t>date</w:t>
      </w:r>
      <w:r>
        <w:rPr>
          <w:spacing w:val="-2"/>
        </w:rPr>
        <w:t xml:space="preserve"> </w:t>
      </w:r>
      <w:r>
        <w:t>on</w:t>
      </w:r>
      <w:r>
        <w:rPr>
          <w:spacing w:val="-3"/>
        </w:rPr>
        <w:t xml:space="preserve"> </w:t>
      </w:r>
      <w:r>
        <w:t>Which</w:t>
      </w:r>
      <w:r>
        <w:rPr>
          <w:spacing w:val="-2"/>
        </w:rPr>
        <w:t xml:space="preserve"> </w:t>
      </w:r>
      <w:r>
        <w:t>the</w:t>
      </w:r>
      <w:r>
        <w:rPr>
          <w:spacing w:val="-3"/>
        </w:rPr>
        <w:t xml:space="preserve"> </w:t>
      </w:r>
      <w:r>
        <w:t>Ordered</w:t>
      </w:r>
      <w:r>
        <w:rPr>
          <w:spacing w:val="-2"/>
        </w:rPr>
        <w:t xml:space="preserve"> </w:t>
      </w:r>
      <w:r>
        <w:t>delivered</w:t>
      </w:r>
      <w:r>
        <w:rPr>
          <w:spacing w:val="-2"/>
        </w:rPr>
        <w:t xml:space="preserve"> </w:t>
      </w:r>
      <w:r>
        <w:t>and</w:t>
      </w:r>
      <w:r>
        <w:rPr>
          <w:spacing w:val="-3"/>
        </w:rPr>
        <w:t xml:space="preserve"> </w:t>
      </w:r>
      <w:r>
        <w:t>invoice</w:t>
      </w:r>
      <w:r>
        <w:rPr>
          <w:spacing w:val="-2"/>
        </w:rPr>
        <w:t xml:space="preserve"> created.</w:t>
      </w:r>
    </w:p>
    <w:p w14:paraId="08EEA0AA">
      <w:pPr>
        <w:pStyle w:val="6"/>
        <w:numPr>
          <w:ilvl w:val="2"/>
          <w:numId w:val="2"/>
        </w:numPr>
        <w:tabs>
          <w:tab w:val="left" w:pos="1067"/>
        </w:tabs>
        <w:spacing w:before="32" w:after="0" w:line="240" w:lineRule="auto"/>
        <w:ind w:left="1067" w:right="0" w:hanging="361"/>
        <w:jc w:val="left"/>
      </w:pPr>
      <w:r>
        <w:t>Invoice</w:t>
      </w:r>
      <w:r>
        <w:rPr>
          <w:spacing w:val="-6"/>
        </w:rPr>
        <w:t xml:space="preserve"> </w:t>
      </w:r>
      <w:r>
        <w:t>Number –</w:t>
      </w:r>
      <w:r>
        <w:rPr>
          <w:spacing w:val="-4"/>
        </w:rPr>
        <w:t xml:space="preserve"> </w:t>
      </w:r>
      <w:r>
        <w:t>It</w:t>
      </w:r>
      <w:r>
        <w:rPr>
          <w:spacing w:val="-1"/>
        </w:rPr>
        <w:t xml:space="preserve"> </w:t>
      </w:r>
      <w:r>
        <w:t>is</w:t>
      </w:r>
      <w:r>
        <w:rPr>
          <w:spacing w:val="-2"/>
        </w:rPr>
        <w:t xml:space="preserve"> </w:t>
      </w:r>
      <w:r>
        <w:t>a</w:t>
      </w:r>
      <w:r>
        <w:rPr>
          <w:spacing w:val="-4"/>
        </w:rPr>
        <w:t xml:space="preserve"> </w:t>
      </w:r>
      <w:r>
        <w:t>Unique</w:t>
      </w:r>
      <w:r>
        <w:rPr>
          <w:spacing w:val="-3"/>
        </w:rPr>
        <w:t xml:space="preserve"> </w:t>
      </w:r>
      <w:r>
        <w:t>number</w:t>
      </w:r>
      <w:r>
        <w:rPr>
          <w:spacing w:val="-2"/>
        </w:rPr>
        <w:t xml:space="preserve"> </w:t>
      </w:r>
      <w:r>
        <w:t>generated</w:t>
      </w:r>
      <w:r>
        <w:rPr>
          <w:spacing w:val="-4"/>
        </w:rPr>
        <w:t xml:space="preserve"> </w:t>
      </w:r>
      <w:r>
        <w:t>by</w:t>
      </w:r>
      <w:r>
        <w:rPr>
          <w:spacing w:val="-2"/>
        </w:rPr>
        <w:t xml:space="preserve"> </w:t>
      </w:r>
      <w:r>
        <w:t>the</w:t>
      </w:r>
      <w:r>
        <w:rPr>
          <w:spacing w:val="-3"/>
        </w:rPr>
        <w:t xml:space="preserve"> </w:t>
      </w:r>
      <w:r>
        <w:t>system</w:t>
      </w:r>
      <w:r>
        <w:rPr>
          <w:spacing w:val="-3"/>
        </w:rPr>
        <w:t xml:space="preserve"> </w:t>
      </w:r>
      <w:r>
        <w:t>after</w:t>
      </w:r>
      <w:r>
        <w:rPr>
          <w:spacing w:val="-4"/>
        </w:rPr>
        <w:t xml:space="preserve"> </w:t>
      </w:r>
      <w:r>
        <w:t>making</w:t>
      </w:r>
      <w:r>
        <w:rPr>
          <w:spacing w:val="-3"/>
        </w:rPr>
        <w:t xml:space="preserve"> </w:t>
      </w:r>
      <w:r>
        <w:t>of</w:t>
      </w:r>
      <w:r>
        <w:rPr>
          <w:spacing w:val="-1"/>
        </w:rPr>
        <w:t xml:space="preserve"> </w:t>
      </w:r>
      <w:r>
        <w:rPr>
          <w:spacing w:val="-2"/>
        </w:rPr>
        <w:t>invoice</w:t>
      </w:r>
    </w:p>
    <w:p w14:paraId="03014AB8">
      <w:pPr>
        <w:pStyle w:val="6"/>
        <w:numPr>
          <w:ilvl w:val="2"/>
          <w:numId w:val="2"/>
        </w:numPr>
        <w:tabs>
          <w:tab w:val="left" w:pos="1067"/>
        </w:tabs>
        <w:spacing w:before="35" w:after="0" w:line="240" w:lineRule="auto"/>
        <w:ind w:left="1067" w:right="0" w:hanging="361"/>
        <w:jc w:val="left"/>
      </w:pPr>
      <w:r>
        <w:t>Item</w:t>
      </w:r>
      <w:r>
        <w:rPr>
          <w:spacing w:val="-2"/>
        </w:rPr>
        <w:t xml:space="preserve"> </w:t>
      </w:r>
      <w:r>
        <w:t>Class</w:t>
      </w:r>
      <w:r>
        <w:rPr>
          <w:spacing w:val="-1"/>
        </w:rPr>
        <w:t xml:space="preserve"> </w:t>
      </w:r>
      <w:r>
        <w:t>–</w:t>
      </w:r>
      <w:r>
        <w:rPr>
          <w:spacing w:val="-3"/>
        </w:rPr>
        <w:t xml:space="preserve"> </w:t>
      </w:r>
      <w:r>
        <w:t>It</w:t>
      </w:r>
      <w:r>
        <w:rPr>
          <w:spacing w:val="-1"/>
        </w:rPr>
        <w:t xml:space="preserve"> </w:t>
      </w:r>
      <w:r>
        <w:t>is</w:t>
      </w:r>
      <w:r>
        <w:rPr>
          <w:spacing w:val="-1"/>
        </w:rPr>
        <w:t xml:space="preserve"> </w:t>
      </w:r>
      <w:r>
        <w:t>the</w:t>
      </w:r>
      <w:r>
        <w:rPr>
          <w:spacing w:val="-3"/>
        </w:rPr>
        <w:t xml:space="preserve"> </w:t>
      </w:r>
      <w:r>
        <w:t>class</w:t>
      </w:r>
      <w:r>
        <w:rPr>
          <w:spacing w:val="-2"/>
        </w:rPr>
        <w:t xml:space="preserve"> </w:t>
      </w:r>
      <w:r>
        <w:t>of</w:t>
      </w:r>
      <w:r>
        <w:rPr>
          <w:spacing w:val="-1"/>
        </w:rPr>
        <w:t xml:space="preserve"> </w:t>
      </w:r>
      <w:r>
        <w:t>the</w:t>
      </w:r>
      <w:r>
        <w:rPr>
          <w:spacing w:val="-2"/>
        </w:rPr>
        <w:t xml:space="preserve"> </w:t>
      </w:r>
      <w:r>
        <w:rPr>
          <w:spacing w:val="-4"/>
        </w:rPr>
        <w:t>Item.</w:t>
      </w:r>
    </w:p>
    <w:p w14:paraId="49E9A93C">
      <w:pPr>
        <w:pStyle w:val="6"/>
        <w:numPr>
          <w:ilvl w:val="2"/>
          <w:numId w:val="2"/>
        </w:numPr>
        <w:tabs>
          <w:tab w:val="left" w:pos="1067"/>
        </w:tabs>
        <w:spacing w:before="32" w:after="0" w:line="240" w:lineRule="auto"/>
        <w:ind w:left="1067" w:right="0" w:hanging="361"/>
        <w:jc w:val="left"/>
      </w:pPr>
      <w:r>
        <w:t>Item</w:t>
      </w:r>
      <w:r>
        <w:rPr>
          <w:spacing w:val="-5"/>
        </w:rPr>
        <w:t xml:space="preserve"> </w:t>
      </w:r>
      <w:r>
        <w:t>Number</w:t>
      </w:r>
      <w:r>
        <w:rPr>
          <w:spacing w:val="-1"/>
        </w:rPr>
        <w:t xml:space="preserve"> </w:t>
      </w:r>
      <w:r>
        <w:t>–</w:t>
      </w:r>
      <w:r>
        <w:rPr>
          <w:spacing w:val="-3"/>
        </w:rPr>
        <w:t xml:space="preserve"> </w:t>
      </w:r>
      <w:r>
        <w:t>It</w:t>
      </w:r>
      <w:r>
        <w:rPr>
          <w:spacing w:val="-3"/>
        </w:rPr>
        <w:t xml:space="preserve"> </w:t>
      </w:r>
      <w:r>
        <w:t>is</w:t>
      </w:r>
      <w:r>
        <w:rPr>
          <w:spacing w:val="-2"/>
        </w:rPr>
        <w:t xml:space="preserve"> </w:t>
      </w:r>
      <w:r>
        <w:t>a</w:t>
      </w:r>
      <w:r>
        <w:rPr>
          <w:spacing w:val="-3"/>
        </w:rPr>
        <w:t xml:space="preserve"> </w:t>
      </w:r>
      <w:r>
        <w:t>Unique</w:t>
      </w:r>
      <w:r>
        <w:rPr>
          <w:spacing w:val="-3"/>
        </w:rPr>
        <w:t xml:space="preserve"> </w:t>
      </w:r>
      <w:r>
        <w:t>number</w:t>
      </w:r>
      <w:r>
        <w:rPr>
          <w:spacing w:val="-2"/>
        </w:rPr>
        <w:t xml:space="preserve"> </w:t>
      </w:r>
      <w:r>
        <w:t>used</w:t>
      </w:r>
      <w:r>
        <w:rPr>
          <w:spacing w:val="-3"/>
        </w:rPr>
        <w:t xml:space="preserve"> </w:t>
      </w:r>
      <w:r>
        <w:t>to</w:t>
      </w:r>
      <w:r>
        <w:rPr>
          <w:spacing w:val="-3"/>
        </w:rPr>
        <w:t xml:space="preserve"> </w:t>
      </w:r>
      <w:r>
        <w:t>define</w:t>
      </w:r>
      <w:r>
        <w:rPr>
          <w:spacing w:val="-3"/>
        </w:rPr>
        <w:t xml:space="preserve"> </w:t>
      </w:r>
      <w:r>
        <w:t>an</w:t>
      </w:r>
      <w:r>
        <w:rPr>
          <w:spacing w:val="-2"/>
        </w:rPr>
        <w:t xml:space="preserve"> item.</w:t>
      </w:r>
    </w:p>
    <w:p w14:paraId="17EC3F32">
      <w:pPr>
        <w:pStyle w:val="6"/>
        <w:numPr>
          <w:ilvl w:val="2"/>
          <w:numId w:val="2"/>
        </w:numPr>
        <w:tabs>
          <w:tab w:val="left" w:pos="1067"/>
        </w:tabs>
        <w:spacing w:before="34" w:after="0" w:line="240" w:lineRule="auto"/>
        <w:ind w:left="1067" w:right="0" w:hanging="361"/>
        <w:jc w:val="left"/>
      </w:pPr>
      <w:r>
        <w:t>Item</w:t>
      </w:r>
      <w:r>
        <w:rPr>
          <w:spacing w:val="-3"/>
        </w:rPr>
        <w:t xml:space="preserve"> </w:t>
      </w:r>
      <w:r>
        <w:t>–</w:t>
      </w:r>
      <w:r>
        <w:rPr>
          <w:spacing w:val="-3"/>
        </w:rPr>
        <w:t xml:space="preserve"> </w:t>
      </w:r>
      <w:r>
        <w:t>It is</w:t>
      </w:r>
      <w:r>
        <w:rPr>
          <w:spacing w:val="-4"/>
        </w:rPr>
        <w:t xml:space="preserve"> </w:t>
      </w:r>
      <w:r>
        <w:t>the</w:t>
      </w:r>
      <w:r>
        <w:rPr>
          <w:spacing w:val="-3"/>
        </w:rPr>
        <w:t xml:space="preserve"> </w:t>
      </w:r>
      <w:r>
        <w:t>name</w:t>
      </w:r>
      <w:r>
        <w:rPr>
          <w:spacing w:val="-2"/>
        </w:rPr>
        <w:t xml:space="preserve"> </w:t>
      </w:r>
      <w:r>
        <w:t>of</w:t>
      </w:r>
      <w:r>
        <w:rPr>
          <w:spacing w:val="-3"/>
        </w:rPr>
        <w:t xml:space="preserve"> </w:t>
      </w:r>
      <w:r>
        <w:t>the</w:t>
      </w:r>
      <w:r>
        <w:rPr>
          <w:spacing w:val="-2"/>
        </w:rPr>
        <w:t xml:space="preserve"> </w:t>
      </w:r>
      <w:r>
        <w:t>item</w:t>
      </w:r>
      <w:r>
        <w:rPr>
          <w:spacing w:val="-2"/>
        </w:rPr>
        <w:t xml:space="preserve"> </w:t>
      </w:r>
      <w:r>
        <w:t>for</w:t>
      </w:r>
      <w:r>
        <w:rPr>
          <w:spacing w:val="-2"/>
        </w:rPr>
        <w:t xml:space="preserve"> </w:t>
      </w:r>
      <w:r>
        <w:t>which</w:t>
      </w:r>
      <w:r>
        <w:rPr>
          <w:spacing w:val="-2"/>
        </w:rPr>
        <w:t xml:space="preserve"> </w:t>
      </w:r>
      <w:r>
        <w:t>transaction</w:t>
      </w:r>
      <w:r>
        <w:rPr>
          <w:spacing w:val="-3"/>
        </w:rPr>
        <w:t xml:space="preserve"> </w:t>
      </w:r>
      <w:r>
        <w:t>took</w:t>
      </w:r>
      <w:r>
        <w:rPr>
          <w:spacing w:val="-1"/>
        </w:rPr>
        <w:t xml:space="preserve"> </w:t>
      </w:r>
      <w:r>
        <w:rPr>
          <w:spacing w:val="-2"/>
        </w:rPr>
        <w:t>place.</w:t>
      </w:r>
    </w:p>
    <w:p w14:paraId="0781EDFC">
      <w:pPr>
        <w:pStyle w:val="6"/>
        <w:numPr>
          <w:ilvl w:val="2"/>
          <w:numId w:val="2"/>
        </w:numPr>
        <w:tabs>
          <w:tab w:val="left" w:pos="1067"/>
        </w:tabs>
        <w:spacing w:before="32" w:after="0" w:line="240" w:lineRule="auto"/>
        <w:ind w:left="1067" w:right="0" w:hanging="361"/>
        <w:jc w:val="left"/>
      </w:pPr>
      <w:r>
        <w:t>Line</w:t>
      </w:r>
      <w:r>
        <w:rPr>
          <w:spacing w:val="-5"/>
        </w:rPr>
        <w:t xml:space="preserve"> </w:t>
      </w:r>
      <w:r>
        <w:t>Number</w:t>
      </w:r>
      <w:r>
        <w:rPr>
          <w:spacing w:val="-1"/>
        </w:rPr>
        <w:t xml:space="preserve"> </w:t>
      </w:r>
      <w:r>
        <w:t>–</w:t>
      </w:r>
      <w:r>
        <w:rPr>
          <w:spacing w:val="-3"/>
        </w:rPr>
        <w:t xml:space="preserve"> </w:t>
      </w:r>
      <w:r>
        <w:t>It</w:t>
      </w:r>
      <w:r>
        <w:rPr>
          <w:spacing w:val="-1"/>
        </w:rPr>
        <w:t xml:space="preserve"> </w:t>
      </w:r>
      <w:r>
        <w:t>is</w:t>
      </w:r>
      <w:r>
        <w:rPr>
          <w:spacing w:val="-1"/>
        </w:rPr>
        <w:t xml:space="preserve"> </w:t>
      </w:r>
      <w:r>
        <w:t>the</w:t>
      </w:r>
      <w:r>
        <w:rPr>
          <w:spacing w:val="-5"/>
        </w:rPr>
        <w:t xml:space="preserve"> </w:t>
      </w:r>
      <w:r>
        <w:t>number</w:t>
      </w:r>
      <w:r>
        <w:rPr>
          <w:spacing w:val="-2"/>
        </w:rPr>
        <w:t xml:space="preserve"> </w:t>
      </w:r>
      <w:r>
        <w:t>of</w:t>
      </w:r>
      <w:r>
        <w:rPr>
          <w:spacing w:val="-1"/>
        </w:rPr>
        <w:t xml:space="preserve"> </w:t>
      </w:r>
      <w:r>
        <w:t>line</w:t>
      </w:r>
      <w:r>
        <w:rPr>
          <w:spacing w:val="-2"/>
        </w:rPr>
        <w:t xml:space="preserve"> </w:t>
      </w:r>
      <w:r>
        <w:t>from</w:t>
      </w:r>
      <w:r>
        <w:rPr>
          <w:spacing w:val="-2"/>
        </w:rPr>
        <w:t xml:space="preserve"> </w:t>
      </w:r>
      <w:r>
        <w:t>which</w:t>
      </w:r>
      <w:r>
        <w:rPr>
          <w:spacing w:val="-3"/>
        </w:rPr>
        <w:t xml:space="preserve"> </w:t>
      </w:r>
      <w:r>
        <w:t>it</w:t>
      </w:r>
      <w:r>
        <w:rPr>
          <w:spacing w:val="-1"/>
        </w:rPr>
        <w:t xml:space="preserve"> </w:t>
      </w:r>
      <w:r>
        <w:t>is</w:t>
      </w:r>
      <w:r>
        <w:rPr>
          <w:spacing w:val="-1"/>
        </w:rPr>
        <w:t xml:space="preserve"> </w:t>
      </w:r>
      <w:r>
        <w:rPr>
          <w:spacing w:val="-2"/>
        </w:rPr>
        <w:t>ordered.</w:t>
      </w:r>
    </w:p>
    <w:p w14:paraId="07B267D6">
      <w:pPr>
        <w:spacing w:after="0" w:line="240" w:lineRule="auto"/>
        <w:jc w:val="left"/>
        <w:sectPr>
          <w:pgSz w:w="12240" w:h="15840"/>
          <w:pgMar w:top="0" w:right="200" w:bottom="1120" w:left="1080" w:header="0" w:footer="939" w:gutter="0"/>
          <w:cols w:space="720" w:num="1"/>
        </w:sectPr>
      </w:pPr>
    </w:p>
    <w:p w14:paraId="3939CBF2">
      <w:pPr>
        <w:pStyle w:val="4"/>
        <w:spacing w:before="130"/>
        <w:ind w:right="132" w:firstLine="0"/>
        <w:jc w:val="right"/>
      </w:pPr>
      <w:r>
        <mc:AlternateContent>
          <mc:Choice Requires="wpg">
            <w:drawing>
              <wp:anchor distT="0" distB="0" distL="0" distR="0" simplePos="0" relativeHeight="251668480" behindDoc="1" locked="0" layoutInCell="1" allowOverlap="1">
                <wp:simplePos x="0" y="0"/>
                <wp:positionH relativeFrom="page">
                  <wp:posOffset>6339840</wp:posOffset>
                </wp:positionH>
                <wp:positionV relativeFrom="paragraph">
                  <wp:posOffset>0</wp:posOffset>
                </wp:positionV>
                <wp:extent cx="1432560" cy="1002030"/>
                <wp:effectExtent l="0" t="0" r="0" b="0"/>
                <wp:wrapNone/>
                <wp:docPr id="35" name="Group 35"/>
                <wp:cNvGraphicFramePr/>
                <a:graphic xmlns:a="http://schemas.openxmlformats.org/drawingml/2006/main">
                  <a:graphicData uri="http://schemas.microsoft.com/office/word/2010/wordprocessingGroup">
                    <wpg:wgp>
                      <wpg:cNvGrpSpPr/>
                      <wpg:grpSpPr>
                        <a:xfrm>
                          <a:off x="0" y="0"/>
                          <a:ext cx="1432560" cy="1002030"/>
                          <a:chOff x="0" y="0"/>
                          <a:chExt cx="1432560" cy="1002030"/>
                        </a:xfrm>
                      </wpg:grpSpPr>
                      <pic:pic xmlns:pic="http://schemas.openxmlformats.org/drawingml/2006/picture">
                        <pic:nvPicPr>
                          <pic:cNvPr id="36" name="Image 36"/>
                          <pic:cNvPicPr/>
                        </pic:nvPicPr>
                        <pic:blipFill>
                          <a:blip r:embed="rId11" cstate="print"/>
                          <a:stretch>
                            <a:fillRect/>
                          </a:stretch>
                        </pic:blipFill>
                        <pic:spPr>
                          <a:xfrm>
                            <a:off x="6350" y="0"/>
                            <a:ext cx="1426210" cy="995679"/>
                          </a:xfrm>
                          <a:prstGeom prst="rect">
                            <a:avLst/>
                          </a:prstGeom>
                        </pic:spPr>
                      </pic:pic>
                      <wps:wsp>
                        <wps:cNvPr id="37" name="Graphic 37"/>
                        <wps:cNvSpPr/>
                        <wps:spPr>
                          <a:xfrm>
                            <a:off x="6350" y="757"/>
                            <a:ext cx="1426210" cy="995044"/>
                          </a:xfrm>
                          <a:custGeom>
                            <a:avLst/>
                            <a:gdLst/>
                            <a:ahLst/>
                            <a:cxnLst/>
                            <a:rect l="l" t="t" r="r" b="b"/>
                            <a:pathLst>
                              <a:path w="1426210" h="995044">
                                <a:moveTo>
                                  <a:pt x="0" y="994922"/>
                                </a:moveTo>
                                <a:lnTo>
                                  <a:pt x="1426210" y="994922"/>
                                </a:lnTo>
                              </a:path>
                              <a:path w="1426210" h="995044">
                                <a:moveTo>
                                  <a:pt x="0" y="0"/>
                                </a:moveTo>
                                <a:lnTo>
                                  <a:pt x="0" y="994922"/>
                                </a:lnTo>
                              </a:path>
                            </a:pathLst>
                          </a:custGeom>
                          <a:ln w="12700">
                            <a:solidFill>
                              <a:srgbClr val="FFFFFF"/>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499.2pt;margin-top:0pt;height:78.9pt;width:112.8pt;mso-position-horizontal-relative:page;z-index:-251648000;mso-width-relative:page;mso-height-relative:page;" coordsize="1432560,1002030" o:gfxdata="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">
                <o:lock v:ext="edit" aspectratio="f"/>
                <v:shape id="Image 36" o:spid="_x0000_s1026" o:spt="75" type="#_x0000_t75" style="position:absolute;left:6350;top:0;height:995679;width:1426210;" filled="f" o:preferrelative="t" stroked="f" coordsize="21600,21600" o:gfxdata="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pbNy8AAAA&#10;2wAAAA8AAAAAAAAAAQAgAAAAIgAAAGRycy9kb3ducmV2LnhtbFBLAQIUABQAAAAIAIdO4kAzLwWe&#10;OwAAADkAAAAQAAAAAAAAAAEAIAAAAAsBAABkcnMvc2hhcGV4bWwueG1sUEsFBgAAAAAGAAYAWwEA&#10;ALUDAAAAAA==&#10;">
                  <v:fill on="f" focussize="0,0"/>
                  <v:stroke on="f"/>
                  <v:imagedata r:id="rId11" o:title=""/>
                  <o:lock v:ext="edit" aspectratio="f"/>
                </v:shape>
                <v:shape id="Graphic 37" o:spid="_x0000_s1026" o:spt="100" style="position:absolute;left:6350;top:757;height:995044;width:1426210;" filled="f" stroked="t" coordsize="1426210,995044" o:gfxdata="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Kv728AAAA&#10;2wAAAA8AAAAAAAAAAQAgAAAAIgAAAGRycy9kb3ducmV2LnhtbFBLAQIUABQAAAAIAIdO4kAzLwWe&#10;OwAAADkAAAAQAAAAAAAAAAEAIAAAAAsBAABkcnMvc2hhcGV4bWwueG1sUEsFBgAAAAAGAAYAWwEA&#10;ALUDAAAAAA==&#10;" path="m0,994922l1426210,994922em0,0l0,994922e">
                  <v:fill on="f" focussize="0,0"/>
                  <v:stroke weight="1pt" color="#FFFFFF" joinstyle="round"/>
                  <v:imagedata o:title=""/>
                  <o:lock v:ext="edit" aspectratio="f"/>
                  <v:textbox inset="0mm,0mm,0mm,0mm"/>
                </v:shape>
              </v:group>
            </w:pict>
          </mc:Fallback>
        </mc:AlternateContent>
      </w:r>
      <w:r>
        <w:rPr>
          <w:color w:val="FFFFFF"/>
          <w:spacing w:val="-10"/>
        </w:rPr>
        <w:t>8</w:t>
      </w:r>
    </w:p>
    <w:p w14:paraId="1423A619">
      <w:pPr>
        <w:pStyle w:val="9"/>
        <w:spacing w:before="90"/>
        <w:rPr>
          <w:b/>
          <w:sz w:val="23"/>
        </w:rPr>
      </w:pPr>
    </w:p>
    <w:p w14:paraId="3A44066C">
      <w:pPr>
        <w:pStyle w:val="6"/>
        <w:numPr>
          <w:ilvl w:val="2"/>
          <w:numId w:val="2"/>
        </w:numPr>
        <w:tabs>
          <w:tab w:val="left" w:pos="1066"/>
        </w:tabs>
        <w:spacing w:before="0" w:after="0" w:line="240" w:lineRule="auto"/>
        <w:ind w:left="1066" w:right="0" w:hanging="360"/>
        <w:jc w:val="left"/>
      </w:pPr>
      <w:r>
        <w:t>List</w:t>
      </w:r>
      <w:r>
        <w:rPr>
          <w:spacing w:val="-1"/>
        </w:rPr>
        <w:t xml:space="preserve"> </w:t>
      </w:r>
      <w:r>
        <w:t>Price</w:t>
      </w:r>
      <w:r>
        <w:rPr>
          <w:spacing w:val="-2"/>
        </w:rPr>
        <w:t xml:space="preserve"> </w:t>
      </w:r>
      <w:r>
        <w:t>–</w:t>
      </w:r>
      <w:r>
        <w:rPr>
          <w:spacing w:val="-3"/>
        </w:rPr>
        <w:t xml:space="preserve"> </w:t>
      </w:r>
      <w:r>
        <w:t>It</w:t>
      </w:r>
      <w:r>
        <w:rPr>
          <w:spacing w:val="-1"/>
        </w:rPr>
        <w:t xml:space="preserve"> </w:t>
      </w:r>
      <w:r>
        <w:t>is</w:t>
      </w:r>
      <w:r>
        <w:rPr>
          <w:spacing w:val="-4"/>
        </w:rPr>
        <w:t xml:space="preserve"> </w:t>
      </w:r>
      <w:r>
        <w:t>the</w:t>
      </w:r>
      <w:r>
        <w:rPr>
          <w:spacing w:val="-2"/>
        </w:rPr>
        <w:t xml:space="preserve"> </w:t>
      </w:r>
      <w:r>
        <w:t>price</w:t>
      </w:r>
      <w:r>
        <w:rPr>
          <w:spacing w:val="-4"/>
        </w:rPr>
        <w:t xml:space="preserve"> </w:t>
      </w:r>
      <w:r>
        <w:t>quoted</w:t>
      </w:r>
      <w:r>
        <w:rPr>
          <w:spacing w:val="-3"/>
        </w:rPr>
        <w:t xml:space="preserve"> </w:t>
      </w:r>
      <w:r>
        <w:t>by</w:t>
      </w:r>
      <w:r>
        <w:rPr>
          <w:spacing w:val="-2"/>
        </w:rPr>
        <w:t xml:space="preserve"> </w:t>
      </w:r>
      <w:r>
        <w:t>the</w:t>
      </w:r>
      <w:r>
        <w:rPr>
          <w:spacing w:val="-2"/>
        </w:rPr>
        <w:t xml:space="preserve"> manufacturer.</w:t>
      </w:r>
    </w:p>
    <w:p w14:paraId="5B44B8DD">
      <w:pPr>
        <w:pStyle w:val="6"/>
        <w:numPr>
          <w:ilvl w:val="2"/>
          <w:numId w:val="2"/>
        </w:numPr>
        <w:tabs>
          <w:tab w:val="left" w:pos="1066"/>
        </w:tabs>
        <w:spacing w:before="35" w:after="0" w:line="240" w:lineRule="auto"/>
        <w:ind w:left="1066" w:right="0" w:hanging="360"/>
        <w:jc w:val="left"/>
      </w:pPr>
      <w:r>
        <w:t>Order</w:t>
      </w:r>
      <w:r>
        <w:rPr>
          <w:spacing w:val="-5"/>
        </w:rPr>
        <w:t xml:space="preserve"> </w:t>
      </w:r>
      <w:r>
        <w:t>Number</w:t>
      </w:r>
      <w:r>
        <w:rPr>
          <w:spacing w:val="-1"/>
        </w:rPr>
        <w:t xml:space="preserve"> </w:t>
      </w:r>
      <w:r>
        <w:t>–</w:t>
      </w:r>
      <w:r>
        <w:rPr>
          <w:spacing w:val="-3"/>
        </w:rPr>
        <w:t xml:space="preserve"> </w:t>
      </w:r>
      <w:r>
        <w:t>It</w:t>
      </w:r>
      <w:r>
        <w:rPr>
          <w:spacing w:val="-1"/>
        </w:rPr>
        <w:t xml:space="preserve"> </w:t>
      </w:r>
      <w:r>
        <w:t>is</w:t>
      </w:r>
      <w:r>
        <w:rPr>
          <w:spacing w:val="-5"/>
        </w:rPr>
        <w:t xml:space="preserve"> </w:t>
      </w:r>
      <w:r>
        <w:t>the</w:t>
      </w:r>
      <w:r>
        <w:rPr>
          <w:spacing w:val="-3"/>
        </w:rPr>
        <w:t xml:space="preserve"> </w:t>
      </w:r>
      <w:r>
        <w:t>Unique</w:t>
      </w:r>
      <w:r>
        <w:rPr>
          <w:spacing w:val="-4"/>
        </w:rPr>
        <w:t xml:space="preserve"> </w:t>
      </w:r>
      <w:r>
        <w:t>Number</w:t>
      </w:r>
      <w:r>
        <w:rPr>
          <w:spacing w:val="-2"/>
        </w:rPr>
        <w:t xml:space="preserve"> </w:t>
      </w:r>
      <w:r>
        <w:t>for</w:t>
      </w:r>
      <w:r>
        <w:rPr>
          <w:spacing w:val="-3"/>
        </w:rPr>
        <w:t xml:space="preserve"> </w:t>
      </w:r>
      <w:r>
        <w:t>the</w:t>
      </w:r>
      <w:r>
        <w:rPr>
          <w:spacing w:val="-3"/>
        </w:rPr>
        <w:t xml:space="preserve"> </w:t>
      </w:r>
      <w:r>
        <w:t>particular</w:t>
      </w:r>
      <w:r>
        <w:rPr>
          <w:spacing w:val="-2"/>
        </w:rPr>
        <w:t xml:space="preserve"> order.</w:t>
      </w:r>
    </w:p>
    <w:p w14:paraId="741BF721">
      <w:pPr>
        <w:pStyle w:val="6"/>
        <w:numPr>
          <w:ilvl w:val="2"/>
          <w:numId w:val="2"/>
        </w:numPr>
        <w:tabs>
          <w:tab w:val="left" w:pos="1066"/>
        </w:tabs>
        <w:spacing w:before="32" w:after="0" w:line="240" w:lineRule="auto"/>
        <w:ind w:left="1066" w:right="0" w:hanging="360"/>
        <w:jc w:val="left"/>
      </w:pPr>
      <w:r>
        <w:t>Promised</w:t>
      </w:r>
      <w:r>
        <w:rPr>
          <w:spacing w:val="-6"/>
        </w:rPr>
        <w:t xml:space="preserve"> </w:t>
      </w:r>
      <w:r>
        <w:t>delivery</w:t>
      </w:r>
      <w:r>
        <w:rPr>
          <w:spacing w:val="-3"/>
        </w:rPr>
        <w:t xml:space="preserve"> </w:t>
      </w:r>
      <w:r>
        <w:t>date</w:t>
      </w:r>
      <w:r>
        <w:rPr>
          <w:spacing w:val="-2"/>
        </w:rPr>
        <w:t xml:space="preserve"> </w:t>
      </w:r>
      <w:r>
        <w:t>–</w:t>
      </w:r>
      <w:r>
        <w:rPr>
          <w:spacing w:val="-3"/>
        </w:rPr>
        <w:t xml:space="preserve"> </w:t>
      </w:r>
      <w:r>
        <w:t>It</w:t>
      </w:r>
      <w:r>
        <w:rPr>
          <w:spacing w:val="-2"/>
        </w:rPr>
        <w:t xml:space="preserve"> </w:t>
      </w:r>
      <w:r>
        <w:t>is</w:t>
      </w:r>
      <w:r>
        <w:rPr>
          <w:spacing w:val="-5"/>
        </w:rPr>
        <w:t xml:space="preserve"> </w:t>
      </w:r>
      <w:r>
        <w:t>the</w:t>
      </w:r>
      <w:r>
        <w:rPr>
          <w:spacing w:val="-3"/>
        </w:rPr>
        <w:t xml:space="preserve"> </w:t>
      </w:r>
      <w:r>
        <w:t>date</w:t>
      </w:r>
      <w:r>
        <w:rPr>
          <w:spacing w:val="-2"/>
        </w:rPr>
        <w:t xml:space="preserve"> </w:t>
      </w:r>
      <w:r>
        <w:t>provided</w:t>
      </w:r>
      <w:r>
        <w:rPr>
          <w:spacing w:val="-1"/>
        </w:rPr>
        <w:t xml:space="preserve"> </w:t>
      </w:r>
      <w:r>
        <w:t>on</w:t>
      </w:r>
      <w:r>
        <w:rPr>
          <w:spacing w:val="-3"/>
        </w:rPr>
        <w:t xml:space="preserve"> </w:t>
      </w:r>
      <w:r>
        <w:t>which</w:t>
      </w:r>
      <w:r>
        <w:rPr>
          <w:spacing w:val="-4"/>
        </w:rPr>
        <w:t xml:space="preserve"> </w:t>
      </w:r>
      <w:r>
        <w:t>delivery</w:t>
      </w:r>
      <w:r>
        <w:rPr>
          <w:spacing w:val="-3"/>
        </w:rPr>
        <w:t xml:space="preserve"> </w:t>
      </w:r>
      <w:r>
        <w:t>is</w:t>
      </w:r>
      <w:r>
        <w:rPr>
          <w:spacing w:val="-2"/>
        </w:rPr>
        <w:t xml:space="preserve"> expected.</w:t>
      </w:r>
    </w:p>
    <w:p w14:paraId="0EFC1BED">
      <w:pPr>
        <w:pStyle w:val="6"/>
        <w:numPr>
          <w:ilvl w:val="2"/>
          <w:numId w:val="2"/>
        </w:numPr>
        <w:tabs>
          <w:tab w:val="left" w:pos="1066"/>
        </w:tabs>
        <w:spacing w:before="35" w:after="0" w:line="240" w:lineRule="auto"/>
        <w:ind w:left="1066" w:right="0" w:hanging="360"/>
        <w:jc w:val="left"/>
      </w:pPr>
      <w:r>
        <w:t>Sales</w:t>
      </w:r>
      <w:r>
        <w:rPr>
          <w:spacing w:val="-5"/>
        </w:rPr>
        <w:t xml:space="preserve"> </w:t>
      </w:r>
      <w:r>
        <w:t>Amount –</w:t>
      </w:r>
      <w:r>
        <w:rPr>
          <w:spacing w:val="-3"/>
        </w:rPr>
        <w:t xml:space="preserve"> </w:t>
      </w:r>
      <w:r>
        <w:t>It</w:t>
      </w:r>
      <w:r>
        <w:rPr>
          <w:spacing w:val="-1"/>
        </w:rPr>
        <w:t xml:space="preserve"> </w:t>
      </w:r>
      <w:r>
        <w:t>is</w:t>
      </w:r>
      <w:r>
        <w:rPr>
          <w:spacing w:val="-3"/>
        </w:rPr>
        <w:t xml:space="preserve"> </w:t>
      </w:r>
      <w:r>
        <w:t>the</w:t>
      </w:r>
      <w:r>
        <w:rPr>
          <w:spacing w:val="-5"/>
        </w:rPr>
        <w:t xml:space="preserve"> </w:t>
      </w:r>
      <w:r>
        <w:t>Product</w:t>
      </w:r>
      <w:r>
        <w:rPr>
          <w:spacing w:val="-2"/>
        </w:rPr>
        <w:t xml:space="preserve"> </w:t>
      </w:r>
      <w:r>
        <w:t>of</w:t>
      </w:r>
      <w:r>
        <w:rPr>
          <w:spacing w:val="-1"/>
        </w:rPr>
        <w:t xml:space="preserve"> </w:t>
      </w:r>
      <w:r>
        <w:t>Sales</w:t>
      </w:r>
      <w:r>
        <w:rPr>
          <w:spacing w:val="-3"/>
        </w:rPr>
        <w:t xml:space="preserve"> </w:t>
      </w:r>
      <w:r>
        <w:t>Price</w:t>
      </w:r>
      <w:r>
        <w:rPr>
          <w:spacing w:val="-5"/>
        </w:rPr>
        <w:t xml:space="preserve"> </w:t>
      </w:r>
      <w:r>
        <w:t>and</w:t>
      </w:r>
      <w:r>
        <w:rPr>
          <w:spacing w:val="-3"/>
        </w:rPr>
        <w:t xml:space="preserve"> </w:t>
      </w:r>
      <w:r>
        <w:rPr>
          <w:spacing w:val="-2"/>
        </w:rPr>
        <w:t>Quantity.</w:t>
      </w:r>
    </w:p>
    <w:p w14:paraId="72C41CD3">
      <w:pPr>
        <w:pStyle w:val="6"/>
        <w:numPr>
          <w:ilvl w:val="2"/>
          <w:numId w:val="2"/>
        </w:numPr>
        <w:tabs>
          <w:tab w:val="left" w:pos="1066"/>
        </w:tabs>
        <w:spacing w:before="32" w:after="0" w:line="240" w:lineRule="auto"/>
        <w:ind w:left="1066" w:right="0" w:hanging="360"/>
        <w:jc w:val="left"/>
      </w:pPr>
      <w:r>
        <w:t>Sales</w:t>
      </w:r>
      <w:r>
        <w:rPr>
          <w:spacing w:val="-5"/>
        </w:rPr>
        <w:t xml:space="preserve"> </w:t>
      </w:r>
      <w:r>
        <w:t>amount</w:t>
      </w:r>
      <w:r>
        <w:rPr>
          <w:spacing w:val="-1"/>
        </w:rPr>
        <w:t xml:space="preserve"> </w:t>
      </w:r>
      <w:r>
        <w:t>based</w:t>
      </w:r>
      <w:r>
        <w:rPr>
          <w:spacing w:val="-4"/>
        </w:rPr>
        <w:t xml:space="preserve"> </w:t>
      </w:r>
      <w:r>
        <w:t>on</w:t>
      </w:r>
      <w:r>
        <w:rPr>
          <w:spacing w:val="-1"/>
        </w:rPr>
        <w:t xml:space="preserve"> </w:t>
      </w:r>
      <w:r>
        <w:t>List</w:t>
      </w:r>
      <w:r>
        <w:rPr>
          <w:spacing w:val="-2"/>
        </w:rPr>
        <w:t xml:space="preserve"> </w:t>
      </w:r>
      <w:r>
        <w:t>Price</w:t>
      </w:r>
      <w:r>
        <w:rPr>
          <w:spacing w:val="1"/>
        </w:rPr>
        <w:t xml:space="preserve"> </w:t>
      </w:r>
      <w:r>
        <w:t>–</w:t>
      </w:r>
      <w:r>
        <w:rPr>
          <w:spacing w:val="-4"/>
        </w:rPr>
        <w:t xml:space="preserve"> </w:t>
      </w:r>
      <w:r>
        <w:t>It</w:t>
      </w:r>
      <w:r>
        <w:rPr>
          <w:spacing w:val="-3"/>
        </w:rPr>
        <w:t xml:space="preserve"> </w:t>
      </w:r>
      <w:r>
        <w:t>is</w:t>
      </w:r>
      <w:r>
        <w:rPr>
          <w:spacing w:val="-3"/>
        </w:rPr>
        <w:t xml:space="preserve"> </w:t>
      </w:r>
      <w:r>
        <w:t>the</w:t>
      </w:r>
      <w:r>
        <w:rPr>
          <w:spacing w:val="-3"/>
        </w:rPr>
        <w:t xml:space="preserve"> </w:t>
      </w:r>
      <w:r>
        <w:t>product</w:t>
      </w:r>
      <w:r>
        <w:rPr>
          <w:spacing w:val="-2"/>
        </w:rPr>
        <w:t xml:space="preserve"> </w:t>
      </w:r>
      <w:r>
        <w:t>of</w:t>
      </w:r>
      <w:r>
        <w:rPr>
          <w:spacing w:val="-1"/>
        </w:rPr>
        <w:t xml:space="preserve"> </w:t>
      </w:r>
      <w:r>
        <w:t>List</w:t>
      </w:r>
      <w:r>
        <w:rPr>
          <w:spacing w:val="-2"/>
        </w:rPr>
        <w:t xml:space="preserve"> </w:t>
      </w:r>
      <w:r>
        <w:t>price</w:t>
      </w:r>
      <w:r>
        <w:rPr>
          <w:spacing w:val="-4"/>
        </w:rPr>
        <w:t xml:space="preserve"> </w:t>
      </w:r>
      <w:r>
        <w:t>and</w:t>
      </w:r>
      <w:r>
        <w:rPr>
          <w:spacing w:val="-3"/>
        </w:rPr>
        <w:t xml:space="preserve"> </w:t>
      </w:r>
      <w:r>
        <w:rPr>
          <w:spacing w:val="-2"/>
        </w:rPr>
        <w:t>Quantity.</w:t>
      </w:r>
    </w:p>
    <w:p w14:paraId="1AB13EA2">
      <w:pPr>
        <w:pStyle w:val="6"/>
        <w:numPr>
          <w:ilvl w:val="2"/>
          <w:numId w:val="2"/>
        </w:numPr>
        <w:tabs>
          <w:tab w:val="left" w:pos="1066"/>
        </w:tabs>
        <w:spacing w:before="34" w:after="0" w:line="240" w:lineRule="auto"/>
        <w:ind w:left="1066" w:right="0" w:hanging="360"/>
        <w:jc w:val="left"/>
      </w:pPr>
      <w:r>
        <w:t>Sales</w:t>
      </w:r>
      <w:r>
        <w:rPr>
          <w:spacing w:val="-5"/>
        </w:rPr>
        <w:t xml:space="preserve"> </w:t>
      </w:r>
      <w:r>
        <w:t>Cost</w:t>
      </w:r>
      <w:r>
        <w:rPr>
          <w:spacing w:val="-2"/>
        </w:rPr>
        <w:t xml:space="preserve"> </w:t>
      </w:r>
      <w:r>
        <w:t>amount –</w:t>
      </w:r>
      <w:r>
        <w:rPr>
          <w:spacing w:val="-3"/>
        </w:rPr>
        <w:t xml:space="preserve"> </w:t>
      </w:r>
      <w:r>
        <w:t>It</w:t>
      </w:r>
      <w:r>
        <w:rPr>
          <w:spacing w:val="-2"/>
        </w:rPr>
        <w:t xml:space="preserve"> </w:t>
      </w:r>
      <w:r>
        <w:t>is</w:t>
      </w:r>
      <w:r>
        <w:rPr>
          <w:spacing w:val="-3"/>
        </w:rPr>
        <w:t xml:space="preserve"> </w:t>
      </w:r>
      <w:r>
        <w:t>the</w:t>
      </w:r>
      <w:r>
        <w:rPr>
          <w:spacing w:val="-3"/>
        </w:rPr>
        <w:t xml:space="preserve"> </w:t>
      </w:r>
      <w:r>
        <w:t>amount</w:t>
      </w:r>
      <w:r>
        <w:rPr>
          <w:spacing w:val="-2"/>
        </w:rPr>
        <w:t xml:space="preserve"> </w:t>
      </w:r>
      <w:r>
        <w:t>caused</w:t>
      </w:r>
      <w:r>
        <w:rPr>
          <w:spacing w:val="-4"/>
        </w:rPr>
        <w:t xml:space="preserve"> </w:t>
      </w:r>
      <w:r>
        <w:t>for</w:t>
      </w:r>
      <w:r>
        <w:rPr>
          <w:spacing w:val="-2"/>
        </w:rPr>
        <w:t xml:space="preserve"> </w:t>
      </w:r>
      <w:r>
        <w:t>making</w:t>
      </w:r>
      <w:r>
        <w:rPr>
          <w:spacing w:val="-4"/>
        </w:rPr>
        <w:t xml:space="preserve"> </w:t>
      </w:r>
      <w:r>
        <w:t>sales</w:t>
      </w:r>
      <w:r>
        <w:rPr>
          <w:spacing w:val="-3"/>
        </w:rPr>
        <w:t xml:space="preserve"> </w:t>
      </w:r>
      <w:r>
        <w:t>of</w:t>
      </w:r>
      <w:r>
        <w:rPr>
          <w:spacing w:val="-2"/>
        </w:rPr>
        <w:t xml:space="preserve"> </w:t>
      </w:r>
      <w:r>
        <w:t>the</w:t>
      </w:r>
      <w:r>
        <w:rPr>
          <w:spacing w:val="4"/>
        </w:rPr>
        <w:t xml:space="preserve"> </w:t>
      </w:r>
      <w:r>
        <w:rPr>
          <w:spacing w:val="-2"/>
        </w:rPr>
        <w:t>item.</w:t>
      </w:r>
    </w:p>
    <w:p w14:paraId="177856A0">
      <w:pPr>
        <w:pStyle w:val="6"/>
        <w:numPr>
          <w:ilvl w:val="2"/>
          <w:numId w:val="2"/>
        </w:numPr>
        <w:tabs>
          <w:tab w:val="left" w:pos="1066"/>
        </w:tabs>
        <w:spacing w:before="33" w:after="0" w:line="240" w:lineRule="auto"/>
        <w:ind w:left="1066" w:right="0" w:hanging="360"/>
        <w:jc w:val="left"/>
      </w:pPr>
      <w:r>
        <w:t>Sales</w:t>
      </w:r>
      <w:r>
        <w:rPr>
          <w:spacing w:val="-6"/>
        </w:rPr>
        <w:t xml:space="preserve"> </w:t>
      </w:r>
      <w:r>
        <w:t>Margin</w:t>
      </w:r>
      <w:r>
        <w:rPr>
          <w:spacing w:val="-4"/>
        </w:rPr>
        <w:t xml:space="preserve"> </w:t>
      </w:r>
      <w:r>
        <w:t>amount -</w:t>
      </w:r>
      <w:r>
        <w:rPr>
          <w:spacing w:val="-3"/>
        </w:rPr>
        <w:t xml:space="preserve"> </w:t>
      </w:r>
      <w:r>
        <w:t>It</w:t>
      </w:r>
      <w:r>
        <w:rPr>
          <w:spacing w:val="-2"/>
        </w:rPr>
        <w:t xml:space="preserve"> </w:t>
      </w:r>
      <w:r>
        <w:t>is</w:t>
      </w:r>
      <w:r>
        <w:rPr>
          <w:spacing w:val="-3"/>
        </w:rPr>
        <w:t xml:space="preserve"> </w:t>
      </w:r>
      <w:r>
        <w:t>the</w:t>
      </w:r>
      <w:r>
        <w:rPr>
          <w:spacing w:val="-4"/>
        </w:rPr>
        <w:t xml:space="preserve"> </w:t>
      </w:r>
      <w:r>
        <w:t>difference</w:t>
      </w:r>
      <w:r>
        <w:rPr>
          <w:spacing w:val="-4"/>
        </w:rPr>
        <w:t xml:space="preserve"> </w:t>
      </w:r>
      <w:r>
        <w:t>between</w:t>
      </w:r>
      <w:r>
        <w:rPr>
          <w:spacing w:val="-4"/>
        </w:rPr>
        <w:t xml:space="preserve"> </w:t>
      </w:r>
      <w:r>
        <w:t>Sales</w:t>
      </w:r>
      <w:r>
        <w:rPr>
          <w:spacing w:val="-3"/>
        </w:rPr>
        <w:t xml:space="preserve"> </w:t>
      </w:r>
      <w:r>
        <w:t>amount</w:t>
      </w:r>
      <w:r>
        <w:rPr>
          <w:spacing w:val="-2"/>
        </w:rPr>
        <w:t xml:space="preserve"> </w:t>
      </w:r>
      <w:r>
        <w:t>and</w:t>
      </w:r>
      <w:r>
        <w:rPr>
          <w:spacing w:val="-4"/>
        </w:rPr>
        <w:t xml:space="preserve"> </w:t>
      </w:r>
      <w:r>
        <w:t>Sales</w:t>
      </w:r>
      <w:r>
        <w:rPr>
          <w:spacing w:val="-3"/>
        </w:rPr>
        <w:t xml:space="preserve"> </w:t>
      </w:r>
      <w:r>
        <w:t>cost</w:t>
      </w:r>
      <w:r>
        <w:rPr>
          <w:spacing w:val="-2"/>
        </w:rPr>
        <w:t xml:space="preserve"> amount.</w:t>
      </w:r>
    </w:p>
    <w:p w14:paraId="375C0066">
      <w:pPr>
        <w:pStyle w:val="6"/>
        <w:numPr>
          <w:ilvl w:val="2"/>
          <w:numId w:val="2"/>
        </w:numPr>
        <w:tabs>
          <w:tab w:val="left" w:pos="1066"/>
        </w:tabs>
        <w:spacing w:before="34" w:after="0" w:line="240" w:lineRule="auto"/>
        <w:ind w:left="1066" w:right="0" w:hanging="360"/>
        <w:jc w:val="left"/>
      </w:pPr>
      <w:r>
        <w:t>Sales</w:t>
      </w:r>
      <w:r>
        <w:rPr>
          <w:spacing w:val="-5"/>
        </w:rPr>
        <w:t xml:space="preserve"> </w:t>
      </w:r>
      <w:r>
        <w:t>Price</w:t>
      </w:r>
      <w:r>
        <w:rPr>
          <w:spacing w:val="-2"/>
        </w:rPr>
        <w:t xml:space="preserve"> </w:t>
      </w:r>
      <w:r>
        <w:t>–</w:t>
      </w:r>
      <w:r>
        <w:rPr>
          <w:spacing w:val="-3"/>
        </w:rPr>
        <w:t xml:space="preserve"> </w:t>
      </w:r>
      <w:r>
        <w:t>It</w:t>
      </w:r>
      <w:r>
        <w:rPr>
          <w:spacing w:val="-1"/>
        </w:rPr>
        <w:t xml:space="preserve"> </w:t>
      </w:r>
      <w:r>
        <w:t>is</w:t>
      </w:r>
      <w:r>
        <w:rPr>
          <w:spacing w:val="-2"/>
        </w:rPr>
        <w:t xml:space="preserve"> </w:t>
      </w:r>
      <w:r>
        <w:t>the</w:t>
      </w:r>
      <w:r>
        <w:rPr>
          <w:spacing w:val="-3"/>
        </w:rPr>
        <w:t xml:space="preserve"> </w:t>
      </w:r>
      <w:r>
        <w:t>price</w:t>
      </w:r>
      <w:r>
        <w:rPr>
          <w:spacing w:val="-3"/>
        </w:rPr>
        <w:t xml:space="preserve"> </w:t>
      </w:r>
      <w:r>
        <w:t>at</w:t>
      </w:r>
      <w:r>
        <w:rPr>
          <w:spacing w:val="-1"/>
        </w:rPr>
        <w:t xml:space="preserve"> </w:t>
      </w:r>
      <w:r>
        <w:t>which</w:t>
      </w:r>
      <w:r>
        <w:rPr>
          <w:spacing w:val="-3"/>
        </w:rPr>
        <w:t xml:space="preserve"> </w:t>
      </w:r>
      <w:r>
        <w:t>Item</w:t>
      </w:r>
      <w:r>
        <w:rPr>
          <w:spacing w:val="-2"/>
        </w:rPr>
        <w:t xml:space="preserve"> </w:t>
      </w:r>
      <w:r>
        <w:t>is</w:t>
      </w:r>
      <w:r>
        <w:rPr>
          <w:spacing w:val="-2"/>
        </w:rPr>
        <w:t xml:space="preserve"> Sold.</w:t>
      </w:r>
    </w:p>
    <w:p w14:paraId="0222A5C9">
      <w:pPr>
        <w:pStyle w:val="6"/>
        <w:numPr>
          <w:ilvl w:val="2"/>
          <w:numId w:val="2"/>
        </w:numPr>
        <w:tabs>
          <w:tab w:val="left" w:pos="1066"/>
        </w:tabs>
        <w:spacing w:before="32" w:after="0" w:line="240" w:lineRule="auto"/>
        <w:ind w:left="1066" w:right="0" w:hanging="360"/>
        <w:jc w:val="left"/>
      </w:pPr>
      <w:r>
        <w:t>Sales</w:t>
      </w:r>
      <w:r>
        <w:rPr>
          <w:spacing w:val="-5"/>
        </w:rPr>
        <w:t xml:space="preserve"> </w:t>
      </w:r>
      <w:r>
        <w:t>Quantity</w:t>
      </w:r>
      <w:r>
        <w:rPr>
          <w:spacing w:val="-1"/>
        </w:rPr>
        <w:t xml:space="preserve"> </w:t>
      </w:r>
      <w:r>
        <w:t>–</w:t>
      </w:r>
      <w:r>
        <w:rPr>
          <w:spacing w:val="-2"/>
        </w:rPr>
        <w:t xml:space="preserve"> </w:t>
      </w:r>
      <w:r>
        <w:t>It</w:t>
      </w:r>
      <w:r>
        <w:rPr>
          <w:spacing w:val="-1"/>
        </w:rPr>
        <w:t xml:space="preserve"> </w:t>
      </w:r>
      <w:r>
        <w:t>is</w:t>
      </w:r>
      <w:r>
        <w:rPr>
          <w:spacing w:val="-4"/>
        </w:rPr>
        <w:t xml:space="preserve"> </w:t>
      </w:r>
      <w:r>
        <w:t>the</w:t>
      </w:r>
      <w:r>
        <w:rPr>
          <w:spacing w:val="-3"/>
        </w:rPr>
        <w:t xml:space="preserve"> </w:t>
      </w:r>
      <w:r>
        <w:t>quantity</w:t>
      </w:r>
      <w:r>
        <w:rPr>
          <w:spacing w:val="-2"/>
        </w:rPr>
        <w:t xml:space="preserve"> </w:t>
      </w:r>
      <w:r>
        <w:t>of</w:t>
      </w:r>
      <w:r>
        <w:rPr>
          <w:spacing w:val="-1"/>
        </w:rPr>
        <w:t xml:space="preserve"> </w:t>
      </w:r>
      <w:r>
        <w:t>the</w:t>
      </w:r>
      <w:r>
        <w:rPr>
          <w:spacing w:val="-3"/>
        </w:rPr>
        <w:t xml:space="preserve"> </w:t>
      </w:r>
      <w:r>
        <w:t>ordered</w:t>
      </w:r>
      <w:r>
        <w:rPr>
          <w:spacing w:val="-3"/>
        </w:rPr>
        <w:t xml:space="preserve"> </w:t>
      </w:r>
      <w:r>
        <w:rPr>
          <w:spacing w:val="-2"/>
        </w:rPr>
        <w:t>item.</w:t>
      </w:r>
    </w:p>
    <w:p w14:paraId="78FAC5D1">
      <w:pPr>
        <w:pStyle w:val="6"/>
        <w:numPr>
          <w:ilvl w:val="2"/>
          <w:numId w:val="2"/>
        </w:numPr>
        <w:tabs>
          <w:tab w:val="left" w:pos="1066"/>
        </w:tabs>
        <w:spacing w:before="32" w:after="0" w:line="240" w:lineRule="auto"/>
        <w:ind w:left="1066" w:right="0" w:hanging="360"/>
        <w:jc w:val="left"/>
      </w:pPr>
      <w:r>
        <w:t>Sales</w:t>
      </w:r>
      <w:r>
        <w:rPr>
          <w:spacing w:val="-4"/>
        </w:rPr>
        <w:t xml:space="preserve"> </w:t>
      </w:r>
      <w:r>
        <w:t>Rep.</w:t>
      </w:r>
      <w:r>
        <w:rPr>
          <w:spacing w:val="-1"/>
        </w:rPr>
        <w:t xml:space="preserve"> </w:t>
      </w:r>
      <w:r>
        <w:t>–</w:t>
      </w:r>
      <w:r>
        <w:rPr>
          <w:spacing w:val="-3"/>
        </w:rPr>
        <w:t xml:space="preserve"> </w:t>
      </w:r>
      <w:r>
        <w:t>It</w:t>
      </w:r>
      <w:r>
        <w:rPr>
          <w:spacing w:val="-1"/>
        </w:rPr>
        <w:t xml:space="preserve"> </w:t>
      </w:r>
      <w:r>
        <w:t>is</w:t>
      </w:r>
      <w:r>
        <w:rPr>
          <w:spacing w:val="-1"/>
        </w:rPr>
        <w:t xml:space="preserve"> </w:t>
      </w:r>
      <w:r>
        <w:t>the</w:t>
      </w:r>
      <w:r>
        <w:rPr>
          <w:spacing w:val="-3"/>
        </w:rPr>
        <w:t xml:space="preserve"> </w:t>
      </w:r>
      <w:r>
        <w:t>unique</w:t>
      </w:r>
      <w:r>
        <w:rPr>
          <w:spacing w:val="-3"/>
        </w:rPr>
        <w:t xml:space="preserve"> </w:t>
      </w:r>
      <w:r>
        <w:t>number</w:t>
      </w:r>
      <w:r>
        <w:rPr>
          <w:spacing w:val="-2"/>
        </w:rPr>
        <w:t xml:space="preserve"> </w:t>
      </w:r>
      <w:r>
        <w:t>or</w:t>
      </w:r>
      <w:r>
        <w:rPr>
          <w:spacing w:val="-1"/>
        </w:rPr>
        <w:t xml:space="preserve"> </w:t>
      </w:r>
      <w:r>
        <w:t>Id</w:t>
      </w:r>
      <w:r>
        <w:rPr>
          <w:spacing w:val="-3"/>
        </w:rPr>
        <w:t xml:space="preserve"> </w:t>
      </w:r>
      <w:r>
        <w:t>of</w:t>
      </w:r>
      <w:r>
        <w:rPr>
          <w:spacing w:val="-1"/>
        </w:rPr>
        <w:t xml:space="preserve"> </w:t>
      </w:r>
      <w:r>
        <w:t>the</w:t>
      </w:r>
      <w:r>
        <w:rPr>
          <w:spacing w:val="3"/>
        </w:rPr>
        <w:t xml:space="preserve"> </w:t>
      </w:r>
      <w:r>
        <w:t>sales</w:t>
      </w:r>
      <w:r>
        <w:rPr>
          <w:spacing w:val="-1"/>
        </w:rPr>
        <w:t xml:space="preserve"> </w:t>
      </w:r>
      <w:r>
        <w:rPr>
          <w:spacing w:val="-2"/>
        </w:rPr>
        <w:t>representative.</w:t>
      </w:r>
    </w:p>
    <w:p w14:paraId="3A7446F8">
      <w:pPr>
        <w:pStyle w:val="6"/>
        <w:numPr>
          <w:ilvl w:val="2"/>
          <w:numId w:val="2"/>
        </w:numPr>
        <w:tabs>
          <w:tab w:val="left" w:pos="1066"/>
        </w:tabs>
        <w:spacing w:before="35" w:after="0" w:line="240" w:lineRule="auto"/>
        <w:ind w:left="1066" w:right="0" w:hanging="360"/>
        <w:jc w:val="left"/>
      </w:pPr>
      <w:r>
        <w:t>U/M</w:t>
      </w:r>
      <w:r>
        <w:rPr>
          <w:spacing w:val="-2"/>
        </w:rPr>
        <w:t xml:space="preserve"> </w:t>
      </w:r>
      <w:r>
        <w:t>–</w:t>
      </w:r>
      <w:r>
        <w:rPr>
          <w:spacing w:val="-4"/>
        </w:rPr>
        <w:t xml:space="preserve"> </w:t>
      </w:r>
      <w:r>
        <w:t>It</w:t>
      </w:r>
      <w:r>
        <w:rPr>
          <w:spacing w:val="-1"/>
        </w:rPr>
        <w:t xml:space="preserve"> </w:t>
      </w:r>
      <w:r>
        <w:t>Is</w:t>
      </w:r>
      <w:r>
        <w:rPr>
          <w:spacing w:val="-5"/>
        </w:rPr>
        <w:t xml:space="preserve"> </w:t>
      </w:r>
      <w:r>
        <w:t>the</w:t>
      </w:r>
      <w:r>
        <w:rPr>
          <w:spacing w:val="-3"/>
        </w:rPr>
        <w:t xml:space="preserve"> </w:t>
      </w:r>
      <w:r>
        <w:t>Unit</w:t>
      </w:r>
      <w:r>
        <w:rPr>
          <w:spacing w:val="-2"/>
        </w:rPr>
        <w:t xml:space="preserve"> </w:t>
      </w:r>
      <w:r>
        <w:t>of</w:t>
      </w:r>
      <w:r>
        <w:rPr>
          <w:spacing w:val="-2"/>
        </w:rPr>
        <w:t xml:space="preserve"> </w:t>
      </w:r>
      <w:r>
        <w:t>measurement</w:t>
      </w:r>
      <w:r>
        <w:rPr>
          <w:spacing w:val="-1"/>
        </w:rPr>
        <w:t xml:space="preserve"> </w:t>
      </w:r>
      <w:r>
        <w:t>for</w:t>
      </w:r>
      <w:r>
        <w:rPr>
          <w:spacing w:val="-3"/>
        </w:rPr>
        <w:t xml:space="preserve"> </w:t>
      </w:r>
      <w:r>
        <w:t>particular</w:t>
      </w:r>
      <w:r>
        <w:rPr>
          <w:spacing w:val="-2"/>
        </w:rPr>
        <w:t xml:space="preserve"> item.</w:t>
      </w:r>
    </w:p>
    <w:p w14:paraId="08FD7CC7">
      <w:pPr>
        <w:pStyle w:val="9"/>
        <w:rPr>
          <w:sz w:val="23"/>
        </w:rPr>
      </w:pPr>
    </w:p>
    <w:p w14:paraId="6F29C2AA">
      <w:pPr>
        <w:pStyle w:val="9"/>
        <w:spacing w:before="60"/>
        <w:rPr>
          <w:sz w:val="23"/>
        </w:rPr>
      </w:pPr>
    </w:p>
    <w:p w14:paraId="3CC58995">
      <w:pPr>
        <w:pStyle w:val="5"/>
      </w:pPr>
      <w:r>
        <w:t>Customer</w:t>
      </w:r>
      <w:r>
        <w:rPr>
          <w:spacing w:val="-5"/>
        </w:rPr>
        <w:t xml:space="preserve"> </w:t>
      </w:r>
      <w:r>
        <w:t>Details</w:t>
      </w:r>
      <w:r>
        <w:rPr>
          <w:spacing w:val="-5"/>
        </w:rPr>
        <w:t xml:space="preserve"> </w:t>
      </w:r>
      <w:r>
        <w:t>Data</w:t>
      </w:r>
      <w:r>
        <w:rPr>
          <w:spacing w:val="-2"/>
        </w:rPr>
        <w:t xml:space="preserve"> Features</w:t>
      </w:r>
    </w:p>
    <w:p w14:paraId="091D8C95">
      <w:pPr>
        <w:pStyle w:val="6"/>
        <w:numPr>
          <w:ilvl w:val="0"/>
          <w:numId w:val="7"/>
        </w:numPr>
        <w:tabs>
          <w:tab w:val="left" w:pos="1067"/>
        </w:tabs>
        <w:spacing w:before="151" w:after="0" w:line="240" w:lineRule="auto"/>
        <w:ind w:left="1067" w:right="0" w:hanging="361"/>
        <w:jc w:val="left"/>
      </w:pPr>
      <w:r>
        <w:t>Custkey</w:t>
      </w:r>
      <w:r>
        <w:rPr>
          <w:spacing w:val="-3"/>
        </w:rPr>
        <w:t xml:space="preserve"> </w:t>
      </w:r>
      <w:r>
        <w:t>–</w:t>
      </w:r>
      <w:r>
        <w:rPr>
          <w:spacing w:val="-3"/>
        </w:rPr>
        <w:t xml:space="preserve"> </w:t>
      </w:r>
      <w:r>
        <w:t>It is</w:t>
      </w:r>
      <w:r>
        <w:rPr>
          <w:spacing w:val="-4"/>
        </w:rPr>
        <w:t xml:space="preserve"> </w:t>
      </w:r>
      <w:r>
        <w:t>a</w:t>
      </w:r>
      <w:r>
        <w:rPr>
          <w:spacing w:val="-2"/>
        </w:rPr>
        <w:t xml:space="preserve"> </w:t>
      </w:r>
      <w:r>
        <w:t>Unique</w:t>
      </w:r>
      <w:r>
        <w:rPr>
          <w:spacing w:val="-1"/>
        </w:rPr>
        <w:t xml:space="preserve"> </w:t>
      </w:r>
      <w:r>
        <w:t>Id</w:t>
      </w:r>
      <w:r>
        <w:rPr>
          <w:spacing w:val="-2"/>
        </w:rPr>
        <w:t xml:space="preserve"> </w:t>
      </w:r>
      <w:r>
        <w:t>used</w:t>
      </w:r>
      <w:r>
        <w:rPr>
          <w:spacing w:val="-3"/>
        </w:rPr>
        <w:t xml:space="preserve"> </w:t>
      </w:r>
      <w:r>
        <w:t>to</w:t>
      </w:r>
      <w:r>
        <w:rPr>
          <w:spacing w:val="-2"/>
        </w:rPr>
        <w:t xml:space="preserve"> </w:t>
      </w:r>
      <w:r>
        <w:t>define</w:t>
      </w:r>
      <w:r>
        <w:rPr>
          <w:spacing w:val="-3"/>
        </w:rPr>
        <w:t xml:space="preserve"> </w:t>
      </w:r>
      <w:r>
        <w:t>a</w:t>
      </w:r>
      <w:r>
        <w:rPr>
          <w:spacing w:val="-2"/>
        </w:rPr>
        <w:t xml:space="preserve"> customer.</w:t>
      </w:r>
    </w:p>
    <w:p w14:paraId="746175D3">
      <w:pPr>
        <w:pStyle w:val="6"/>
        <w:numPr>
          <w:ilvl w:val="0"/>
          <w:numId w:val="7"/>
        </w:numPr>
        <w:tabs>
          <w:tab w:val="left" w:pos="1067"/>
        </w:tabs>
        <w:spacing w:before="35" w:after="0" w:line="240" w:lineRule="auto"/>
        <w:ind w:left="1067" w:right="0" w:hanging="361"/>
        <w:jc w:val="left"/>
      </w:pPr>
      <w:r>
        <w:t>Region</w:t>
      </w:r>
      <w:r>
        <w:rPr>
          <w:spacing w:val="-4"/>
        </w:rPr>
        <w:t xml:space="preserve"> </w:t>
      </w:r>
      <w:r>
        <w:t>Name</w:t>
      </w:r>
      <w:r>
        <w:rPr>
          <w:spacing w:val="-3"/>
        </w:rPr>
        <w:t xml:space="preserve"> </w:t>
      </w:r>
      <w:r>
        <w:t>–</w:t>
      </w:r>
      <w:r>
        <w:rPr>
          <w:spacing w:val="-3"/>
        </w:rPr>
        <w:t xml:space="preserve"> </w:t>
      </w:r>
      <w:r>
        <w:t>for</w:t>
      </w:r>
      <w:r>
        <w:rPr>
          <w:spacing w:val="-3"/>
        </w:rPr>
        <w:t xml:space="preserve"> </w:t>
      </w:r>
      <w:r>
        <w:t>eg</w:t>
      </w:r>
      <w:r>
        <w:rPr>
          <w:spacing w:val="-4"/>
        </w:rPr>
        <w:t xml:space="preserve"> </w:t>
      </w:r>
      <w:r>
        <w:t>central,</w:t>
      </w:r>
      <w:r>
        <w:rPr>
          <w:spacing w:val="-2"/>
        </w:rPr>
        <w:t xml:space="preserve"> </w:t>
      </w:r>
      <w:r>
        <w:t>southern</w:t>
      </w:r>
      <w:r>
        <w:rPr>
          <w:spacing w:val="-3"/>
        </w:rPr>
        <w:t xml:space="preserve"> </w:t>
      </w:r>
      <w:r>
        <w:rPr>
          <w:spacing w:val="-4"/>
        </w:rPr>
        <w:t>etc.</w:t>
      </w:r>
    </w:p>
    <w:p w14:paraId="4A5410E6">
      <w:pPr>
        <w:pStyle w:val="6"/>
        <w:numPr>
          <w:ilvl w:val="0"/>
          <w:numId w:val="7"/>
        </w:numPr>
        <w:tabs>
          <w:tab w:val="left" w:pos="1067"/>
        </w:tabs>
        <w:spacing w:before="32" w:after="0" w:line="240" w:lineRule="auto"/>
        <w:ind w:left="1067" w:right="0" w:hanging="361"/>
        <w:jc w:val="left"/>
      </w:pPr>
      <w:r>
        <w:t>Division</w:t>
      </w:r>
      <w:r>
        <w:rPr>
          <w:spacing w:val="-4"/>
        </w:rPr>
        <w:t xml:space="preserve"> </w:t>
      </w:r>
      <w:r>
        <w:t>Name</w:t>
      </w:r>
      <w:r>
        <w:rPr>
          <w:spacing w:val="-2"/>
        </w:rPr>
        <w:t xml:space="preserve"> </w:t>
      </w:r>
      <w:r>
        <w:t>–</w:t>
      </w:r>
      <w:r>
        <w:rPr>
          <w:spacing w:val="-3"/>
        </w:rPr>
        <w:t xml:space="preserve"> </w:t>
      </w:r>
      <w:r>
        <w:t>Domestic</w:t>
      </w:r>
      <w:r>
        <w:rPr>
          <w:spacing w:val="-2"/>
        </w:rPr>
        <w:t xml:space="preserve"> </w:t>
      </w:r>
      <w:r>
        <w:t>or</w:t>
      </w:r>
      <w:r>
        <w:rPr>
          <w:spacing w:val="-2"/>
        </w:rPr>
        <w:t xml:space="preserve"> international</w:t>
      </w:r>
    </w:p>
    <w:p w14:paraId="365A80F3">
      <w:pPr>
        <w:pStyle w:val="6"/>
        <w:numPr>
          <w:ilvl w:val="0"/>
          <w:numId w:val="7"/>
        </w:numPr>
        <w:tabs>
          <w:tab w:val="left" w:pos="1067"/>
        </w:tabs>
        <w:spacing w:before="32" w:after="0" w:line="240" w:lineRule="auto"/>
        <w:ind w:left="1067" w:right="0" w:hanging="361"/>
        <w:jc w:val="left"/>
      </w:pPr>
      <w:r>
        <w:t>City</w:t>
      </w:r>
      <w:r>
        <w:rPr>
          <w:spacing w:val="-3"/>
        </w:rPr>
        <w:t xml:space="preserve"> </w:t>
      </w:r>
      <w:r>
        <w:t>–</w:t>
      </w:r>
      <w:r>
        <w:rPr>
          <w:spacing w:val="-2"/>
        </w:rPr>
        <w:t xml:space="preserve"> </w:t>
      </w:r>
      <w:r>
        <w:t>Name</w:t>
      </w:r>
      <w:r>
        <w:rPr>
          <w:spacing w:val="-3"/>
        </w:rPr>
        <w:t xml:space="preserve"> </w:t>
      </w:r>
      <w:r>
        <w:t xml:space="preserve">of </w:t>
      </w:r>
      <w:r>
        <w:rPr>
          <w:spacing w:val="-4"/>
        </w:rPr>
        <w:t>city</w:t>
      </w:r>
    </w:p>
    <w:p w14:paraId="6B34735C">
      <w:pPr>
        <w:pStyle w:val="6"/>
        <w:numPr>
          <w:ilvl w:val="0"/>
          <w:numId w:val="7"/>
        </w:numPr>
        <w:tabs>
          <w:tab w:val="left" w:pos="1067"/>
        </w:tabs>
        <w:spacing w:before="34" w:after="0" w:line="240" w:lineRule="auto"/>
        <w:ind w:left="1067" w:right="0" w:hanging="361"/>
        <w:jc w:val="left"/>
      </w:pPr>
      <w:r>
        <w:t>Country</w:t>
      </w:r>
      <w:r>
        <w:rPr>
          <w:spacing w:val="-2"/>
        </w:rPr>
        <w:t xml:space="preserve"> </w:t>
      </w:r>
      <w:r>
        <w:t>–</w:t>
      </w:r>
      <w:r>
        <w:rPr>
          <w:spacing w:val="-2"/>
        </w:rPr>
        <w:t xml:space="preserve"> </w:t>
      </w:r>
      <w:r>
        <w:t>Name</w:t>
      </w:r>
      <w:r>
        <w:rPr>
          <w:spacing w:val="-3"/>
        </w:rPr>
        <w:t xml:space="preserve"> </w:t>
      </w:r>
      <w:r>
        <w:t>of</w:t>
      </w:r>
      <w:r>
        <w:rPr>
          <w:spacing w:val="-1"/>
        </w:rPr>
        <w:t xml:space="preserve"> </w:t>
      </w:r>
      <w:r>
        <w:rPr>
          <w:spacing w:val="-2"/>
        </w:rPr>
        <w:t>country</w:t>
      </w:r>
    </w:p>
    <w:p w14:paraId="213E9195">
      <w:pPr>
        <w:pStyle w:val="6"/>
        <w:numPr>
          <w:ilvl w:val="0"/>
          <w:numId w:val="7"/>
        </w:numPr>
        <w:tabs>
          <w:tab w:val="left" w:pos="1067"/>
        </w:tabs>
        <w:spacing w:before="32" w:after="0" w:line="240" w:lineRule="auto"/>
        <w:ind w:left="1067" w:right="0" w:hanging="361"/>
        <w:jc w:val="left"/>
      </w:pPr>
      <w:r>
        <w:t>Zip</w:t>
      </w:r>
      <w:r>
        <w:rPr>
          <w:spacing w:val="-3"/>
        </w:rPr>
        <w:t xml:space="preserve"> </w:t>
      </w:r>
      <w:r>
        <w:t>Code</w:t>
      </w:r>
      <w:r>
        <w:rPr>
          <w:spacing w:val="-2"/>
        </w:rPr>
        <w:t xml:space="preserve"> </w:t>
      </w:r>
      <w:r>
        <w:t>–</w:t>
      </w:r>
      <w:r>
        <w:rPr>
          <w:spacing w:val="-2"/>
        </w:rPr>
        <w:t xml:space="preserve"> </w:t>
      </w:r>
      <w:r>
        <w:t>zip</w:t>
      </w:r>
      <w:r>
        <w:rPr>
          <w:spacing w:val="-3"/>
        </w:rPr>
        <w:t xml:space="preserve"> </w:t>
      </w:r>
      <w:r>
        <w:t>code</w:t>
      </w:r>
      <w:r>
        <w:rPr>
          <w:spacing w:val="-3"/>
        </w:rPr>
        <w:t xml:space="preserve"> </w:t>
      </w:r>
      <w:r>
        <w:t>for</w:t>
      </w:r>
      <w:r>
        <w:rPr>
          <w:spacing w:val="2"/>
        </w:rPr>
        <w:t xml:space="preserve"> </w:t>
      </w:r>
      <w:r>
        <w:rPr>
          <w:spacing w:val="-2"/>
        </w:rPr>
        <w:t>city.</w:t>
      </w:r>
    </w:p>
    <w:p w14:paraId="38CAA38D">
      <w:pPr>
        <w:pStyle w:val="6"/>
        <w:numPr>
          <w:ilvl w:val="0"/>
          <w:numId w:val="7"/>
        </w:numPr>
        <w:tabs>
          <w:tab w:val="left" w:pos="1067"/>
        </w:tabs>
        <w:spacing w:before="35" w:after="0" w:line="240" w:lineRule="auto"/>
        <w:ind w:left="1067" w:right="0" w:hanging="361"/>
        <w:jc w:val="left"/>
      </w:pPr>
      <w:r>
        <w:t>Customer</w:t>
      </w:r>
      <w:r>
        <w:rPr>
          <w:spacing w:val="-4"/>
        </w:rPr>
        <w:t xml:space="preserve"> </w:t>
      </w:r>
      <w:r>
        <w:t>Name</w:t>
      </w:r>
      <w:r>
        <w:rPr>
          <w:spacing w:val="-2"/>
        </w:rPr>
        <w:t xml:space="preserve"> </w:t>
      </w:r>
      <w:r>
        <w:t>–</w:t>
      </w:r>
      <w:r>
        <w:rPr>
          <w:spacing w:val="-3"/>
        </w:rPr>
        <w:t xml:space="preserve"> </w:t>
      </w:r>
      <w:r>
        <w:t>It</w:t>
      </w:r>
      <w:r>
        <w:rPr>
          <w:spacing w:val="-1"/>
        </w:rPr>
        <w:t xml:space="preserve"> </w:t>
      </w:r>
      <w:r>
        <w:t>is</w:t>
      </w:r>
      <w:r>
        <w:rPr>
          <w:spacing w:val="-4"/>
        </w:rPr>
        <w:t xml:space="preserve"> </w:t>
      </w:r>
      <w:r>
        <w:t>a</w:t>
      </w:r>
      <w:r>
        <w:rPr>
          <w:spacing w:val="-2"/>
        </w:rPr>
        <w:t xml:space="preserve"> </w:t>
      </w:r>
      <w:r>
        <w:t>Customer</w:t>
      </w:r>
      <w:r>
        <w:rPr>
          <w:spacing w:val="-2"/>
        </w:rPr>
        <w:t xml:space="preserve"> </w:t>
      </w:r>
      <w:r>
        <w:rPr>
          <w:spacing w:val="-4"/>
        </w:rPr>
        <w:t>name</w:t>
      </w:r>
    </w:p>
    <w:p w14:paraId="5D2C9BBA">
      <w:pPr>
        <w:pStyle w:val="9"/>
        <w:rPr>
          <w:sz w:val="23"/>
        </w:rPr>
      </w:pPr>
    </w:p>
    <w:p w14:paraId="6262B9BB">
      <w:pPr>
        <w:pStyle w:val="9"/>
        <w:rPr>
          <w:sz w:val="23"/>
        </w:rPr>
      </w:pPr>
    </w:p>
    <w:p w14:paraId="2301774C">
      <w:pPr>
        <w:pStyle w:val="9"/>
        <w:spacing w:before="86"/>
        <w:rPr>
          <w:sz w:val="23"/>
        </w:rPr>
      </w:pPr>
    </w:p>
    <w:p w14:paraId="20DB8165">
      <w:pPr>
        <w:pStyle w:val="3"/>
        <w:numPr>
          <w:ilvl w:val="1"/>
          <w:numId w:val="2"/>
        </w:numPr>
        <w:tabs>
          <w:tab w:val="left" w:pos="772"/>
        </w:tabs>
        <w:spacing w:before="1" w:after="0" w:line="240" w:lineRule="auto"/>
        <w:ind w:left="772" w:right="0" w:hanging="429"/>
        <w:jc w:val="left"/>
      </w:pPr>
      <w:bookmarkStart w:id="6" w:name="_bookmark6"/>
      <w:bookmarkEnd w:id="6"/>
      <w:r>
        <w:rPr>
          <w:color w:val="365F91"/>
        </w:rPr>
        <w:t>Data</w:t>
      </w:r>
      <w:r>
        <w:rPr>
          <w:color w:val="365F91"/>
          <w:spacing w:val="-5"/>
        </w:rPr>
        <w:t xml:space="preserve"> </w:t>
      </w:r>
      <w:r>
        <w:rPr>
          <w:color w:val="365F91"/>
          <w:spacing w:val="-2"/>
        </w:rPr>
        <w:t>Loading</w:t>
      </w:r>
    </w:p>
    <w:p w14:paraId="5BCA5176">
      <w:pPr>
        <w:pStyle w:val="9"/>
        <w:spacing w:before="29"/>
        <w:ind w:left="360"/>
      </w:pPr>
      <w:r>
        <w:t>Step</w:t>
      </w:r>
      <w:r>
        <w:rPr>
          <w:spacing w:val="-4"/>
        </w:rPr>
        <w:t xml:space="preserve"> </w:t>
      </w:r>
      <w:r>
        <w:t>1:</w:t>
      </w:r>
      <w:r>
        <w:rPr>
          <w:spacing w:val="-4"/>
        </w:rPr>
        <w:t xml:space="preserve"> </w:t>
      </w:r>
      <w:r>
        <w:t>-</w:t>
      </w:r>
      <w:r>
        <w:rPr>
          <w:spacing w:val="-5"/>
        </w:rPr>
        <w:t xml:space="preserve"> </w:t>
      </w:r>
      <w:r>
        <w:t>Open</w:t>
      </w:r>
      <w:r>
        <w:rPr>
          <w:spacing w:val="-4"/>
        </w:rPr>
        <w:t xml:space="preserve"> </w:t>
      </w:r>
      <w:r>
        <w:t>Tableau</w:t>
      </w:r>
      <w:r>
        <w:rPr>
          <w:spacing w:val="-6"/>
        </w:rPr>
        <w:t xml:space="preserve"> </w:t>
      </w:r>
      <w:r>
        <w:t>Desktop</w:t>
      </w:r>
      <w:r>
        <w:rPr>
          <w:spacing w:val="-3"/>
        </w:rPr>
        <w:t xml:space="preserve"> </w:t>
      </w:r>
      <w:r>
        <w:rPr>
          <w:spacing w:val="-2"/>
        </w:rPr>
        <w:t>Application.</w:t>
      </w:r>
    </w:p>
    <w:p w14:paraId="3D697097">
      <w:pPr>
        <w:pStyle w:val="9"/>
        <w:spacing w:before="41"/>
      </w:pPr>
    </w:p>
    <w:p w14:paraId="68E5C4C9">
      <w:pPr>
        <w:pStyle w:val="9"/>
        <w:ind w:left="360"/>
      </w:pPr>
      <w:r>
        <w:t>Step</w:t>
      </w:r>
      <w:r>
        <w:rPr>
          <w:spacing w:val="-2"/>
        </w:rPr>
        <w:t xml:space="preserve"> </w:t>
      </w:r>
      <w:r>
        <w:t>2:</w:t>
      </w:r>
      <w:r>
        <w:rPr>
          <w:spacing w:val="-3"/>
        </w:rPr>
        <w:t xml:space="preserve"> </w:t>
      </w:r>
      <w:r>
        <w:t>-</w:t>
      </w:r>
      <w:r>
        <w:rPr>
          <w:spacing w:val="-5"/>
        </w:rPr>
        <w:t xml:space="preserve"> </w:t>
      </w:r>
      <w:r>
        <w:t>Get</w:t>
      </w:r>
      <w:r>
        <w:rPr>
          <w:spacing w:val="-2"/>
        </w:rPr>
        <w:t xml:space="preserve"> </w:t>
      </w:r>
      <w:r>
        <w:t>data</w:t>
      </w:r>
      <w:r>
        <w:rPr>
          <w:spacing w:val="-4"/>
        </w:rPr>
        <w:t xml:space="preserve"> </w:t>
      </w:r>
      <w:r>
        <w:t>by</w:t>
      </w:r>
      <w:r>
        <w:rPr>
          <w:spacing w:val="-4"/>
        </w:rPr>
        <w:t xml:space="preserve"> </w:t>
      </w:r>
      <w:r>
        <w:t>clicking</w:t>
      </w:r>
      <w:r>
        <w:rPr>
          <w:spacing w:val="-1"/>
        </w:rPr>
        <w:t xml:space="preserve"> </w:t>
      </w:r>
      <w:r>
        <w:t>connect</w:t>
      </w:r>
      <w:r>
        <w:rPr>
          <w:spacing w:val="-3"/>
        </w:rPr>
        <w:t xml:space="preserve"> </w:t>
      </w:r>
      <w:r>
        <w:t>from</w:t>
      </w:r>
      <w:r>
        <w:rPr>
          <w:spacing w:val="-6"/>
        </w:rPr>
        <w:t xml:space="preserve"> </w:t>
      </w:r>
      <w:r>
        <w:t>MS</w:t>
      </w:r>
      <w:r>
        <w:rPr>
          <w:spacing w:val="-1"/>
        </w:rPr>
        <w:t xml:space="preserve"> </w:t>
      </w:r>
      <w:r>
        <w:rPr>
          <w:spacing w:val="-2"/>
        </w:rPr>
        <w:t>Excel.</w:t>
      </w:r>
    </w:p>
    <w:p w14:paraId="5D8C40C9">
      <w:pPr>
        <w:pStyle w:val="9"/>
        <w:spacing w:before="46"/>
        <w:rPr>
          <w:sz w:val="20"/>
        </w:rPr>
      </w:pPr>
      <w:r>
        <w:drawing>
          <wp:anchor distT="0" distB="0" distL="0" distR="0" simplePos="0" relativeHeight="251671552" behindDoc="1" locked="0" layoutInCell="1" allowOverlap="1">
            <wp:simplePos x="0" y="0"/>
            <wp:positionH relativeFrom="page">
              <wp:posOffset>3361690</wp:posOffset>
            </wp:positionH>
            <wp:positionV relativeFrom="paragraph">
              <wp:posOffset>190500</wp:posOffset>
            </wp:positionV>
            <wp:extent cx="1291590" cy="2229485"/>
            <wp:effectExtent l="0" t="0" r="0" b="0"/>
            <wp:wrapTopAndBottom/>
            <wp:docPr id="38" name="Image 38"/>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1291773" cy="2229612"/>
                    </a:xfrm>
                    <a:prstGeom prst="rect">
                      <a:avLst/>
                    </a:prstGeom>
                  </pic:spPr>
                </pic:pic>
              </a:graphicData>
            </a:graphic>
          </wp:anchor>
        </w:drawing>
      </w:r>
    </w:p>
    <w:p w14:paraId="5063F1E8">
      <w:pPr>
        <w:pStyle w:val="9"/>
      </w:pPr>
    </w:p>
    <w:p w14:paraId="6CD4F88C">
      <w:pPr>
        <w:pStyle w:val="9"/>
      </w:pPr>
    </w:p>
    <w:p w14:paraId="59EA413A">
      <w:pPr>
        <w:pStyle w:val="9"/>
        <w:spacing w:before="35"/>
      </w:pPr>
    </w:p>
    <w:p w14:paraId="32341834">
      <w:pPr>
        <w:pStyle w:val="9"/>
        <w:ind w:left="360"/>
      </w:pPr>
      <w:r>
        <w:t>Step</w:t>
      </w:r>
      <w:r>
        <w:rPr>
          <w:spacing w:val="-4"/>
        </w:rPr>
        <w:t xml:space="preserve"> </w:t>
      </w:r>
      <w:r>
        <w:t>3:</w:t>
      </w:r>
      <w:r>
        <w:rPr>
          <w:spacing w:val="-3"/>
        </w:rPr>
        <w:t xml:space="preserve"> </w:t>
      </w:r>
      <w:r>
        <w:t>-</w:t>
      </w:r>
      <w:r>
        <w:rPr>
          <w:spacing w:val="-4"/>
        </w:rPr>
        <w:t xml:space="preserve"> </w:t>
      </w:r>
      <w:r>
        <w:t>Browse</w:t>
      </w:r>
      <w:r>
        <w:rPr>
          <w:spacing w:val="-5"/>
        </w:rPr>
        <w:t xml:space="preserve"> </w:t>
      </w:r>
      <w:r>
        <w:t>to</w:t>
      </w:r>
      <w:r>
        <w:rPr>
          <w:spacing w:val="-5"/>
        </w:rPr>
        <w:t xml:space="preserve"> </w:t>
      </w:r>
      <w:r>
        <w:t>the</w:t>
      </w:r>
      <w:r>
        <w:rPr>
          <w:spacing w:val="-3"/>
        </w:rPr>
        <w:t xml:space="preserve"> </w:t>
      </w:r>
      <w:r>
        <w:t>data</w:t>
      </w:r>
      <w:r>
        <w:rPr>
          <w:spacing w:val="-4"/>
        </w:rPr>
        <w:t xml:space="preserve"> </w:t>
      </w:r>
      <w:r>
        <w:t>file</w:t>
      </w:r>
      <w:r>
        <w:rPr>
          <w:spacing w:val="-3"/>
        </w:rPr>
        <w:t xml:space="preserve"> </w:t>
      </w:r>
      <w:r>
        <w:t>on</w:t>
      </w:r>
      <w:r>
        <w:rPr>
          <w:spacing w:val="-3"/>
        </w:rPr>
        <w:t xml:space="preserve"> </w:t>
      </w:r>
      <w:r>
        <w:t>your</w:t>
      </w:r>
      <w:r>
        <w:rPr>
          <w:spacing w:val="-2"/>
        </w:rPr>
        <w:t xml:space="preserve"> </w:t>
      </w:r>
      <w:r>
        <w:t>system</w:t>
      </w:r>
      <w:r>
        <w:rPr>
          <w:spacing w:val="-2"/>
        </w:rPr>
        <w:t xml:space="preserve"> </w:t>
      </w:r>
      <w:r>
        <w:t>and</w:t>
      </w:r>
      <w:r>
        <w:rPr>
          <w:spacing w:val="-3"/>
        </w:rPr>
        <w:t xml:space="preserve"> </w:t>
      </w:r>
      <w:r>
        <w:rPr>
          <w:spacing w:val="-2"/>
        </w:rPr>
        <w:t>select</w:t>
      </w:r>
    </w:p>
    <w:p w14:paraId="4FFC061E">
      <w:pPr>
        <w:spacing w:after="0"/>
        <w:sectPr>
          <w:pgSz w:w="12240" w:h="15840"/>
          <w:pgMar w:top="0" w:right="200" w:bottom="1120" w:left="1080" w:header="0" w:footer="939" w:gutter="0"/>
          <w:cols w:space="720" w:num="1"/>
        </w:sectPr>
      </w:pPr>
    </w:p>
    <w:p w14:paraId="67E28098">
      <w:pPr>
        <w:pStyle w:val="4"/>
        <w:spacing w:before="130"/>
        <w:ind w:right="132" w:firstLine="0"/>
        <w:jc w:val="right"/>
      </w:pPr>
      <w:r>
        <mc:AlternateContent>
          <mc:Choice Requires="wpg">
            <w:drawing>
              <wp:anchor distT="0" distB="0" distL="0" distR="0" simplePos="0" relativeHeight="251669504" behindDoc="1" locked="0" layoutInCell="1" allowOverlap="1">
                <wp:simplePos x="0" y="0"/>
                <wp:positionH relativeFrom="page">
                  <wp:posOffset>6339840</wp:posOffset>
                </wp:positionH>
                <wp:positionV relativeFrom="paragraph">
                  <wp:posOffset>0</wp:posOffset>
                </wp:positionV>
                <wp:extent cx="1432560" cy="1002030"/>
                <wp:effectExtent l="0" t="0" r="0" b="0"/>
                <wp:wrapNone/>
                <wp:docPr id="40" name="Group 40"/>
                <wp:cNvGraphicFramePr/>
                <a:graphic xmlns:a="http://schemas.openxmlformats.org/drawingml/2006/main">
                  <a:graphicData uri="http://schemas.microsoft.com/office/word/2010/wordprocessingGroup">
                    <wpg:wgp>
                      <wpg:cNvGrpSpPr/>
                      <wpg:grpSpPr>
                        <a:xfrm>
                          <a:off x="0" y="0"/>
                          <a:ext cx="1432560" cy="1002030"/>
                          <a:chOff x="0" y="0"/>
                          <a:chExt cx="1432560" cy="1002030"/>
                        </a:xfrm>
                      </wpg:grpSpPr>
                      <pic:pic xmlns:pic="http://schemas.openxmlformats.org/drawingml/2006/picture">
                        <pic:nvPicPr>
                          <pic:cNvPr id="41" name="Image 41"/>
                          <pic:cNvPicPr/>
                        </pic:nvPicPr>
                        <pic:blipFill>
                          <a:blip r:embed="rId11" cstate="print"/>
                          <a:stretch>
                            <a:fillRect/>
                          </a:stretch>
                        </pic:blipFill>
                        <pic:spPr>
                          <a:xfrm>
                            <a:off x="6350" y="0"/>
                            <a:ext cx="1426210" cy="995679"/>
                          </a:xfrm>
                          <a:prstGeom prst="rect">
                            <a:avLst/>
                          </a:prstGeom>
                        </pic:spPr>
                      </pic:pic>
                      <wps:wsp>
                        <wps:cNvPr id="42" name="Graphic 42"/>
                        <wps:cNvSpPr/>
                        <wps:spPr>
                          <a:xfrm>
                            <a:off x="6350" y="757"/>
                            <a:ext cx="1426210" cy="995044"/>
                          </a:xfrm>
                          <a:custGeom>
                            <a:avLst/>
                            <a:gdLst/>
                            <a:ahLst/>
                            <a:cxnLst/>
                            <a:rect l="l" t="t" r="r" b="b"/>
                            <a:pathLst>
                              <a:path w="1426210" h="995044">
                                <a:moveTo>
                                  <a:pt x="0" y="994922"/>
                                </a:moveTo>
                                <a:lnTo>
                                  <a:pt x="1426210" y="994922"/>
                                </a:lnTo>
                              </a:path>
                              <a:path w="1426210" h="995044">
                                <a:moveTo>
                                  <a:pt x="0" y="0"/>
                                </a:moveTo>
                                <a:lnTo>
                                  <a:pt x="0" y="994922"/>
                                </a:lnTo>
                              </a:path>
                            </a:pathLst>
                          </a:custGeom>
                          <a:ln w="12700">
                            <a:solidFill>
                              <a:srgbClr val="FFFFFF"/>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499.2pt;margin-top:0pt;height:78.9pt;width:112.8pt;mso-position-horizontal-relative:page;z-index:-251646976;mso-width-relative:page;mso-height-relative:page;" coordsize="1432560,1002030" o:gfxdata="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">
                <o:lock v:ext="edit" aspectratio="f"/>
                <v:shape id="Image 41" o:spid="_x0000_s1026" o:spt="75" type="#_x0000_t75" style="position:absolute;left:6350;top:0;height:995679;width:1426210;" filled="f" o:preferrelative="t" stroked="f" coordsize="21600,21600" o:gfxdata="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9W8AAAA&#10;2wAAAA8AAAAAAAAAAQAgAAAAIgAAAGRycy9kb3ducmV2LnhtbFBLAQIUABQAAAAIAIdO4kAzLwWe&#10;OwAAADkAAAAQAAAAAAAAAAEAIAAAAAsBAABkcnMvc2hhcGV4bWwueG1sUEsFBgAAAAAGAAYAWwEA&#10;ALUDAAAAAA==&#10;">
                  <v:fill on="f" focussize="0,0"/>
                  <v:stroke on="f"/>
                  <v:imagedata r:id="rId11" o:title=""/>
                  <o:lock v:ext="edit" aspectratio="f"/>
                </v:shape>
                <v:shape id="Graphic 42" o:spid="_x0000_s1026" o:spt="100" style="position:absolute;left:6350;top:757;height:995044;width:1426210;" filled="f" stroked="t" coordsize="1426210,995044" o:gfxdata="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29YvQAA&#10;ANsAAAAPAAAAAAAAAAEAIAAAACIAAABkcnMvZG93bnJldi54bWxQSwECFAAUAAAACACHTuJAMy8F&#10;njsAAAA5AAAAEAAAAAAAAAABACAAAAAMAQAAZHJzL3NoYXBleG1sLnhtbFBLBQYAAAAABgAGAFsB&#10;AAC2AwAAAAA=&#10;" path="m0,994922l1426210,994922em0,0l0,994922e">
                  <v:fill on="f" focussize="0,0"/>
                  <v:stroke weight="1pt" color="#FFFFFF" joinstyle="round"/>
                  <v:imagedata o:title=""/>
                  <o:lock v:ext="edit" aspectratio="f"/>
                  <v:textbox inset="0mm,0mm,0mm,0mm"/>
                </v:shape>
              </v:group>
            </w:pict>
          </mc:Fallback>
        </mc:AlternateContent>
      </w:r>
      <w:r>
        <w:rPr>
          <w:color w:val="FFFFFF"/>
          <w:spacing w:val="-10"/>
        </w:rPr>
        <w:t>9</w:t>
      </w:r>
    </w:p>
    <w:p w14:paraId="737BA684">
      <w:pPr>
        <w:pStyle w:val="9"/>
        <w:spacing w:before="54"/>
        <w:rPr>
          <w:b/>
          <w:sz w:val="26"/>
        </w:rPr>
      </w:pPr>
    </w:p>
    <w:p w14:paraId="6C71AD5F">
      <w:pPr>
        <w:pStyle w:val="3"/>
        <w:numPr>
          <w:ilvl w:val="1"/>
          <w:numId w:val="2"/>
        </w:numPr>
        <w:tabs>
          <w:tab w:val="left" w:pos="772"/>
        </w:tabs>
        <w:spacing w:before="0" w:after="0" w:line="240" w:lineRule="auto"/>
        <w:ind w:left="772" w:right="0" w:hanging="429"/>
        <w:jc w:val="left"/>
      </w:pPr>
      <w:bookmarkStart w:id="7" w:name="_bookmark7"/>
      <w:bookmarkEnd w:id="7"/>
      <w:r>
        <w:rPr>
          <w:color w:val="365F91"/>
        </w:rPr>
        <w:t>Data</w:t>
      </w:r>
      <w:r>
        <w:rPr>
          <w:color w:val="365F91"/>
          <w:spacing w:val="-5"/>
        </w:rPr>
        <w:t xml:space="preserve"> </w:t>
      </w:r>
      <w:r>
        <w:rPr>
          <w:color w:val="365F91"/>
          <w:spacing w:val="-2"/>
        </w:rPr>
        <w:t>Transformation</w:t>
      </w:r>
    </w:p>
    <w:p w14:paraId="5FBB5EE8">
      <w:pPr>
        <w:pStyle w:val="9"/>
        <w:spacing w:before="27" w:line="249" w:lineRule="auto"/>
        <w:ind w:left="370" w:right="1139" w:hanging="10"/>
      </w:pPr>
      <w:r>
        <w:t>In</w:t>
      </w:r>
      <w:r>
        <w:rPr>
          <w:spacing w:val="-6"/>
        </w:rPr>
        <w:t xml:space="preserve"> </w:t>
      </w:r>
      <w:r>
        <w:t>the</w:t>
      </w:r>
      <w:r>
        <w:rPr>
          <w:spacing w:val="-4"/>
        </w:rPr>
        <w:t xml:space="preserve"> </w:t>
      </w:r>
      <w:r>
        <w:t>Transformation</w:t>
      </w:r>
      <w:r>
        <w:rPr>
          <w:spacing w:val="-4"/>
        </w:rPr>
        <w:t xml:space="preserve"> </w:t>
      </w:r>
      <w:r>
        <w:t>Process,</w:t>
      </w:r>
      <w:r>
        <w:rPr>
          <w:spacing w:val="-5"/>
        </w:rPr>
        <w:t xml:space="preserve"> </w:t>
      </w:r>
      <w:r>
        <w:t>we</w:t>
      </w:r>
      <w:r>
        <w:rPr>
          <w:spacing w:val="-4"/>
        </w:rPr>
        <w:t xml:space="preserve"> </w:t>
      </w:r>
      <w:r>
        <w:t>will</w:t>
      </w:r>
      <w:r>
        <w:rPr>
          <w:spacing w:val="-4"/>
        </w:rPr>
        <w:t xml:space="preserve"> </w:t>
      </w:r>
      <w:r>
        <w:t>convert</w:t>
      </w:r>
      <w:r>
        <w:rPr>
          <w:spacing w:val="-2"/>
        </w:rPr>
        <w:t xml:space="preserve"> </w:t>
      </w:r>
      <w:r>
        <w:t>our</w:t>
      </w:r>
      <w:r>
        <w:rPr>
          <w:spacing w:val="-3"/>
        </w:rPr>
        <w:t xml:space="preserve"> </w:t>
      </w:r>
      <w:r>
        <w:t>original</w:t>
      </w:r>
      <w:r>
        <w:rPr>
          <w:spacing w:val="-4"/>
        </w:rPr>
        <w:t xml:space="preserve"> </w:t>
      </w:r>
      <w:r>
        <w:t>datasets</w:t>
      </w:r>
      <w:r>
        <w:rPr>
          <w:spacing w:val="-6"/>
        </w:rPr>
        <w:t xml:space="preserve"> </w:t>
      </w:r>
      <w:r>
        <w:t>with other</w:t>
      </w:r>
      <w:r>
        <w:rPr>
          <w:spacing w:val="-3"/>
        </w:rPr>
        <w:t xml:space="preserve"> </w:t>
      </w:r>
      <w:r>
        <w:t>necessary attributes format and change the features according to the problem statement.</w:t>
      </w:r>
    </w:p>
    <w:p w14:paraId="63BA3403">
      <w:pPr>
        <w:pStyle w:val="9"/>
        <w:spacing w:before="14"/>
        <w:ind w:left="360"/>
      </w:pPr>
      <w:r>
        <w:t>A</w:t>
      </w:r>
      <w:r>
        <w:rPr>
          <w:spacing w:val="-7"/>
        </w:rPr>
        <w:t xml:space="preserve"> </w:t>
      </w:r>
      <w:r>
        <w:t>new</w:t>
      </w:r>
      <w:r>
        <w:rPr>
          <w:spacing w:val="-5"/>
        </w:rPr>
        <w:t xml:space="preserve"> </w:t>
      </w:r>
      <w:r>
        <w:t>date</w:t>
      </w:r>
      <w:r>
        <w:rPr>
          <w:spacing w:val="-6"/>
        </w:rPr>
        <w:t xml:space="preserve"> </w:t>
      </w:r>
      <w:r>
        <w:t>table</w:t>
      </w:r>
      <w:r>
        <w:rPr>
          <w:spacing w:val="-7"/>
        </w:rPr>
        <w:t xml:space="preserve"> </w:t>
      </w:r>
      <w:r>
        <w:t>created</w:t>
      </w:r>
      <w:r>
        <w:rPr>
          <w:spacing w:val="-6"/>
        </w:rPr>
        <w:t xml:space="preserve"> </w:t>
      </w:r>
      <w:r>
        <w:t>for</w:t>
      </w:r>
      <w:r>
        <w:rPr>
          <w:spacing w:val="-4"/>
        </w:rPr>
        <w:t xml:space="preserve"> </w:t>
      </w:r>
      <w:r>
        <w:t>easy</w:t>
      </w:r>
      <w:r>
        <w:rPr>
          <w:spacing w:val="-6"/>
        </w:rPr>
        <w:t xml:space="preserve"> </w:t>
      </w:r>
      <w:r>
        <w:t>time</w:t>
      </w:r>
      <w:r>
        <w:rPr>
          <w:spacing w:val="-5"/>
        </w:rPr>
        <w:t xml:space="preserve"> </w:t>
      </w:r>
      <w:r>
        <w:t>intelligence</w:t>
      </w:r>
      <w:r>
        <w:rPr>
          <w:spacing w:val="-2"/>
        </w:rPr>
        <w:t xml:space="preserve"> </w:t>
      </w:r>
      <w:r>
        <w:t>analysis</w:t>
      </w:r>
      <w:r>
        <w:rPr>
          <w:spacing w:val="-3"/>
        </w:rPr>
        <w:t xml:space="preserve"> </w:t>
      </w:r>
      <w:r>
        <w:t>the</w:t>
      </w:r>
      <w:r>
        <w:rPr>
          <w:spacing w:val="-7"/>
        </w:rPr>
        <w:t xml:space="preserve"> </w:t>
      </w:r>
      <w:r>
        <w:t>features</w:t>
      </w:r>
      <w:r>
        <w:rPr>
          <w:spacing w:val="-4"/>
        </w:rPr>
        <w:t xml:space="preserve"> are:</w:t>
      </w:r>
    </w:p>
    <w:p w14:paraId="35EDFB73">
      <w:pPr>
        <w:pStyle w:val="14"/>
        <w:numPr>
          <w:ilvl w:val="0"/>
          <w:numId w:val="8"/>
        </w:numPr>
        <w:tabs>
          <w:tab w:val="left" w:pos="574"/>
        </w:tabs>
        <w:spacing w:before="25" w:after="0" w:line="240" w:lineRule="auto"/>
        <w:ind w:left="574" w:right="0" w:hanging="214"/>
        <w:jc w:val="left"/>
        <w:rPr>
          <w:sz w:val="22"/>
        </w:rPr>
      </w:pPr>
      <w:r>
        <w:rPr>
          <w:sz w:val="22"/>
        </w:rPr>
        <w:t>Day</w:t>
      </w:r>
      <w:r>
        <w:rPr>
          <w:spacing w:val="-1"/>
          <w:sz w:val="22"/>
        </w:rPr>
        <w:t xml:space="preserve"> </w:t>
      </w:r>
      <w:r>
        <w:rPr>
          <w:sz w:val="22"/>
        </w:rPr>
        <w:t>of</w:t>
      </w:r>
      <w:r>
        <w:rPr>
          <w:spacing w:val="-1"/>
          <w:sz w:val="22"/>
        </w:rPr>
        <w:t xml:space="preserve"> </w:t>
      </w:r>
      <w:r>
        <w:rPr>
          <w:spacing w:val="-4"/>
          <w:sz w:val="22"/>
        </w:rPr>
        <w:t>Week</w:t>
      </w:r>
    </w:p>
    <w:p w14:paraId="2DE66E21">
      <w:pPr>
        <w:pStyle w:val="14"/>
        <w:numPr>
          <w:ilvl w:val="0"/>
          <w:numId w:val="8"/>
        </w:numPr>
        <w:tabs>
          <w:tab w:val="left" w:pos="574"/>
        </w:tabs>
        <w:spacing w:before="25" w:after="0" w:line="264" w:lineRule="auto"/>
        <w:ind w:left="360" w:right="9155" w:firstLine="0"/>
        <w:jc w:val="left"/>
        <w:rPr>
          <w:sz w:val="22"/>
        </w:rPr>
      </w:pPr>
      <w:r>
        <w:rPr>
          <w:sz w:val="22"/>
        </w:rPr>
        <w:t>Month</w:t>
      </w:r>
      <w:r>
        <w:rPr>
          <w:spacing w:val="-16"/>
          <w:sz w:val="22"/>
        </w:rPr>
        <w:t xml:space="preserve"> </w:t>
      </w:r>
      <w:r>
        <w:rPr>
          <w:sz w:val="22"/>
        </w:rPr>
        <w:t xml:space="preserve">name </w:t>
      </w:r>
      <w:r>
        <w:rPr>
          <w:spacing w:val="-2"/>
          <w:sz w:val="22"/>
        </w:rPr>
        <w:t>3.Year</w:t>
      </w:r>
    </w:p>
    <w:p w14:paraId="3C7CE7ED">
      <w:pPr>
        <w:pStyle w:val="14"/>
        <w:numPr>
          <w:ilvl w:val="0"/>
          <w:numId w:val="9"/>
        </w:numPr>
        <w:tabs>
          <w:tab w:val="left" w:pos="575"/>
        </w:tabs>
        <w:spacing w:before="0" w:after="0" w:line="253" w:lineRule="exact"/>
        <w:ind w:left="575" w:right="0" w:hanging="217"/>
        <w:jc w:val="left"/>
        <w:rPr>
          <w:sz w:val="22"/>
        </w:rPr>
      </w:pPr>
      <w:r>
        <w:rPr>
          <w:sz w:val="22"/>
        </w:rPr>
        <w:t>Year</w:t>
      </w:r>
      <w:r>
        <w:rPr>
          <w:spacing w:val="-2"/>
          <w:sz w:val="22"/>
        </w:rPr>
        <w:t xml:space="preserve"> quarter</w:t>
      </w:r>
    </w:p>
    <w:p w14:paraId="2ECFEE27">
      <w:pPr>
        <w:pStyle w:val="14"/>
        <w:numPr>
          <w:ilvl w:val="0"/>
          <w:numId w:val="9"/>
        </w:numPr>
        <w:tabs>
          <w:tab w:val="left" w:pos="575"/>
        </w:tabs>
        <w:spacing w:before="27" w:after="0" w:line="240" w:lineRule="auto"/>
        <w:ind w:left="575" w:right="0" w:hanging="217"/>
        <w:jc w:val="left"/>
        <w:rPr>
          <w:sz w:val="22"/>
        </w:rPr>
      </w:pPr>
      <w:r>
        <w:rPr>
          <w:spacing w:val="-4"/>
          <w:sz w:val="22"/>
        </w:rPr>
        <w:t>Month</w:t>
      </w:r>
    </w:p>
    <w:p w14:paraId="60754C6A">
      <w:pPr>
        <w:pStyle w:val="14"/>
        <w:numPr>
          <w:ilvl w:val="0"/>
          <w:numId w:val="9"/>
        </w:numPr>
        <w:tabs>
          <w:tab w:val="left" w:pos="575"/>
        </w:tabs>
        <w:spacing w:before="24" w:after="0" w:line="240" w:lineRule="auto"/>
        <w:ind w:left="575" w:right="0" w:hanging="217"/>
        <w:jc w:val="left"/>
        <w:rPr>
          <w:sz w:val="22"/>
        </w:rPr>
      </w:pPr>
      <w:r>
        <w:rPr>
          <w:spacing w:val="-4"/>
          <w:sz w:val="22"/>
        </w:rPr>
        <w:t>Date</w:t>
      </w:r>
    </w:p>
    <w:p w14:paraId="10528DB5">
      <w:pPr>
        <w:pStyle w:val="9"/>
      </w:pPr>
    </w:p>
    <w:p w14:paraId="60B46701">
      <w:pPr>
        <w:pStyle w:val="9"/>
        <w:spacing w:before="4"/>
      </w:pPr>
    </w:p>
    <w:p w14:paraId="70A17FC3">
      <w:pPr>
        <w:pStyle w:val="3"/>
        <w:numPr>
          <w:ilvl w:val="1"/>
          <w:numId w:val="2"/>
        </w:numPr>
        <w:tabs>
          <w:tab w:val="left" w:pos="772"/>
        </w:tabs>
        <w:spacing w:before="0" w:after="0" w:line="240" w:lineRule="auto"/>
        <w:ind w:left="772" w:right="0" w:hanging="429"/>
        <w:jc w:val="left"/>
      </w:pPr>
      <w:bookmarkStart w:id="8" w:name="_bookmark8"/>
      <w:bookmarkEnd w:id="8"/>
      <w:r>
        <w:rPr>
          <w:color w:val="365F91"/>
        </w:rPr>
        <w:t>Data</w:t>
      </w:r>
      <w:r>
        <w:rPr>
          <w:color w:val="365F91"/>
          <w:spacing w:val="-5"/>
        </w:rPr>
        <w:t xml:space="preserve"> </w:t>
      </w:r>
      <w:r>
        <w:rPr>
          <w:color w:val="365F91"/>
          <w:spacing w:val="-2"/>
        </w:rPr>
        <w:t>Modelling</w:t>
      </w:r>
    </w:p>
    <w:p w14:paraId="16C310C7">
      <w:pPr>
        <w:pStyle w:val="9"/>
        <w:spacing w:before="27"/>
        <w:ind w:left="360"/>
      </w:pPr>
      <w:r>
        <w:t>After</w:t>
      </w:r>
      <w:r>
        <w:rPr>
          <w:spacing w:val="-8"/>
        </w:rPr>
        <w:t xml:space="preserve"> </w:t>
      </w:r>
      <w:r>
        <w:t>the</w:t>
      </w:r>
      <w:r>
        <w:rPr>
          <w:spacing w:val="-6"/>
        </w:rPr>
        <w:t xml:space="preserve"> </w:t>
      </w:r>
      <w:r>
        <w:t>data</w:t>
      </w:r>
      <w:r>
        <w:rPr>
          <w:spacing w:val="-5"/>
        </w:rPr>
        <w:t xml:space="preserve"> </w:t>
      </w:r>
      <w:r>
        <w:t>is</w:t>
      </w:r>
      <w:r>
        <w:rPr>
          <w:spacing w:val="-6"/>
        </w:rPr>
        <w:t xml:space="preserve"> </w:t>
      </w:r>
      <w:r>
        <w:t>transformed</w:t>
      </w:r>
      <w:r>
        <w:rPr>
          <w:spacing w:val="-6"/>
        </w:rPr>
        <w:t xml:space="preserve"> </w:t>
      </w:r>
      <w:r>
        <w:t>the</w:t>
      </w:r>
      <w:r>
        <w:rPr>
          <w:spacing w:val="-5"/>
        </w:rPr>
        <w:t xml:space="preserve"> </w:t>
      </w:r>
      <w:r>
        <w:t>data</w:t>
      </w:r>
      <w:r>
        <w:rPr>
          <w:spacing w:val="-4"/>
        </w:rPr>
        <w:t xml:space="preserve"> </w:t>
      </w:r>
      <w:r>
        <w:t>is</w:t>
      </w:r>
      <w:r>
        <w:rPr>
          <w:spacing w:val="-5"/>
        </w:rPr>
        <w:t xml:space="preserve"> </w:t>
      </w:r>
      <w:r>
        <w:rPr>
          <w:spacing w:val="-5"/>
          <w:lang w:val="en-US"/>
        </w:rPr>
        <w:t>modeled</w:t>
      </w:r>
      <w:r>
        <w:rPr>
          <w:spacing w:val="-3"/>
        </w:rPr>
        <w:t xml:space="preserve"> </w:t>
      </w:r>
      <w:r>
        <w:t>for</w:t>
      </w:r>
      <w:r>
        <w:rPr>
          <w:spacing w:val="-4"/>
        </w:rPr>
        <w:t xml:space="preserve"> </w:t>
      </w:r>
      <w:r>
        <w:t>visualizing</w:t>
      </w:r>
      <w:r>
        <w:rPr>
          <w:spacing w:val="-4"/>
        </w:rPr>
        <w:t xml:space="preserve"> </w:t>
      </w:r>
      <w:r>
        <w:t>and</w:t>
      </w:r>
      <w:r>
        <w:rPr>
          <w:spacing w:val="-4"/>
        </w:rPr>
        <w:t xml:space="preserve"> </w:t>
      </w:r>
      <w:r>
        <w:rPr>
          <w:spacing w:val="-2"/>
        </w:rPr>
        <w:t>analysis.</w:t>
      </w:r>
    </w:p>
    <w:p w14:paraId="537AF331">
      <w:pPr>
        <w:pStyle w:val="9"/>
        <w:spacing w:before="45"/>
      </w:pPr>
    </w:p>
    <w:p w14:paraId="5B068EAD">
      <w:pPr>
        <w:pStyle w:val="3"/>
        <w:numPr>
          <w:ilvl w:val="1"/>
          <w:numId w:val="2"/>
        </w:numPr>
        <w:tabs>
          <w:tab w:val="left" w:pos="773"/>
        </w:tabs>
        <w:spacing w:before="0" w:after="0" w:line="240" w:lineRule="auto"/>
        <w:ind w:left="773" w:right="0" w:hanging="430"/>
        <w:jc w:val="left"/>
      </w:pPr>
      <w:bookmarkStart w:id="9" w:name="_bookmark9"/>
      <w:bookmarkEnd w:id="9"/>
      <w:r>
        <w:rPr>
          <w:color w:val="365F91"/>
        </w:rPr>
        <w:t>Data</w:t>
      </w:r>
      <w:r>
        <w:rPr>
          <w:color w:val="365F91"/>
          <w:spacing w:val="-7"/>
        </w:rPr>
        <w:t xml:space="preserve"> </w:t>
      </w:r>
      <w:r>
        <w:rPr>
          <w:color w:val="365F91"/>
        </w:rPr>
        <w:t>analysis</w:t>
      </w:r>
      <w:r>
        <w:rPr>
          <w:color w:val="365F91"/>
          <w:spacing w:val="-6"/>
        </w:rPr>
        <w:t xml:space="preserve"> </w:t>
      </w:r>
      <w:r>
        <w:rPr>
          <w:color w:val="365F91"/>
        </w:rPr>
        <w:t>and</w:t>
      </w:r>
      <w:r>
        <w:rPr>
          <w:color w:val="365F91"/>
          <w:spacing w:val="-7"/>
        </w:rPr>
        <w:t xml:space="preserve"> </w:t>
      </w:r>
      <w:r>
        <w:rPr>
          <w:color w:val="365F91"/>
          <w:spacing w:val="-2"/>
        </w:rPr>
        <w:t>visualization</w:t>
      </w:r>
    </w:p>
    <w:p w14:paraId="4BED0C0C">
      <w:pPr>
        <w:pStyle w:val="9"/>
        <w:spacing w:before="29"/>
        <w:ind w:left="386"/>
      </w:pPr>
      <w:r>
        <w:rPr>
          <w:lang w:val="en-US"/>
        </w:rPr>
        <w:t>Analy</w:t>
      </w:r>
      <w:r>
        <w:rPr>
          <w:rFonts w:hint="default"/>
          <w:lang w:val="en-US"/>
        </w:rPr>
        <w:t>z</w:t>
      </w:r>
      <w:r>
        <w:rPr>
          <w:lang w:val="en-US"/>
        </w:rPr>
        <w:t>ed</w:t>
      </w:r>
      <w:r>
        <w:rPr>
          <w:spacing w:val="-8"/>
        </w:rPr>
        <w:t xml:space="preserve"> </w:t>
      </w:r>
      <w:r>
        <w:t>and</w:t>
      </w:r>
      <w:r>
        <w:rPr>
          <w:spacing w:val="-5"/>
        </w:rPr>
        <w:t xml:space="preserve"> </w:t>
      </w:r>
      <w:r>
        <w:t>Visualized</w:t>
      </w:r>
      <w:r>
        <w:rPr>
          <w:spacing w:val="-6"/>
        </w:rPr>
        <w:t xml:space="preserve"> </w:t>
      </w:r>
      <w:r>
        <w:t>the</w:t>
      </w:r>
      <w:r>
        <w:rPr>
          <w:spacing w:val="-7"/>
        </w:rPr>
        <w:t xml:space="preserve"> </w:t>
      </w:r>
      <w:r>
        <w:rPr>
          <w:spacing w:val="-4"/>
        </w:rPr>
        <w:t>Data.</w:t>
      </w:r>
    </w:p>
    <w:p w14:paraId="15DDC6A0">
      <w:pPr>
        <w:pStyle w:val="9"/>
        <w:spacing w:before="37"/>
      </w:pPr>
    </w:p>
    <w:p w14:paraId="507D62CB">
      <w:pPr>
        <w:pStyle w:val="3"/>
        <w:numPr>
          <w:ilvl w:val="1"/>
          <w:numId w:val="2"/>
        </w:numPr>
        <w:tabs>
          <w:tab w:val="left" w:pos="844"/>
        </w:tabs>
        <w:spacing w:before="0" w:after="0" w:line="240" w:lineRule="auto"/>
        <w:ind w:left="844" w:right="0" w:hanging="429"/>
        <w:jc w:val="left"/>
      </w:pPr>
      <w:bookmarkStart w:id="10" w:name="_bookmark10"/>
      <w:bookmarkEnd w:id="10"/>
      <w:r>
        <w:rPr>
          <w:color w:val="365F91"/>
          <w:spacing w:val="-2"/>
        </w:rPr>
        <w:t>Deployment</w:t>
      </w:r>
    </w:p>
    <w:p w14:paraId="307147A3">
      <w:pPr>
        <w:pStyle w:val="9"/>
        <w:spacing w:before="29"/>
        <w:ind w:left="386"/>
      </w:pPr>
      <w:r>
        <w:t>Dashboard</w:t>
      </w:r>
      <w:r>
        <w:rPr>
          <w:spacing w:val="-6"/>
        </w:rPr>
        <w:t xml:space="preserve"> </w:t>
      </w:r>
      <w:r>
        <w:t>is</w:t>
      </w:r>
      <w:r>
        <w:rPr>
          <w:spacing w:val="-8"/>
        </w:rPr>
        <w:t xml:space="preserve"> </w:t>
      </w:r>
      <w:r>
        <w:t>published</w:t>
      </w:r>
      <w:r>
        <w:rPr>
          <w:spacing w:val="-5"/>
        </w:rPr>
        <w:t xml:space="preserve"> </w:t>
      </w:r>
      <w:r>
        <w:t>on</w:t>
      </w:r>
      <w:r>
        <w:rPr>
          <w:spacing w:val="-6"/>
        </w:rPr>
        <w:t xml:space="preserve"> </w:t>
      </w:r>
      <w:r>
        <w:t>Tableau</w:t>
      </w:r>
      <w:r>
        <w:rPr>
          <w:spacing w:val="-6"/>
        </w:rPr>
        <w:t xml:space="preserve"> </w:t>
      </w:r>
      <w:r>
        <w:t>public</w:t>
      </w:r>
      <w:r>
        <w:rPr>
          <w:spacing w:val="-5"/>
        </w:rPr>
        <w:t xml:space="preserve"> </w:t>
      </w:r>
      <w:r>
        <w:rPr>
          <w:spacing w:val="-2"/>
        </w:rPr>
        <w:t>platform.</w:t>
      </w:r>
    </w:p>
    <w:p w14:paraId="7A161EE5">
      <w:pPr>
        <w:pStyle w:val="9"/>
        <w:spacing w:before="194"/>
        <w:rPr>
          <w:rFonts w:hint="default"/>
          <w:sz w:val="20"/>
          <w:lang w:val="en-US"/>
        </w:rPr>
      </w:pPr>
      <w:r>
        <w:rPr>
          <w:rFonts w:hint="default"/>
          <w:sz w:val="20"/>
          <w:lang w:val="en-US"/>
        </w:rPr>
        <w:drawing>
          <wp:inline distT="0" distB="0" distL="114300" distR="114300">
            <wp:extent cx="6877685" cy="3389630"/>
            <wp:effectExtent l="0" t="0" r="5715" b="1270"/>
            <wp:docPr id="48" name="Picture 48" descr="Screenshot of amazon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creenshot of amazon dashboard"/>
                    <pic:cNvPicPr>
                      <a:picLocks noChangeAspect="1"/>
                    </pic:cNvPicPr>
                  </pic:nvPicPr>
                  <pic:blipFill>
                    <a:blip r:embed="rId14"/>
                    <a:stretch>
                      <a:fillRect/>
                    </a:stretch>
                  </pic:blipFill>
                  <pic:spPr>
                    <a:xfrm>
                      <a:off x="0" y="0"/>
                      <a:ext cx="6877685" cy="3389630"/>
                    </a:xfrm>
                    <a:prstGeom prst="rect">
                      <a:avLst/>
                    </a:prstGeom>
                  </pic:spPr>
                </pic:pic>
              </a:graphicData>
            </a:graphic>
          </wp:inline>
        </w:drawing>
      </w:r>
    </w:p>
    <w:p w14:paraId="514FC88B">
      <w:pPr>
        <w:spacing w:after="0"/>
        <w:rPr>
          <w:sz w:val="20"/>
        </w:rPr>
        <w:sectPr>
          <w:footerReference r:id="rId9" w:type="default"/>
          <w:pgSz w:w="12240" w:h="15840"/>
          <w:pgMar w:top="0" w:right="200" w:bottom="1120" w:left="1080" w:header="0" w:footer="939" w:gutter="0"/>
          <w:cols w:space="720" w:num="1"/>
        </w:sectPr>
      </w:pPr>
    </w:p>
    <w:p w14:paraId="236B0086">
      <w:pPr>
        <w:pStyle w:val="9"/>
        <w:rPr>
          <w:sz w:val="32"/>
        </w:rPr>
      </w:pPr>
    </w:p>
    <w:p w14:paraId="45F5CFD5">
      <w:pPr>
        <w:pStyle w:val="9"/>
        <w:rPr>
          <w:sz w:val="32"/>
        </w:rPr>
      </w:pPr>
    </w:p>
    <w:p w14:paraId="3F7F6D6E">
      <w:pPr>
        <w:pStyle w:val="9"/>
        <w:spacing w:before="52"/>
        <w:rPr>
          <w:sz w:val="32"/>
        </w:rPr>
      </w:pPr>
    </w:p>
    <w:p w14:paraId="32B9AF2E">
      <w:pPr>
        <w:pStyle w:val="2"/>
        <w:numPr>
          <w:ilvl w:val="0"/>
          <w:numId w:val="2"/>
        </w:numPr>
        <w:tabs>
          <w:tab w:val="left" w:pos="700"/>
        </w:tabs>
        <w:spacing w:before="0" w:after="0" w:line="240" w:lineRule="auto"/>
        <w:ind w:left="700" w:right="0" w:hanging="354"/>
        <w:jc w:val="left"/>
      </w:pPr>
      <w:r>
        <mc:AlternateContent>
          <mc:Choice Requires="wpg">
            <w:drawing>
              <wp:anchor distT="0" distB="0" distL="0" distR="0" simplePos="0" relativeHeight="251663360" behindDoc="0" locked="0" layoutInCell="1" allowOverlap="1">
                <wp:simplePos x="0" y="0"/>
                <wp:positionH relativeFrom="page">
                  <wp:posOffset>6339840</wp:posOffset>
                </wp:positionH>
                <wp:positionV relativeFrom="paragraph">
                  <wp:posOffset>-733425</wp:posOffset>
                </wp:positionV>
                <wp:extent cx="1432560" cy="1002030"/>
                <wp:effectExtent l="0" t="0" r="0" b="0"/>
                <wp:wrapNone/>
                <wp:docPr id="44" name="Group 44"/>
                <wp:cNvGraphicFramePr/>
                <a:graphic xmlns:a="http://schemas.openxmlformats.org/drawingml/2006/main">
                  <a:graphicData uri="http://schemas.microsoft.com/office/word/2010/wordprocessingGroup">
                    <wpg:wgp>
                      <wpg:cNvGrpSpPr/>
                      <wpg:grpSpPr>
                        <a:xfrm>
                          <a:off x="0" y="0"/>
                          <a:ext cx="1432560" cy="1002030"/>
                          <a:chOff x="0" y="0"/>
                          <a:chExt cx="1432560" cy="1002030"/>
                        </a:xfrm>
                      </wpg:grpSpPr>
                      <pic:pic xmlns:pic="http://schemas.openxmlformats.org/drawingml/2006/picture">
                        <pic:nvPicPr>
                          <pic:cNvPr id="45" name="Image 45"/>
                          <pic:cNvPicPr/>
                        </pic:nvPicPr>
                        <pic:blipFill>
                          <a:blip r:embed="rId11" cstate="print"/>
                          <a:stretch>
                            <a:fillRect/>
                          </a:stretch>
                        </pic:blipFill>
                        <pic:spPr>
                          <a:xfrm>
                            <a:off x="6350" y="0"/>
                            <a:ext cx="1426210" cy="995679"/>
                          </a:xfrm>
                          <a:prstGeom prst="rect">
                            <a:avLst/>
                          </a:prstGeom>
                        </pic:spPr>
                      </pic:pic>
                      <wps:wsp>
                        <wps:cNvPr id="46" name="Graphic 46"/>
                        <wps:cNvSpPr/>
                        <wps:spPr>
                          <a:xfrm>
                            <a:off x="6350" y="757"/>
                            <a:ext cx="1426210" cy="995044"/>
                          </a:xfrm>
                          <a:custGeom>
                            <a:avLst/>
                            <a:gdLst/>
                            <a:ahLst/>
                            <a:cxnLst/>
                            <a:rect l="l" t="t" r="r" b="b"/>
                            <a:pathLst>
                              <a:path w="1426210" h="995044">
                                <a:moveTo>
                                  <a:pt x="0" y="994922"/>
                                </a:moveTo>
                                <a:lnTo>
                                  <a:pt x="1426210" y="994922"/>
                                </a:lnTo>
                              </a:path>
                              <a:path w="1426210" h="995044">
                                <a:moveTo>
                                  <a:pt x="0" y="0"/>
                                </a:moveTo>
                                <a:lnTo>
                                  <a:pt x="0" y="994922"/>
                                </a:lnTo>
                              </a:path>
                            </a:pathLst>
                          </a:custGeom>
                          <a:ln w="12700">
                            <a:solidFill>
                              <a:srgbClr val="FFFFFF"/>
                            </a:solidFill>
                            <a:prstDash val="solid"/>
                          </a:ln>
                        </wps:spPr>
                        <wps:bodyPr wrap="square" lIns="0" tIns="0" rIns="0" bIns="0" rtlCol="0">
                          <a:noAutofit/>
                        </wps:bodyPr>
                      </wps:wsp>
                      <wps:wsp>
                        <wps:cNvPr id="47" name="Textbox 47"/>
                        <wps:cNvSpPr txBox="1"/>
                        <wps:spPr>
                          <a:xfrm>
                            <a:off x="1135380" y="87588"/>
                            <a:ext cx="183515" cy="170815"/>
                          </a:xfrm>
                          <a:prstGeom prst="rect">
                            <a:avLst/>
                          </a:prstGeom>
                        </wps:spPr>
                        <wps:txbx>
                          <w:txbxContent>
                            <w:p w14:paraId="73D51D2F">
                              <w:pPr>
                                <w:spacing w:before="0" w:line="268" w:lineRule="exact"/>
                                <w:ind w:left="0" w:right="0" w:firstLine="0"/>
                                <w:jc w:val="left"/>
                                <w:rPr>
                                  <w:b/>
                                  <w:sz w:val="24"/>
                                </w:rPr>
                              </w:pPr>
                              <w:r>
                                <w:rPr>
                                  <w:b/>
                                  <w:color w:val="FFFFFF"/>
                                  <w:spacing w:val="-5"/>
                                  <w:sz w:val="24"/>
                                </w:rPr>
                                <w:t>10</w:t>
                              </w:r>
                            </w:p>
                          </w:txbxContent>
                        </wps:txbx>
                        <wps:bodyPr wrap="square" lIns="0" tIns="0" rIns="0" bIns="0" rtlCol="0">
                          <a:noAutofit/>
                        </wps:bodyPr>
                      </wps:wsp>
                    </wpg:wgp>
                  </a:graphicData>
                </a:graphic>
              </wp:anchor>
            </w:drawing>
          </mc:Choice>
          <mc:Fallback>
            <w:pict>
              <v:group id="_x0000_s1026" o:spid="_x0000_s1026" o:spt="203" style="position:absolute;left:0pt;margin-left:499.2pt;margin-top:-57.75pt;height:78.9pt;width:112.8pt;mso-position-horizontal-relative:page;z-index:251663360;mso-width-relative:page;mso-height-relative:page;" coordsize="1432560,1002030" o:gfxdata="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">
                <o:lock v:ext="edit" aspectratio="f"/>
                <v:shape id="Image 45" o:spid="_x0000_s1026" o:spt="75" type="#_x0000_t75" style="position:absolute;left:6350;top:0;height:995679;width:1426210;" filled="f" o:preferrelative="t" stroked="f" coordsize="21600,21600" o:gfxdata="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9gda8AAAA&#10;2wAAAA8AAAAAAAAAAQAgAAAAIgAAAGRycy9kb3ducmV2LnhtbFBLAQIUABQAAAAIAIdO4kAzLwWe&#10;OwAAADkAAAAQAAAAAAAAAAEAIAAAAAsBAABkcnMvc2hhcGV4bWwueG1sUEsFBgAAAAAGAAYAWwEA&#10;ALUDAAAAAA==&#10;">
                  <v:fill on="f" focussize="0,0"/>
                  <v:stroke on="f"/>
                  <v:imagedata r:id="rId11" o:title=""/>
                  <o:lock v:ext="edit" aspectratio="f"/>
                </v:shape>
                <v:shape id="Graphic 46" o:spid="_x0000_s1026" o:spt="100" style="position:absolute;left:6350;top:757;height:995044;width:1426210;" filled="f" stroked="t" coordsize="1426210,995044" o:gfxdata="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wGlbvQAA&#10;ANsAAAAPAAAAAAAAAAEAIAAAACIAAABkcnMvZG93bnJldi54bWxQSwECFAAUAAAACACHTuJAMy8F&#10;njsAAAA5AAAAEAAAAAAAAAABACAAAAAMAQAAZHJzL3NoYXBleG1sLnhtbFBLBQYAAAAABgAGAFsB&#10;AAC2AwAAAAA=&#10;" path="m0,994922l1426210,994922em0,0l0,994922e">
                  <v:fill on="f" focussize="0,0"/>
                  <v:stroke weight="1pt" color="#FFFFFF" joinstyle="round"/>
                  <v:imagedata o:title=""/>
                  <o:lock v:ext="edit" aspectratio="f"/>
                  <v:textbox inset="0mm,0mm,0mm,0mm"/>
                </v:shape>
                <v:shape id="Textbox 47" o:spid="_x0000_s1026" o:spt="202" type="#_x0000_t202" style="position:absolute;left:1135380;top:87588;height:170815;width:183515;" filled="f" stroked="f" coordsize="21600,21600" o:gfxdata="UEsDBAoAAAAAAIdO4kAAAAAAAAAAAAAAAAAEAAAAZHJzL1BLAwQUAAAACACHTuJAllBG0b4AAADb&#10;AAAADwAAAGRycy9kb3ducmV2LnhtbEWPT2sCMRTE7wW/Q3hCbzWxF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BG0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3D51D2F">
                        <w:pPr>
                          <w:spacing w:before="0" w:line="268" w:lineRule="exact"/>
                          <w:ind w:left="0" w:right="0" w:firstLine="0"/>
                          <w:jc w:val="left"/>
                          <w:rPr>
                            <w:b/>
                            <w:sz w:val="24"/>
                          </w:rPr>
                        </w:pPr>
                        <w:r>
                          <w:rPr>
                            <w:b/>
                            <w:color w:val="FFFFFF"/>
                            <w:spacing w:val="-5"/>
                            <w:sz w:val="24"/>
                          </w:rPr>
                          <w:t>10</w:t>
                        </w:r>
                      </w:p>
                    </w:txbxContent>
                  </v:textbox>
                </v:shape>
              </v:group>
            </w:pict>
          </mc:Fallback>
        </mc:AlternateContent>
      </w:r>
      <w:bookmarkStart w:id="11" w:name="_bookmark11"/>
      <w:bookmarkEnd w:id="11"/>
      <w:r>
        <w:rPr>
          <w:color w:val="365F91"/>
        </w:rPr>
        <w:t>UNIT</w:t>
      </w:r>
      <w:r>
        <w:rPr>
          <w:color w:val="365F91"/>
          <w:spacing w:val="-7"/>
        </w:rPr>
        <w:t xml:space="preserve"> </w:t>
      </w:r>
      <w:r>
        <w:rPr>
          <w:color w:val="365F91"/>
        </w:rPr>
        <w:t>TEST</w:t>
      </w:r>
      <w:r>
        <w:rPr>
          <w:color w:val="365F91"/>
          <w:spacing w:val="-6"/>
        </w:rPr>
        <w:t xml:space="preserve"> </w:t>
      </w:r>
      <w:r>
        <w:rPr>
          <w:color w:val="365F91"/>
          <w:spacing w:val="-2"/>
        </w:rPr>
        <w:t>CASES</w:t>
      </w:r>
    </w:p>
    <w:p w14:paraId="61C20B7F">
      <w:pPr>
        <w:pStyle w:val="9"/>
        <w:rPr>
          <w:sz w:val="20"/>
        </w:rPr>
      </w:pPr>
    </w:p>
    <w:p w14:paraId="3F8CA595">
      <w:pPr>
        <w:pStyle w:val="9"/>
        <w:rPr>
          <w:sz w:val="20"/>
        </w:rPr>
      </w:pPr>
    </w:p>
    <w:p w14:paraId="2E715D70">
      <w:pPr>
        <w:pStyle w:val="9"/>
        <w:spacing w:before="152" w:after="1"/>
        <w:rPr>
          <w:sz w:val="20"/>
        </w:rPr>
      </w:pPr>
    </w:p>
    <w:tbl>
      <w:tblPr>
        <w:tblStyle w:val="8"/>
        <w:tblW w:w="0" w:type="auto"/>
        <w:tblInd w:w="267" w:type="dxa"/>
        <w:tblBorders>
          <w:top w:val="single" w:color="B09FC5" w:sz="4" w:space="0"/>
          <w:left w:val="single" w:color="B09FC5" w:sz="4" w:space="0"/>
          <w:bottom w:val="single" w:color="B09FC5" w:sz="4" w:space="0"/>
          <w:right w:val="single" w:color="B09FC5" w:sz="4" w:space="0"/>
          <w:insideH w:val="single" w:color="B09FC5" w:sz="4" w:space="0"/>
          <w:insideV w:val="single" w:color="B09FC5" w:sz="4" w:space="0"/>
        </w:tblBorders>
        <w:tblLayout w:type="fixed"/>
        <w:tblCellMar>
          <w:top w:w="0" w:type="dxa"/>
          <w:left w:w="0" w:type="dxa"/>
          <w:bottom w:w="0" w:type="dxa"/>
          <w:right w:w="0" w:type="dxa"/>
        </w:tblCellMar>
      </w:tblPr>
      <w:tblGrid>
        <w:gridCol w:w="4791"/>
        <w:gridCol w:w="4789"/>
      </w:tblGrid>
      <w:tr w14:paraId="61709D77">
        <w:tblPrEx>
          <w:tblBorders>
            <w:top w:val="single" w:color="B09FC5" w:sz="4" w:space="0"/>
            <w:left w:val="single" w:color="B09FC5" w:sz="4" w:space="0"/>
            <w:bottom w:val="single" w:color="B09FC5" w:sz="4" w:space="0"/>
            <w:right w:val="single" w:color="B09FC5" w:sz="4" w:space="0"/>
            <w:insideH w:val="single" w:color="B09FC5" w:sz="4" w:space="0"/>
            <w:insideV w:val="single" w:color="B09FC5" w:sz="4" w:space="0"/>
          </w:tblBorders>
          <w:tblCellMar>
            <w:top w:w="0" w:type="dxa"/>
            <w:left w:w="0" w:type="dxa"/>
            <w:bottom w:w="0" w:type="dxa"/>
            <w:right w:w="0" w:type="dxa"/>
          </w:tblCellMar>
        </w:tblPrEx>
        <w:trPr>
          <w:trHeight w:val="724" w:hRule="atLeast"/>
        </w:trPr>
        <w:tc>
          <w:tcPr>
            <w:tcW w:w="4791" w:type="dxa"/>
            <w:tcBorders>
              <w:top w:val="nil"/>
              <w:left w:val="nil"/>
              <w:bottom w:val="nil"/>
              <w:right w:val="nil"/>
            </w:tcBorders>
            <w:shd w:val="clear" w:color="auto" w:fill="4471C4"/>
          </w:tcPr>
          <w:p w14:paraId="3E21F26B">
            <w:pPr>
              <w:pStyle w:val="15"/>
              <w:spacing w:before="55"/>
              <w:rPr>
                <w:sz w:val="24"/>
              </w:rPr>
            </w:pPr>
          </w:p>
          <w:p w14:paraId="029D7C41">
            <w:pPr>
              <w:pStyle w:val="15"/>
              <w:ind w:left="14"/>
              <w:jc w:val="center"/>
              <w:rPr>
                <w:b/>
                <w:sz w:val="24"/>
              </w:rPr>
            </w:pPr>
            <w:r>
              <w:rPr>
                <w:b/>
                <w:color w:val="FFFFFF"/>
                <w:sz w:val="24"/>
              </w:rPr>
              <w:t>Test</w:t>
            </w:r>
            <w:r>
              <w:rPr>
                <w:b/>
                <w:color w:val="FFFFFF"/>
                <w:spacing w:val="-3"/>
                <w:sz w:val="24"/>
              </w:rPr>
              <w:t xml:space="preserve"> </w:t>
            </w:r>
            <w:r>
              <w:rPr>
                <w:b/>
                <w:color w:val="FFFFFF"/>
                <w:spacing w:val="-4"/>
                <w:sz w:val="24"/>
              </w:rPr>
              <w:t>Case</w:t>
            </w:r>
          </w:p>
        </w:tc>
        <w:tc>
          <w:tcPr>
            <w:tcW w:w="4789" w:type="dxa"/>
            <w:tcBorders>
              <w:top w:val="nil"/>
              <w:left w:val="nil"/>
              <w:bottom w:val="nil"/>
              <w:right w:val="nil"/>
            </w:tcBorders>
            <w:shd w:val="clear" w:color="auto" w:fill="4471C4"/>
          </w:tcPr>
          <w:p w14:paraId="258AD6F2">
            <w:pPr>
              <w:pStyle w:val="15"/>
              <w:spacing w:before="130"/>
              <w:rPr>
                <w:sz w:val="24"/>
              </w:rPr>
            </w:pPr>
          </w:p>
          <w:p w14:paraId="48BFA7C7">
            <w:pPr>
              <w:pStyle w:val="15"/>
              <w:ind w:left="13"/>
              <w:jc w:val="center"/>
              <w:rPr>
                <w:b/>
                <w:sz w:val="24"/>
              </w:rPr>
            </w:pPr>
            <w:r>
              <w:rPr>
                <w:b/>
                <w:color w:val="FFFFFF"/>
                <w:spacing w:val="-2"/>
                <w:sz w:val="24"/>
              </w:rPr>
              <w:t>Description</w:t>
            </w:r>
          </w:p>
        </w:tc>
      </w:tr>
      <w:tr w14:paraId="26F3EECC">
        <w:tblPrEx>
          <w:tblBorders>
            <w:top w:val="single" w:color="B09FC5" w:sz="4" w:space="0"/>
            <w:left w:val="single" w:color="B09FC5" w:sz="4" w:space="0"/>
            <w:bottom w:val="single" w:color="B09FC5" w:sz="4" w:space="0"/>
            <w:right w:val="single" w:color="B09FC5" w:sz="4" w:space="0"/>
            <w:insideH w:val="single" w:color="B09FC5" w:sz="4" w:space="0"/>
            <w:insideV w:val="single" w:color="B09FC5" w:sz="4" w:space="0"/>
          </w:tblBorders>
          <w:tblCellMar>
            <w:top w:w="0" w:type="dxa"/>
            <w:left w:w="0" w:type="dxa"/>
            <w:bottom w:w="0" w:type="dxa"/>
            <w:right w:w="0" w:type="dxa"/>
          </w:tblCellMar>
        </w:tblPrEx>
        <w:trPr>
          <w:trHeight w:val="705" w:hRule="atLeast"/>
        </w:trPr>
        <w:tc>
          <w:tcPr>
            <w:tcW w:w="4791" w:type="dxa"/>
            <w:tcBorders>
              <w:top w:val="nil"/>
            </w:tcBorders>
            <w:shd w:val="clear" w:color="auto" w:fill="D9E1F3"/>
          </w:tcPr>
          <w:p w14:paraId="0DBFE610">
            <w:pPr>
              <w:pStyle w:val="15"/>
              <w:spacing w:before="53"/>
              <w:rPr>
                <w:sz w:val="24"/>
              </w:rPr>
            </w:pPr>
          </w:p>
          <w:p w14:paraId="02013C9C">
            <w:pPr>
              <w:pStyle w:val="15"/>
              <w:ind w:left="119"/>
              <w:rPr>
                <w:b/>
                <w:sz w:val="24"/>
              </w:rPr>
            </w:pPr>
            <w:r>
              <w:rPr>
                <w:b/>
                <w:sz w:val="24"/>
              </w:rPr>
              <w:t>Slicer</w:t>
            </w:r>
            <w:r>
              <w:rPr>
                <w:b/>
                <w:spacing w:val="-2"/>
                <w:sz w:val="24"/>
              </w:rPr>
              <w:t xml:space="preserve"> </w:t>
            </w:r>
            <w:r>
              <w:rPr>
                <w:b/>
                <w:sz w:val="24"/>
              </w:rPr>
              <w:t>of</w:t>
            </w:r>
            <w:r>
              <w:rPr>
                <w:b/>
                <w:spacing w:val="-2"/>
                <w:sz w:val="24"/>
              </w:rPr>
              <w:t xml:space="preserve"> </w:t>
            </w:r>
            <w:r>
              <w:rPr>
                <w:b/>
                <w:sz w:val="24"/>
              </w:rPr>
              <w:t>Year</w:t>
            </w:r>
            <w:r>
              <w:rPr>
                <w:b/>
                <w:spacing w:val="-1"/>
                <w:sz w:val="24"/>
              </w:rPr>
              <w:t xml:space="preserve"> </w:t>
            </w:r>
            <w:r>
              <w:rPr>
                <w:b/>
                <w:sz w:val="24"/>
              </w:rPr>
              <w:t>&amp;</w:t>
            </w:r>
            <w:r>
              <w:rPr>
                <w:b/>
                <w:spacing w:val="-1"/>
                <w:sz w:val="24"/>
              </w:rPr>
              <w:t xml:space="preserve"> </w:t>
            </w:r>
            <w:r>
              <w:rPr>
                <w:b/>
                <w:spacing w:val="-2"/>
                <w:sz w:val="24"/>
              </w:rPr>
              <w:t>Country.</w:t>
            </w:r>
          </w:p>
        </w:tc>
        <w:tc>
          <w:tcPr>
            <w:tcW w:w="4789" w:type="dxa"/>
            <w:tcBorders>
              <w:top w:val="nil"/>
            </w:tcBorders>
            <w:shd w:val="clear" w:color="auto" w:fill="D9E1F3"/>
          </w:tcPr>
          <w:p w14:paraId="0F8D79B4">
            <w:pPr>
              <w:pStyle w:val="15"/>
              <w:spacing w:before="53"/>
              <w:rPr>
                <w:sz w:val="24"/>
              </w:rPr>
            </w:pPr>
          </w:p>
          <w:p w14:paraId="70BAA707">
            <w:pPr>
              <w:pStyle w:val="15"/>
              <w:ind w:left="119"/>
              <w:rPr>
                <w:sz w:val="24"/>
              </w:rPr>
            </w:pPr>
            <w:r>
              <w:rPr>
                <w:sz w:val="24"/>
              </w:rPr>
              <w:t>Slicer</w:t>
            </w:r>
            <w:r>
              <w:rPr>
                <w:spacing w:val="-2"/>
                <w:sz w:val="24"/>
              </w:rPr>
              <w:t xml:space="preserve"> </w:t>
            </w:r>
            <w:r>
              <w:rPr>
                <w:sz w:val="24"/>
              </w:rPr>
              <w:t>shows</w:t>
            </w:r>
            <w:r>
              <w:rPr>
                <w:spacing w:val="-2"/>
                <w:sz w:val="24"/>
              </w:rPr>
              <w:t xml:space="preserve"> </w:t>
            </w:r>
            <w:r>
              <w:rPr>
                <w:sz w:val="24"/>
              </w:rPr>
              <w:t>a</w:t>
            </w:r>
            <w:r>
              <w:rPr>
                <w:spacing w:val="-3"/>
                <w:sz w:val="24"/>
              </w:rPr>
              <w:t xml:space="preserve"> </w:t>
            </w:r>
            <w:r>
              <w:rPr>
                <w:sz w:val="24"/>
              </w:rPr>
              <w:t>drop</w:t>
            </w:r>
            <w:r>
              <w:rPr>
                <w:spacing w:val="-3"/>
                <w:sz w:val="24"/>
              </w:rPr>
              <w:t xml:space="preserve"> </w:t>
            </w:r>
            <w:r>
              <w:rPr>
                <w:spacing w:val="-4"/>
                <w:sz w:val="24"/>
              </w:rPr>
              <w:t>down</w:t>
            </w:r>
          </w:p>
        </w:tc>
      </w:tr>
      <w:tr w14:paraId="2CFB7186">
        <w:tblPrEx>
          <w:tblBorders>
            <w:top w:val="single" w:color="B09FC5" w:sz="4" w:space="0"/>
            <w:left w:val="single" w:color="B09FC5" w:sz="4" w:space="0"/>
            <w:bottom w:val="single" w:color="B09FC5" w:sz="4" w:space="0"/>
            <w:right w:val="single" w:color="B09FC5" w:sz="4" w:space="0"/>
            <w:insideH w:val="single" w:color="B09FC5" w:sz="4" w:space="0"/>
            <w:insideV w:val="single" w:color="B09FC5" w:sz="4" w:space="0"/>
          </w:tblBorders>
          <w:tblCellMar>
            <w:top w:w="0" w:type="dxa"/>
            <w:left w:w="0" w:type="dxa"/>
            <w:bottom w:w="0" w:type="dxa"/>
            <w:right w:w="0" w:type="dxa"/>
          </w:tblCellMar>
        </w:tblPrEx>
        <w:trPr>
          <w:trHeight w:val="712" w:hRule="atLeast"/>
        </w:trPr>
        <w:tc>
          <w:tcPr>
            <w:tcW w:w="4791" w:type="dxa"/>
            <w:shd w:val="clear" w:color="auto" w:fill="D9E1F3"/>
          </w:tcPr>
          <w:p w14:paraId="5C5904BF">
            <w:pPr>
              <w:pStyle w:val="15"/>
              <w:spacing w:before="55"/>
              <w:rPr>
                <w:sz w:val="24"/>
              </w:rPr>
            </w:pPr>
          </w:p>
          <w:p w14:paraId="09CC76D9">
            <w:pPr>
              <w:pStyle w:val="15"/>
              <w:ind w:left="119"/>
              <w:rPr>
                <w:b/>
                <w:sz w:val="24"/>
              </w:rPr>
            </w:pPr>
            <w:r>
              <w:rPr>
                <w:b/>
                <w:spacing w:val="-2"/>
                <w:sz w:val="24"/>
              </w:rPr>
              <w:t>Charts</w:t>
            </w:r>
          </w:p>
        </w:tc>
        <w:tc>
          <w:tcPr>
            <w:tcW w:w="4789" w:type="dxa"/>
            <w:shd w:val="clear" w:color="auto" w:fill="D9E1F3"/>
          </w:tcPr>
          <w:p w14:paraId="3450EC04">
            <w:pPr>
              <w:pStyle w:val="15"/>
              <w:spacing w:before="55"/>
              <w:rPr>
                <w:sz w:val="24"/>
              </w:rPr>
            </w:pPr>
          </w:p>
          <w:p w14:paraId="2B357834">
            <w:pPr>
              <w:pStyle w:val="15"/>
              <w:ind w:left="119"/>
              <w:rPr>
                <w:sz w:val="24"/>
              </w:rPr>
            </w:pPr>
            <w:r>
              <w:rPr>
                <w:sz w:val="24"/>
              </w:rPr>
              <w:t>All</w:t>
            </w:r>
            <w:r>
              <w:rPr>
                <w:spacing w:val="-3"/>
                <w:sz w:val="24"/>
              </w:rPr>
              <w:t xml:space="preserve"> </w:t>
            </w:r>
            <w:r>
              <w:rPr>
                <w:sz w:val="24"/>
              </w:rPr>
              <w:t>charts</w:t>
            </w:r>
            <w:r>
              <w:rPr>
                <w:spacing w:val="-2"/>
                <w:sz w:val="24"/>
              </w:rPr>
              <w:t xml:space="preserve"> </w:t>
            </w:r>
            <w:r>
              <w:rPr>
                <w:sz w:val="24"/>
              </w:rPr>
              <w:t>showing</w:t>
            </w:r>
            <w:r>
              <w:rPr>
                <w:spacing w:val="-4"/>
                <w:sz w:val="24"/>
              </w:rPr>
              <w:t xml:space="preserve"> </w:t>
            </w:r>
            <w:r>
              <w:rPr>
                <w:sz w:val="24"/>
              </w:rPr>
              <w:t>0</w:t>
            </w:r>
            <w:r>
              <w:rPr>
                <w:spacing w:val="-2"/>
                <w:sz w:val="24"/>
              </w:rPr>
              <w:t xml:space="preserve"> </w:t>
            </w:r>
            <w:r>
              <w:rPr>
                <w:spacing w:val="-4"/>
                <w:sz w:val="24"/>
              </w:rPr>
              <w:t>error</w:t>
            </w:r>
          </w:p>
        </w:tc>
      </w:tr>
      <w:tr w14:paraId="2354193E">
        <w:tblPrEx>
          <w:tblBorders>
            <w:top w:val="single" w:color="B09FC5" w:sz="4" w:space="0"/>
            <w:left w:val="single" w:color="B09FC5" w:sz="4" w:space="0"/>
            <w:bottom w:val="single" w:color="B09FC5" w:sz="4" w:space="0"/>
            <w:right w:val="single" w:color="B09FC5" w:sz="4" w:space="0"/>
            <w:insideH w:val="single" w:color="B09FC5" w:sz="4" w:space="0"/>
            <w:insideV w:val="single" w:color="B09FC5" w:sz="4" w:space="0"/>
          </w:tblBorders>
          <w:tblCellMar>
            <w:top w:w="0" w:type="dxa"/>
            <w:left w:w="0" w:type="dxa"/>
            <w:bottom w:w="0" w:type="dxa"/>
            <w:right w:w="0" w:type="dxa"/>
          </w:tblCellMar>
        </w:tblPrEx>
        <w:trPr>
          <w:trHeight w:val="713" w:hRule="atLeast"/>
        </w:trPr>
        <w:tc>
          <w:tcPr>
            <w:tcW w:w="4791" w:type="dxa"/>
            <w:shd w:val="clear" w:color="auto" w:fill="D9E1F3"/>
          </w:tcPr>
          <w:p w14:paraId="736126D1">
            <w:pPr>
              <w:pStyle w:val="15"/>
              <w:spacing w:before="56"/>
              <w:rPr>
                <w:sz w:val="24"/>
              </w:rPr>
            </w:pPr>
          </w:p>
          <w:p w14:paraId="6F6C8EDE">
            <w:pPr>
              <w:pStyle w:val="15"/>
              <w:ind w:left="119"/>
              <w:rPr>
                <w:b/>
                <w:sz w:val="24"/>
              </w:rPr>
            </w:pPr>
            <w:r>
              <w:rPr>
                <w:b/>
                <w:spacing w:val="-2"/>
                <w:sz w:val="24"/>
              </w:rPr>
              <w:t>Tooltips</w:t>
            </w:r>
          </w:p>
        </w:tc>
        <w:tc>
          <w:tcPr>
            <w:tcW w:w="4789" w:type="dxa"/>
            <w:shd w:val="clear" w:color="auto" w:fill="D9E1F3"/>
          </w:tcPr>
          <w:p w14:paraId="708BD66F">
            <w:pPr>
              <w:pStyle w:val="15"/>
              <w:spacing w:before="56"/>
              <w:rPr>
                <w:sz w:val="24"/>
              </w:rPr>
            </w:pPr>
          </w:p>
          <w:p w14:paraId="592556CB">
            <w:pPr>
              <w:pStyle w:val="15"/>
              <w:ind w:left="119"/>
              <w:rPr>
                <w:sz w:val="24"/>
              </w:rPr>
            </w:pPr>
            <w:r>
              <w:rPr>
                <w:sz w:val="24"/>
              </w:rPr>
              <w:t>Tooltips</w:t>
            </w:r>
            <w:r>
              <w:rPr>
                <w:spacing w:val="-4"/>
                <w:sz w:val="24"/>
              </w:rPr>
              <w:t xml:space="preserve"> </w:t>
            </w:r>
            <w:r>
              <w:rPr>
                <w:sz w:val="24"/>
              </w:rPr>
              <w:t>on</w:t>
            </w:r>
            <w:r>
              <w:rPr>
                <w:spacing w:val="-3"/>
                <w:sz w:val="24"/>
              </w:rPr>
              <w:t xml:space="preserve"> </w:t>
            </w:r>
            <w:r>
              <w:rPr>
                <w:sz w:val="24"/>
              </w:rPr>
              <w:t>various</w:t>
            </w:r>
            <w:r>
              <w:rPr>
                <w:spacing w:val="-3"/>
                <w:sz w:val="24"/>
              </w:rPr>
              <w:t xml:space="preserve"> </w:t>
            </w:r>
            <w:r>
              <w:rPr>
                <w:sz w:val="24"/>
              </w:rPr>
              <w:t>page</w:t>
            </w:r>
            <w:r>
              <w:rPr>
                <w:spacing w:val="-3"/>
                <w:sz w:val="24"/>
              </w:rPr>
              <w:t xml:space="preserve"> </w:t>
            </w:r>
            <w:r>
              <w:rPr>
                <w:sz w:val="24"/>
              </w:rPr>
              <w:t>working</w:t>
            </w:r>
            <w:r>
              <w:rPr>
                <w:spacing w:val="-5"/>
                <w:sz w:val="24"/>
              </w:rPr>
              <w:t xml:space="preserve"> </w:t>
            </w:r>
            <w:r>
              <w:rPr>
                <w:spacing w:val="-2"/>
                <w:sz w:val="24"/>
              </w:rPr>
              <w:t>properly</w:t>
            </w:r>
          </w:p>
        </w:tc>
      </w:tr>
      <w:tr w14:paraId="76DB0657">
        <w:tblPrEx>
          <w:tblBorders>
            <w:top w:val="single" w:color="B09FC5" w:sz="4" w:space="0"/>
            <w:left w:val="single" w:color="B09FC5" w:sz="4" w:space="0"/>
            <w:bottom w:val="single" w:color="B09FC5" w:sz="4" w:space="0"/>
            <w:right w:val="single" w:color="B09FC5" w:sz="4" w:space="0"/>
            <w:insideH w:val="single" w:color="B09FC5" w:sz="4" w:space="0"/>
            <w:insideV w:val="single" w:color="B09FC5" w:sz="4" w:space="0"/>
          </w:tblBorders>
          <w:tblCellMar>
            <w:top w:w="0" w:type="dxa"/>
            <w:left w:w="0" w:type="dxa"/>
            <w:bottom w:w="0" w:type="dxa"/>
            <w:right w:w="0" w:type="dxa"/>
          </w:tblCellMar>
        </w:tblPrEx>
        <w:trPr>
          <w:trHeight w:val="712" w:hRule="atLeast"/>
        </w:trPr>
        <w:tc>
          <w:tcPr>
            <w:tcW w:w="4791" w:type="dxa"/>
            <w:shd w:val="clear" w:color="auto" w:fill="D9E1F3"/>
          </w:tcPr>
          <w:p w14:paraId="524B19E5">
            <w:pPr>
              <w:pStyle w:val="15"/>
              <w:spacing w:before="55"/>
              <w:rPr>
                <w:sz w:val="24"/>
              </w:rPr>
            </w:pPr>
          </w:p>
          <w:p w14:paraId="334DAA21">
            <w:pPr>
              <w:pStyle w:val="15"/>
              <w:ind w:left="119"/>
              <w:rPr>
                <w:b/>
                <w:sz w:val="24"/>
              </w:rPr>
            </w:pPr>
            <w:r>
              <w:rPr>
                <w:b/>
                <w:sz w:val="24"/>
              </w:rPr>
              <w:t>Page</w:t>
            </w:r>
            <w:r>
              <w:rPr>
                <w:b/>
                <w:spacing w:val="-1"/>
                <w:sz w:val="24"/>
              </w:rPr>
              <w:t xml:space="preserve"> </w:t>
            </w:r>
            <w:r>
              <w:rPr>
                <w:b/>
                <w:spacing w:val="-2"/>
                <w:sz w:val="24"/>
              </w:rPr>
              <w:t>buttons</w:t>
            </w:r>
          </w:p>
        </w:tc>
        <w:tc>
          <w:tcPr>
            <w:tcW w:w="4789" w:type="dxa"/>
            <w:shd w:val="clear" w:color="auto" w:fill="D9E1F3"/>
          </w:tcPr>
          <w:p w14:paraId="56396B03">
            <w:pPr>
              <w:pStyle w:val="15"/>
              <w:spacing w:before="55"/>
              <w:rPr>
                <w:sz w:val="24"/>
              </w:rPr>
            </w:pPr>
          </w:p>
          <w:p w14:paraId="55854B60">
            <w:pPr>
              <w:pStyle w:val="15"/>
              <w:ind w:left="119"/>
              <w:rPr>
                <w:sz w:val="24"/>
              </w:rPr>
            </w:pPr>
            <w:r>
              <w:rPr>
                <w:sz w:val="24"/>
              </w:rPr>
              <w:t>Page</w:t>
            </w:r>
            <w:r>
              <w:rPr>
                <w:spacing w:val="-5"/>
                <w:sz w:val="24"/>
              </w:rPr>
              <w:t xml:space="preserve"> </w:t>
            </w:r>
            <w:r>
              <w:rPr>
                <w:sz w:val="24"/>
              </w:rPr>
              <w:t>buttons</w:t>
            </w:r>
            <w:r>
              <w:rPr>
                <w:spacing w:val="-3"/>
                <w:sz w:val="24"/>
              </w:rPr>
              <w:t xml:space="preserve"> </w:t>
            </w:r>
            <w:r>
              <w:rPr>
                <w:sz w:val="24"/>
              </w:rPr>
              <w:t>working</w:t>
            </w:r>
            <w:r>
              <w:rPr>
                <w:spacing w:val="-4"/>
                <w:sz w:val="24"/>
              </w:rPr>
              <w:t xml:space="preserve"> </w:t>
            </w:r>
            <w:r>
              <w:rPr>
                <w:spacing w:val="-2"/>
                <w:sz w:val="24"/>
              </w:rPr>
              <w:t>properly</w:t>
            </w:r>
          </w:p>
        </w:tc>
      </w:tr>
    </w:tbl>
    <w:p w14:paraId="0A82EA96"/>
    <w:sectPr>
      <w:pgSz w:w="12240" w:h="15840"/>
      <w:pgMar w:top="0" w:right="200" w:bottom="1120" w:left="1080" w:header="0" w:footer="93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B13048">
    <w:pPr>
      <w:pStyle w:val="9"/>
      <w:spacing w:line="14" w:lineRule="auto"/>
      <w:rPr>
        <w:sz w:val="20"/>
      </w:rPr>
    </w:pPr>
    <w:r>
      <w:drawing>
        <wp:anchor distT="0" distB="0" distL="0" distR="0" simplePos="0" relativeHeight="251664384" behindDoc="1" locked="0" layoutInCell="1" allowOverlap="1">
          <wp:simplePos x="0" y="0"/>
          <wp:positionH relativeFrom="page">
            <wp:posOffset>3419475</wp:posOffset>
          </wp:positionH>
          <wp:positionV relativeFrom="page">
            <wp:posOffset>9334500</wp:posOffset>
          </wp:positionV>
          <wp:extent cx="930910" cy="255905"/>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930910" cy="25579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2A62AB">
    <w:pPr>
      <w:pStyle w:val="9"/>
      <w:spacing w:line="14" w:lineRule="auto"/>
      <w:rPr>
        <w:sz w:val="20"/>
      </w:rPr>
    </w:pPr>
    <w:r>
      <w:drawing>
        <wp:anchor distT="0" distB="0" distL="0" distR="0" simplePos="0" relativeHeight="251664384" behindDoc="1" locked="0" layoutInCell="1" allowOverlap="1">
          <wp:simplePos x="0" y="0"/>
          <wp:positionH relativeFrom="page">
            <wp:posOffset>3419475</wp:posOffset>
          </wp:positionH>
          <wp:positionV relativeFrom="page">
            <wp:posOffset>9334500</wp:posOffset>
          </wp:positionV>
          <wp:extent cx="930910" cy="255905"/>
          <wp:effectExtent l="0" t="0" r="0" b="0"/>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930910" cy="25579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43A925">
    <w:pPr>
      <w:pStyle w:val="9"/>
      <w:spacing w:line="14" w:lineRule="auto"/>
      <w:rPr>
        <w:sz w:val="20"/>
      </w:rPr>
    </w:pPr>
    <w:r>
      <w:drawing>
        <wp:anchor distT="0" distB="0" distL="0" distR="0" simplePos="0" relativeHeight="251665408" behindDoc="1" locked="0" layoutInCell="1" allowOverlap="1">
          <wp:simplePos x="0" y="0"/>
          <wp:positionH relativeFrom="page">
            <wp:posOffset>3419475</wp:posOffset>
          </wp:positionH>
          <wp:positionV relativeFrom="page">
            <wp:posOffset>9334500</wp:posOffset>
          </wp:positionV>
          <wp:extent cx="930910" cy="255905"/>
          <wp:effectExtent l="0" t="0" r="0" b="0"/>
          <wp:wrapNone/>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930910" cy="255790"/>
                  </a:xfrm>
                  <a:prstGeom prst="rect">
                    <a:avLst/>
                  </a:prstGeom>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99194C">
    <w:pPr>
      <w:pStyle w:val="9"/>
      <w:spacing w:line="14" w:lineRule="auto"/>
      <w:rPr>
        <w:sz w:val="20"/>
      </w:rPr>
    </w:pPr>
    <w:r>
      <w:drawing>
        <wp:anchor distT="0" distB="0" distL="0" distR="0" simplePos="0" relativeHeight="251665408" behindDoc="1" locked="0" layoutInCell="1" allowOverlap="1">
          <wp:simplePos x="0" y="0"/>
          <wp:positionH relativeFrom="page">
            <wp:posOffset>3419475</wp:posOffset>
          </wp:positionH>
          <wp:positionV relativeFrom="page">
            <wp:posOffset>9334500</wp:posOffset>
          </wp:positionV>
          <wp:extent cx="930910" cy="255905"/>
          <wp:effectExtent l="0" t="0" r="0" b="0"/>
          <wp:wrapNone/>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 cstate="print"/>
                  <a:stretch>
                    <a:fillRect/>
                  </a:stretch>
                </pic:blipFill>
                <pic:spPr>
                  <a:xfrm>
                    <a:off x="0" y="0"/>
                    <a:ext cx="930910" cy="255790"/>
                  </a:xfrm>
                  <a:prstGeom prst="rect">
                    <a:avLst/>
                  </a:prstGeom>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C32ED1">
    <w:pPr>
      <w:pStyle w:val="9"/>
      <w:spacing w:line="14" w:lineRule="auto"/>
      <w:rPr>
        <w:sz w:val="20"/>
      </w:rPr>
    </w:pPr>
    <w:r>
      <w:drawing>
        <wp:anchor distT="0" distB="0" distL="0" distR="0" simplePos="0" relativeHeight="251666432" behindDoc="1" locked="0" layoutInCell="1" allowOverlap="1">
          <wp:simplePos x="0" y="0"/>
          <wp:positionH relativeFrom="page">
            <wp:posOffset>3419475</wp:posOffset>
          </wp:positionH>
          <wp:positionV relativeFrom="page">
            <wp:posOffset>9334500</wp:posOffset>
          </wp:positionV>
          <wp:extent cx="930910" cy="255905"/>
          <wp:effectExtent l="0" t="0" r="0" b="0"/>
          <wp:wrapNone/>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 cstate="print"/>
                  <a:stretch>
                    <a:fillRect/>
                  </a:stretch>
                </pic:blipFill>
                <pic:spPr>
                  <a:xfrm>
                    <a:off x="0" y="0"/>
                    <a:ext cx="930910" cy="25579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3"/>
      <w:numFmt w:val="decimal"/>
      <w:lvlText w:val="%1."/>
      <w:lvlJc w:val="left"/>
      <w:pPr>
        <w:ind w:left="408" w:hanging="269"/>
        <w:jc w:val="left"/>
      </w:pPr>
      <w:rPr>
        <w:rFonts w:hint="default" w:ascii="Arial" w:hAnsi="Arial" w:eastAsia="Arial" w:cs="Arial"/>
        <w:b/>
        <w:bCs/>
        <w:i w:val="0"/>
        <w:iCs w:val="0"/>
        <w:color w:val="333333"/>
        <w:spacing w:val="0"/>
        <w:w w:val="99"/>
        <w:sz w:val="24"/>
        <w:szCs w:val="24"/>
        <w:lang w:val="en-US" w:eastAsia="en-US" w:bidi="ar-SA"/>
      </w:rPr>
    </w:lvl>
    <w:lvl w:ilvl="1" w:tentative="0">
      <w:start w:val="0"/>
      <w:numFmt w:val="bullet"/>
      <w:lvlText w:val="o"/>
      <w:lvlJc w:val="left"/>
      <w:pPr>
        <w:ind w:left="859"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1982" w:hanging="360"/>
      </w:pPr>
      <w:rPr>
        <w:rFonts w:hint="default"/>
        <w:lang w:val="en-US" w:eastAsia="en-US" w:bidi="ar-SA"/>
      </w:rPr>
    </w:lvl>
    <w:lvl w:ilvl="3" w:tentative="0">
      <w:start w:val="0"/>
      <w:numFmt w:val="bullet"/>
      <w:lvlText w:val="•"/>
      <w:lvlJc w:val="left"/>
      <w:pPr>
        <w:ind w:left="3104" w:hanging="360"/>
      </w:pPr>
      <w:rPr>
        <w:rFonts w:hint="default"/>
        <w:lang w:val="en-US" w:eastAsia="en-US" w:bidi="ar-SA"/>
      </w:rPr>
    </w:lvl>
    <w:lvl w:ilvl="4" w:tentative="0">
      <w:start w:val="0"/>
      <w:numFmt w:val="bullet"/>
      <w:lvlText w:val="•"/>
      <w:lvlJc w:val="left"/>
      <w:pPr>
        <w:ind w:left="4226" w:hanging="360"/>
      </w:pPr>
      <w:rPr>
        <w:rFonts w:hint="default"/>
        <w:lang w:val="en-US" w:eastAsia="en-US" w:bidi="ar-SA"/>
      </w:rPr>
    </w:lvl>
    <w:lvl w:ilvl="5" w:tentative="0">
      <w:start w:val="0"/>
      <w:numFmt w:val="bullet"/>
      <w:lvlText w:val="•"/>
      <w:lvlJc w:val="left"/>
      <w:pPr>
        <w:ind w:left="5348" w:hanging="360"/>
      </w:pPr>
      <w:rPr>
        <w:rFonts w:hint="default"/>
        <w:lang w:val="en-US" w:eastAsia="en-US" w:bidi="ar-SA"/>
      </w:rPr>
    </w:lvl>
    <w:lvl w:ilvl="6" w:tentative="0">
      <w:start w:val="0"/>
      <w:numFmt w:val="bullet"/>
      <w:lvlText w:val="•"/>
      <w:lvlJc w:val="left"/>
      <w:pPr>
        <w:ind w:left="6471" w:hanging="360"/>
      </w:pPr>
      <w:rPr>
        <w:rFonts w:hint="default"/>
        <w:lang w:val="en-US" w:eastAsia="en-US" w:bidi="ar-SA"/>
      </w:rPr>
    </w:lvl>
    <w:lvl w:ilvl="7" w:tentative="0">
      <w:start w:val="0"/>
      <w:numFmt w:val="bullet"/>
      <w:lvlText w:val="•"/>
      <w:lvlJc w:val="left"/>
      <w:pPr>
        <w:ind w:left="7593" w:hanging="360"/>
      </w:pPr>
      <w:rPr>
        <w:rFonts w:hint="default"/>
        <w:lang w:val="en-US" w:eastAsia="en-US" w:bidi="ar-SA"/>
      </w:rPr>
    </w:lvl>
    <w:lvl w:ilvl="8" w:tentative="0">
      <w:start w:val="0"/>
      <w:numFmt w:val="bullet"/>
      <w:lvlText w:val="•"/>
      <w:lvlJc w:val="left"/>
      <w:pPr>
        <w:ind w:left="8715" w:hanging="360"/>
      </w:pPr>
      <w:rPr>
        <w:rFonts w:hint="default"/>
        <w:lang w:val="en-US" w:eastAsia="en-US" w:bidi="ar-SA"/>
      </w:rPr>
    </w:lvl>
  </w:abstractNum>
  <w:abstractNum w:abstractNumId="1">
    <w:nsid w:val="BF205925"/>
    <w:multiLevelType w:val="multilevel"/>
    <w:tmpl w:val="BF205925"/>
    <w:lvl w:ilvl="0" w:tentative="0">
      <w:start w:val="1"/>
      <w:numFmt w:val="decimal"/>
      <w:lvlText w:val="%1."/>
      <w:lvlJc w:val="left"/>
      <w:pPr>
        <w:ind w:left="408" w:hanging="269"/>
        <w:jc w:val="left"/>
      </w:pPr>
      <w:rPr>
        <w:rFonts w:hint="default" w:ascii="Arial" w:hAnsi="Arial" w:eastAsia="Arial" w:cs="Arial"/>
        <w:b/>
        <w:bCs/>
        <w:i w:val="0"/>
        <w:iCs w:val="0"/>
        <w:color w:val="333333"/>
        <w:spacing w:val="0"/>
        <w:w w:val="99"/>
        <w:sz w:val="24"/>
        <w:szCs w:val="24"/>
        <w:lang w:val="en-US" w:eastAsia="en-US" w:bidi="ar-SA"/>
      </w:rPr>
    </w:lvl>
    <w:lvl w:ilvl="1" w:tentative="0">
      <w:start w:val="0"/>
      <w:numFmt w:val="bullet"/>
      <w:lvlText w:val="o"/>
      <w:lvlJc w:val="left"/>
      <w:pPr>
        <w:ind w:left="859"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1982" w:hanging="360"/>
      </w:pPr>
      <w:rPr>
        <w:rFonts w:hint="default"/>
        <w:lang w:val="en-US" w:eastAsia="en-US" w:bidi="ar-SA"/>
      </w:rPr>
    </w:lvl>
    <w:lvl w:ilvl="3" w:tentative="0">
      <w:start w:val="0"/>
      <w:numFmt w:val="bullet"/>
      <w:lvlText w:val="•"/>
      <w:lvlJc w:val="left"/>
      <w:pPr>
        <w:ind w:left="3104" w:hanging="360"/>
      </w:pPr>
      <w:rPr>
        <w:rFonts w:hint="default"/>
        <w:lang w:val="en-US" w:eastAsia="en-US" w:bidi="ar-SA"/>
      </w:rPr>
    </w:lvl>
    <w:lvl w:ilvl="4" w:tentative="0">
      <w:start w:val="0"/>
      <w:numFmt w:val="bullet"/>
      <w:lvlText w:val="•"/>
      <w:lvlJc w:val="left"/>
      <w:pPr>
        <w:ind w:left="4226" w:hanging="360"/>
      </w:pPr>
      <w:rPr>
        <w:rFonts w:hint="default"/>
        <w:lang w:val="en-US" w:eastAsia="en-US" w:bidi="ar-SA"/>
      </w:rPr>
    </w:lvl>
    <w:lvl w:ilvl="5" w:tentative="0">
      <w:start w:val="0"/>
      <w:numFmt w:val="bullet"/>
      <w:lvlText w:val="•"/>
      <w:lvlJc w:val="left"/>
      <w:pPr>
        <w:ind w:left="5348" w:hanging="360"/>
      </w:pPr>
      <w:rPr>
        <w:rFonts w:hint="default"/>
        <w:lang w:val="en-US" w:eastAsia="en-US" w:bidi="ar-SA"/>
      </w:rPr>
    </w:lvl>
    <w:lvl w:ilvl="6" w:tentative="0">
      <w:start w:val="0"/>
      <w:numFmt w:val="bullet"/>
      <w:lvlText w:val="•"/>
      <w:lvlJc w:val="left"/>
      <w:pPr>
        <w:ind w:left="6471" w:hanging="360"/>
      </w:pPr>
      <w:rPr>
        <w:rFonts w:hint="default"/>
        <w:lang w:val="en-US" w:eastAsia="en-US" w:bidi="ar-SA"/>
      </w:rPr>
    </w:lvl>
    <w:lvl w:ilvl="7" w:tentative="0">
      <w:start w:val="0"/>
      <w:numFmt w:val="bullet"/>
      <w:lvlText w:val="•"/>
      <w:lvlJc w:val="left"/>
      <w:pPr>
        <w:ind w:left="7593" w:hanging="360"/>
      </w:pPr>
      <w:rPr>
        <w:rFonts w:hint="default"/>
        <w:lang w:val="en-US" w:eastAsia="en-US" w:bidi="ar-SA"/>
      </w:rPr>
    </w:lvl>
    <w:lvl w:ilvl="8" w:tentative="0">
      <w:start w:val="0"/>
      <w:numFmt w:val="bullet"/>
      <w:lvlText w:val="•"/>
      <w:lvlJc w:val="left"/>
      <w:pPr>
        <w:ind w:left="8715" w:hanging="360"/>
      </w:pPr>
      <w:rPr>
        <w:rFonts w:hint="default"/>
        <w:lang w:val="en-US" w:eastAsia="en-US" w:bidi="ar-SA"/>
      </w:rPr>
    </w:lvl>
  </w:abstractNum>
  <w:abstractNum w:abstractNumId="2">
    <w:nsid w:val="CF092B84"/>
    <w:multiLevelType w:val="multilevel"/>
    <w:tmpl w:val="CF092B84"/>
    <w:lvl w:ilvl="0" w:tentative="0">
      <w:start w:val="1"/>
      <w:numFmt w:val="decimal"/>
      <w:lvlText w:val="%1."/>
      <w:lvlJc w:val="left"/>
      <w:pPr>
        <w:ind w:left="706" w:hanging="360"/>
        <w:jc w:val="left"/>
      </w:pPr>
      <w:rPr>
        <w:rFonts w:hint="default" w:ascii="Arial" w:hAnsi="Arial" w:eastAsia="Arial" w:cs="Arial"/>
        <w:b w:val="0"/>
        <w:bCs w:val="0"/>
        <w:i w:val="0"/>
        <w:iCs w:val="0"/>
        <w:color w:val="365F91"/>
        <w:spacing w:val="0"/>
        <w:w w:val="99"/>
        <w:sz w:val="32"/>
        <w:szCs w:val="32"/>
        <w:lang w:val="en-US" w:eastAsia="en-US" w:bidi="ar-SA"/>
      </w:rPr>
    </w:lvl>
    <w:lvl w:ilvl="1" w:tentative="0">
      <w:start w:val="1"/>
      <w:numFmt w:val="decimal"/>
      <w:lvlText w:val="%1.%2"/>
      <w:lvlJc w:val="left"/>
      <w:pPr>
        <w:ind w:left="775" w:hanging="432"/>
        <w:jc w:val="left"/>
      </w:pPr>
      <w:rPr>
        <w:rFonts w:hint="default" w:ascii="Arial" w:hAnsi="Arial" w:eastAsia="Arial" w:cs="Arial"/>
        <w:b w:val="0"/>
        <w:bCs w:val="0"/>
        <w:i w:val="0"/>
        <w:iCs w:val="0"/>
        <w:color w:val="365F91"/>
        <w:spacing w:val="-1"/>
        <w:w w:val="99"/>
        <w:sz w:val="26"/>
        <w:szCs w:val="26"/>
        <w:lang w:val="en-US" w:eastAsia="en-US" w:bidi="ar-SA"/>
      </w:rPr>
    </w:lvl>
    <w:lvl w:ilvl="2" w:tentative="0">
      <w:start w:val="1"/>
      <w:numFmt w:val="decimal"/>
      <w:lvlText w:val="%3."/>
      <w:lvlJc w:val="left"/>
      <w:pPr>
        <w:ind w:left="1068" w:hanging="363"/>
        <w:jc w:val="left"/>
      </w:pPr>
      <w:rPr>
        <w:rFonts w:hint="default" w:ascii="Times New Roman" w:hAnsi="Times New Roman" w:eastAsia="Times New Roman" w:cs="Times New Roman"/>
        <w:b w:val="0"/>
        <w:bCs w:val="0"/>
        <w:i w:val="0"/>
        <w:iCs w:val="0"/>
        <w:spacing w:val="0"/>
        <w:w w:val="101"/>
        <w:sz w:val="23"/>
        <w:szCs w:val="23"/>
        <w:lang w:val="en-US" w:eastAsia="en-US" w:bidi="ar-SA"/>
      </w:rPr>
    </w:lvl>
    <w:lvl w:ilvl="3" w:tentative="0">
      <w:start w:val="0"/>
      <w:numFmt w:val="bullet"/>
      <w:lvlText w:val="•"/>
      <w:lvlJc w:val="left"/>
      <w:pPr>
        <w:ind w:left="2297" w:hanging="363"/>
      </w:pPr>
      <w:rPr>
        <w:rFonts w:hint="default"/>
        <w:lang w:val="en-US" w:eastAsia="en-US" w:bidi="ar-SA"/>
      </w:rPr>
    </w:lvl>
    <w:lvl w:ilvl="4" w:tentative="0">
      <w:start w:val="0"/>
      <w:numFmt w:val="bullet"/>
      <w:lvlText w:val="•"/>
      <w:lvlJc w:val="left"/>
      <w:pPr>
        <w:ind w:left="3535" w:hanging="363"/>
      </w:pPr>
      <w:rPr>
        <w:rFonts w:hint="default"/>
        <w:lang w:val="en-US" w:eastAsia="en-US" w:bidi="ar-SA"/>
      </w:rPr>
    </w:lvl>
    <w:lvl w:ilvl="5" w:tentative="0">
      <w:start w:val="0"/>
      <w:numFmt w:val="bullet"/>
      <w:lvlText w:val="•"/>
      <w:lvlJc w:val="left"/>
      <w:pPr>
        <w:ind w:left="4772" w:hanging="363"/>
      </w:pPr>
      <w:rPr>
        <w:rFonts w:hint="default"/>
        <w:lang w:val="en-US" w:eastAsia="en-US" w:bidi="ar-SA"/>
      </w:rPr>
    </w:lvl>
    <w:lvl w:ilvl="6" w:tentative="0">
      <w:start w:val="0"/>
      <w:numFmt w:val="bullet"/>
      <w:lvlText w:val="•"/>
      <w:lvlJc w:val="left"/>
      <w:pPr>
        <w:ind w:left="6010" w:hanging="363"/>
      </w:pPr>
      <w:rPr>
        <w:rFonts w:hint="default"/>
        <w:lang w:val="en-US" w:eastAsia="en-US" w:bidi="ar-SA"/>
      </w:rPr>
    </w:lvl>
    <w:lvl w:ilvl="7" w:tentative="0">
      <w:start w:val="0"/>
      <w:numFmt w:val="bullet"/>
      <w:lvlText w:val="•"/>
      <w:lvlJc w:val="left"/>
      <w:pPr>
        <w:ind w:left="7247" w:hanging="363"/>
      </w:pPr>
      <w:rPr>
        <w:rFonts w:hint="default"/>
        <w:lang w:val="en-US" w:eastAsia="en-US" w:bidi="ar-SA"/>
      </w:rPr>
    </w:lvl>
    <w:lvl w:ilvl="8" w:tentative="0">
      <w:start w:val="0"/>
      <w:numFmt w:val="bullet"/>
      <w:lvlText w:val="•"/>
      <w:lvlJc w:val="left"/>
      <w:pPr>
        <w:ind w:left="8485" w:hanging="363"/>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602" w:hanging="449"/>
        <w:jc w:val="left"/>
      </w:pPr>
      <w:rPr>
        <w:rFonts w:hint="default" w:ascii="Arial" w:hAnsi="Arial" w:eastAsia="Arial" w:cs="Arial"/>
        <w:b w:val="0"/>
        <w:bCs w:val="0"/>
        <w:i w:val="0"/>
        <w:iCs w:val="0"/>
        <w:spacing w:val="-1"/>
        <w:w w:val="100"/>
        <w:sz w:val="22"/>
        <w:szCs w:val="22"/>
        <w:lang w:val="en-US" w:eastAsia="en-US" w:bidi="ar-SA"/>
      </w:rPr>
    </w:lvl>
    <w:lvl w:ilvl="1" w:tentative="0">
      <w:start w:val="1"/>
      <w:numFmt w:val="decimal"/>
      <w:lvlText w:val="%1.%2"/>
      <w:lvlJc w:val="left"/>
      <w:pPr>
        <w:ind w:left="960" w:hanging="368"/>
        <w:jc w:val="left"/>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071" w:hanging="368"/>
      </w:pPr>
      <w:rPr>
        <w:rFonts w:hint="default"/>
        <w:lang w:val="en-US" w:eastAsia="en-US" w:bidi="ar-SA"/>
      </w:rPr>
    </w:lvl>
    <w:lvl w:ilvl="3" w:tentative="0">
      <w:start w:val="0"/>
      <w:numFmt w:val="bullet"/>
      <w:lvlText w:val="•"/>
      <w:lvlJc w:val="left"/>
      <w:pPr>
        <w:ind w:left="3182" w:hanging="368"/>
      </w:pPr>
      <w:rPr>
        <w:rFonts w:hint="default"/>
        <w:lang w:val="en-US" w:eastAsia="en-US" w:bidi="ar-SA"/>
      </w:rPr>
    </w:lvl>
    <w:lvl w:ilvl="4" w:tentative="0">
      <w:start w:val="0"/>
      <w:numFmt w:val="bullet"/>
      <w:lvlText w:val="•"/>
      <w:lvlJc w:val="left"/>
      <w:pPr>
        <w:ind w:left="4293" w:hanging="368"/>
      </w:pPr>
      <w:rPr>
        <w:rFonts w:hint="default"/>
        <w:lang w:val="en-US" w:eastAsia="en-US" w:bidi="ar-SA"/>
      </w:rPr>
    </w:lvl>
    <w:lvl w:ilvl="5" w:tentative="0">
      <w:start w:val="0"/>
      <w:numFmt w:val="bullet"/>
      <w:lvlText w:val="•"/>
      <w:lvlJc w:val="left"/>
      <w:pPr>
        <w:ind w:left="5404" w:hanging="368"/>
      </w:pPr>
      <w:rPr>
        <w:rFonts w:hint="default"/>
        <w:lang w:val="en-US" w:eastAsia="en-US" w:bidi="ar-SA"/>
      </w:rPr>
    </w:lvl>
    <w:lvl w:ilvl="6" w:tentative="0">
      <w:start w:val="0"/>
      <w:numFmt w:val="bullet"/>
      <w:lvlText w:val="•"/>
      <w:lvlJc w:val="left"/>
      <w:pPr>
        <w:ind w:left="6515" w:hanging="368"/>
      </w:pPr>
      <w:rPr>
        <w:rFonts w:hint="default"/>
        <w:lang w:val="en-US" w:eastAsia="en-US" w:bidi="ar-SA"/>
      </w:rPr>
    </w:lvl>
    <w:lvl w:ilvl="7" w:tentative="0">
      <w:start w:val="0"/>
      <w:numFmt w:val="bullet"/>
      <w:lvlText w:val="•"/>
      <w:lvlJc w:val="left"/>
      <w:pPr>
        <w:ind w:left="7626" w:hanging="368"/>
      </w:pPr>
      <w:rPr>
        <w:rFonts w:hint="default"/>
        <w:lang w:val="en-US" w:eastAsia="en-US" w:bidi="ar-SA"/>
      </w:rPr>
    </w:lvl>
    <w:lvl w:ilvl="8" w:tentative="0">
      <w:start w:val="0"/>
      <w:numFmt w:val="bullet"/>
      <w:lvlText w:val="•"/>
      <w:lvlJc w:val="left"/>
      <w:pPr>
        <w:ind w:left="8737" w:hanging="368"/>
      </w:pPr>
      <w:rPr>
        <w:rFonts w:hint="default"/>
        <w:lang w:val="en-US" w:eastAsia="en-US" w:bidi="ar-SA"/>
      </w:rPr>
    </w:lvl>
  </w:abstractNum>
  <w:abstractNum w:abstractNumId="4">
    <w:nsid w:val="0248C179"/>
    <w:multiLevelType w:val="multilevel"/>
    <w:tmpl w:val="0248C179"/>
    <w:lvl w:ilvl="0" w:tentative="0">
      <w:start w:val="4"/>
      <w:numFmt w:val="decimal"/>
      <w:lvlText w:val="%1."/>
      <w:lvlJc w:val="left"/>
      <w:pPr>
        <w:ind w:left="576" w:hanging="219"/>
        <w:jc w:val="left"/>
      </w:pPr>
      <w:rPr>
        <w:rFonts w:hint="default" w:ascii="Times New Roman" w:hAnsi="Times New Roman" w:eastAsia="Times New Roman" w:cs="Times New Roman"/>
        <w:b w:val="0"/>
        <w:bCs w:val="0"/>
        <w:i w:val="0"/>
        <w:iCs w:val="0"/>
        <w:spacing w:val="0"/>
        <w:w w:val="101"/>
        <w:sz w:val="22"/>
        <w:szCs w:val="22"/>
        <w:lang w:val="en-US" w:eastAsia="en-US" w:bidi="ar-SA"/>
      </w:rPr>
    </w:lvl>
    <w:lvl w:ilvl="1" w:tentative="0">
      <w:start w:val="0"/>
      <w:numFmt w:val="bullet"/>
      <w:lvlText w:val="•"/>
      <w:lvlJc w:val="left"/>
      <w:pPr>
        <w:ind w:left="1618" w:hanging="219"/>
      </w:pPr>
      <w:rPr>
        <w:rFonts w:hint="default"/>
        <w:lang w:val="en-US" w:eastAsia="en-US" w:bidi="ar-SA"/>
      </w:rPr>
    </w:lvl>
    <w:lvl w:ilvl="2" w:tentative="0">
      <w:start w:val="0"/>
      <w:numFmt w:val="bullet"/>
      <w:lvlText w:val="•"/>
      <w:lvlJc w:val="left"/>
      <w:pPr>
        <w:ind w:left="2656" w:hanging="219"/>
      </w:pPr>
      <w:rPr>
        <w:rFonts w:hint="default"/>
        <w:lang w:val="en-US" w:eastAsia="en-US" w:bidi="ar-SA"/>
      </w:rPr>
    </w:lvl>
    <w:lvl w:ilvl="3" w:tentative="0">
      <w:start w:val="0"/>
      <w:numFmt w:val="bullet"/>
      <w:lvlText w:val="•"/>
      <w:lvlJc w:val="left"/>
      <w:pPr>
        <w:ind w:left="3694" w:hanging="219"/>
      </w:pPr>
      <w:rPr>
        <w:rFonts w:hint="default"/>
        <w:lang w:val="en-US" w:eastAsia="en-US" w:bidi="ar-SA"/>
      </w:rPr>
    </w:lvl>
    <w:lvl w:ilvl="4" w:tentative="0">
      <w:start w:val="0"/>
      <w:numFmt w:val="bullet"/>
      <w:lvlText w:val="•"/>
      <w:lvlJc w:val="left"/>
      <w:pPr>
        <w:ind w:left="4732" w:hanging="219"/>
      </w:pPr>
      <w:rPr>
        <w:rFonts w:hint="default"/>
        <w:lang w:val="en-US" w:eastAsia="en-US" w:bidi="ar-SA"/>
      </w:rPr>
    </w:lvl>
    <w:lvl w:ilvl="5" w:tentative="0">
      <w:start w:val="0"/>
      <w:numFmt w:val="bullet"/>
      <w:lvlText w:val="•"/>
      <w:lvlJc w:val="left"/>
      <w:pPr>
        <w:ind w:left="5770" w:hanging="219"/>
      </w:pPr>
      <w:rPr>
        <w:rFonts w:hint="default"/>
        <w:lang w:val="en-US" w:eastAsia="en-US" w:bidi="ar-SA"/>
      </w:rPr>
    </w:lvl>
    <w:lvl w:ilvl="6" w:tentative="0">
      <w:start w:val="0"/>
      <w:numFmt w:val="bullet"/>
      <w:lvlText w:val="•"/>
      <w:lvlJc w:val="left"/>
      <w:pPr>
        <w:ind w:left="6808" w:hanging="219"/>
      </w:pPr>
      <w:rPr>
        <w:rFonts w:hint="default"/>
        <w:lang w:val="en-US" w:eastAsia="en-US" w:bidi="ar-SA"/>
      </w:rPr>
    </w:lvl>
    <w:lvl w:ilvl="7" w:tentative="0">
      <w:start w:val="0"/>
      <w:numFmt w:val="bullet"/>
      <w:lvlText w:val="•"/>
      <w:lvlJc w:val="left"/>
      <w:pPr>
        <w:ind w:left="7846" w:hanging="219"/>
      </w:pPr>
      <w:rPr>
        <w:rFonts w:hint="default"/>
        <w:lang w:val="en-US" w:eastAsia="en-US" w:bidi="ar-SA"/>
      </w:rPr>
    </w:lvl>
    <w:lvl w:ilvl="8" w:tentative="0">
      <w:start w:val="0"/>
      <w:numFmt w:val="bullet"/>
      <w:lvlText w:val="•"/>
      <w:lvlJc w:val="left"/>
      <w:pPr>
        <w:ind w:left="8884" w:hanging="219"/>
      </w:pPr>
      <w:rPr>
        <w:rFonts w:hint="default"/>
        <w:lang w:val="en-US" w:eastAsia="en-US" w:bidi="ar-SA"/>
      </w:rPr>
    </w:lvl>
  </w:abstractNum>
  <w:abstractNum w:abstractNumId="5">
    <w:nsid w:val="03D62ECE"/>
    <w:multiLevelType w:val="multilevel"/>
    <w:tmpl w:val="03D62ECE"/>
    <w:lvl w:ilvl="0" w:tentative="0">
      <w:start w:val="1"/>
      <w:numFmt w:val="upperLetter"/>
      <w:lvlText w:val="%1."/>
      <w:lvlJc w:val="left"/>
      <w:pPr>
        <w:ind w:left="446" w:hanging="307"/>
        <w:jc w:val="left"/>
      </w:pPr>
      <w:rPr>
        <w:rFonts w:hint="default" w:ascii="Arial" w:hAnsi="Arial" w:eastAsia="Arial" w:cs="Arial"/>
        <w:b/>
        <w:bCs/>
        <w:i w:val="0"/>
        <w:iCs w:val="0"/>
        <w:color w:val="333333"/>
        <w:spacing w:val="0"/>
        <w:w w:val="100"/>
        <w:sz w:val="24"/>
        <w:szCs w:val="24"/>
        <w:lang w:val="en-US" w:eastAsia="en-US" w:bidi="ar-SA"/>
      </w:rPr>
    </w:lvl>
    <w:lvl w:ilvl="1" w:tentative="0">
      <w:start w:val="0"/>
      <w:numFmt w:val="bullet"/>
      <w:lvlText w:val="•"/>
      <w:lvlJc w:val="left"/>
      <w:pPr>
        <w:ind w:left="1492" w:hanging="307"/>
      </w:pPr>
      <w:rPr>
        <w:rFonts w:hint="default"/>
        <w:lang w:val="en-US" w:eastAsia="en-US" w:bidi="ar-SA"/>
      </w:rPr>
    </w:lvl>
    <w:lvl w:ilvl="2" w:tentative="0">
      <w:start w:val="0"/>
      <w:numFmt w:val="bullet"/>
      <w:lvlText w:val="•"/>
      <w:lvlJc w:val="left"/>
      <w:pPr>
        <w:ind w:left="2544" w:hanging="307"/>
      </w:pPr>
      <w:rPr>
        <w:rFonts w:hint="default"/>
        <w:lang w:val="en-US" w:eastAsia="en-US" w:bidi="ar-SA"/>
      </w:rPr>
    </w:lvl>
    <w:lvl w:ilvl="3" w:tentative="0">
      <w:start w:val="0"/>
      <w:numFmt w:val="bullet"/>
      <w:lvlText w:val="•"/>
      <w:lvlJc w:val="left"/>
      <w:pPr>
        <w:ind w:left="3596" w:hanging="307"/>
      </w:pPr>
      <w:rPr>
        <w:rFonts w:hint="default"/>
        <w:lang w:val="en-US" w:eastAsia="en-US" w:bidi="ar-SA"/>
      </w:rPr>
    </w:lvl>
    <w:lvl w:ilvl="4" w:tentative="0">
      <w:start w:val="0"/>
      <w:numFmt w:val="bullet"/>
      <w:lvlText w:val="•"/>
      <w:lvlJc w:val="left"/>
      <w:pPr>
        <w:ind w:left="4648" w:hanging="307"/>
      </w:pPr>
      <w:rPr>
        <w:rFonts w:hint="default"/>
        <w:lang w:val="en-US" w:eastAsia="en-US" w:bidi="ar-SA"/>
      </w:rPr>
    </w:lvl>
    <w:lvl w:ilvl="5" w:tentative="0">
      <w:start w:val="0"/>
      <w:numFmt w:val="bullet"/>
      <w:lvlText w:val="•"/>
      <w:lvlJc w:val="left"/>
      <w:pPr>
        <w:ind w:left="5700" w:hanging="307"/>
      </w:pPr>
      <w:rPr>
        <w:rFonts w:hint="default"/>
        <w:lang w:val="en-US" w:eastAsia="en-US" w:bidi="ar-SA"/>
      </w:rPr>
    </w:lvl>
    <w:lvl w:ilvl="6" w:tentative="0">
      <w:start w:val="0"/>
      <w:numFmt w:val="bullet"/>
      <w:lvlText w:val="•"/>
      <w:lvlJc w:val="left"/>
      <w:pPr>
        <w:ind w:left="6752" w:hanging="307"/>
      </w:pPr>
      <w:rPr>
        <w:rFonts w:hint="default"/>
        <w:lang w:val="en-US" w:eastAsia="en-US" w:bidi="ar-SA"/>
      </w:rPr>
    </w:lvl>
    <w:lvl w:ilvl="7" w:tentative="0">
      <w:start w:val="0"/>
      <w:numFmt w:val="bullet"/>
      <w:lvlText w:val="•"/>
      <w:lvlJc w:val="left"/>
      <w:pPr>
        <w:ind w:left="7804" w:hanging="307"/>
      </w:pPr>
      <w:rPr>
        <w:rFonts w:hint="default"/>
        <w:lang w:val="en-US" w:eastAsia="en-US" w:bidi="ar-SA"/>
      </w:rPr>
    </w:lvl>
    <w:lvl w:ilvl="8" w:tentative="0">
      <w:start w:val="0"/>
      <w:numFmt w:val="bullet"/>
      <w:lvlText w:val="•"/>
      <w:lvlJc w:val="left"/>
      <w:pPr>
        <w:ind w:left="8856" w:hanging="307"/>
      </w:pPr>
      <w:rPr>
        <w:rFonts w:hint="default"/>
        <w:lang w:val="en-US" w:eastAsia="en-US" w:bidi="ar-SA"/>
      </w:rPr>
    </w:lvl>
  </w:abstractNum>
  <w:abstractNum w:abstractNumId="6">
    <w:nsid w:val="25B654F3"/>
    <w:multiLevelType w:val="multilevel"/>
    <w:tmpl w:val="25B654F3"/>
    <w:lvl w:ilvl="0" w:tentative="0">
      <w:start w:val="1"/>
      <w:numFmt w:val="decimal"/>
      <w:lvlText w:val="%1."/>
      <w:lvlJc w:val="left"/>
      <w:pPr>
        <w:ind w:left="1068" w:hanging="363"/>
        <w:jc w:val="left"/>
      </w:pPr>
      <w:rPr>
        <w:rFonts w:hint="default" w:ascii="Times New Roman" w:hAnsi="Times New Roman" w:eastAsia="Times New Roman" w:cs="Times New Roman"/>
        <w:b w:val="0"/>
        <w:bCs w:val="0"/>
        <w:i w:val="0"/>
        <w:iCs w:val="0"/>
        <w:spacing w:val="0"/>
        <w:w w:val="101"/>
        <w:sz w:val="23"/>
        <w:szCs w:val="23"/>
        <w:lang w:val="en-US" w:eastAsia="en-US" w:bidi="ar-SA"/>
      </w:rPr>
    </w:lvl>
    <w:lvl w:ilvl="1" w:tentative="0">
      <w:start w:val="0"/>
      <w:numFmt w:val="bullet"/>
      <w:lvlText w:val="•"/>
      <w:lvlJc w:val="left"/>
      <w:pPr>
        <w:ind w:left="2050" w:hanging="363"/>
      </w:pPr>
      <w:rPr>
        <w:rFonts w:hint="default"/>
        <w:lang w:val="en-US" w:eastAsia="en-US" w:bidi="ar-SA"/>
      </w:rPr>
    </w:lvl>
    <w:lvl w:ilvl="2" w:tentative="0">
      <w:start w:val="0"/>
      <w:numFmt w:val="bullet"/>
      <w:lvlText w:val="•"/>
      <w:lvlJc w:val="left"/>
      <w:pPr>
        <w:ind w:left="3040" w:hanging="363"/>
      </w:pPr>
      <w:rPr>
        <w:rFonts w:hint="default"/>
        <w:lang w:val="en-US" w:eastAsia="en-US" w:bidi="ar-SA"/>
      </w:rPr>
    </w:lvl>
    <w:lvl w:ilvl="3" w:tentative="0">
      <w:start w:val="0"/>
      <w:numFmt w:val="bullet"/>
      <w:lvlText w:val="•"/>
      <w:lvlJc w:val="left"/>
      <w:pPr>
        <w:ind w:left="4030" w:hanging="363"/>
      </w:pPr>
      <w:rPr>
        <w:rFonts w:hint="default"/>
        <w:lang w:val="en-US" w:eastAsia="en-US" w:bidi="ar-SA"/>
      </w:rPr>
    </w:lvl>
    <w:lvl w:ilvl="4" w:tentative="0">
      <w:start w:val="0"/>
      <w:numFmt w:val="bullet"/>
      <w:lvlText w:val="•"/>
      <w:lvlJc w:val="left"/>
      <w:pPr>
        <w:ind w:left="5020" w:hanging="363"/>
      </w:pPr>
      <w:rPr>
        <w:rFonts w:hint="default"/>
        <w:lang w:val="en-US" w:eastAsia="en-US" w:bidi="ar-SA"/>
      </w:rPr>
    </w:lvl>
    <w:lvl w:ilvl="5" w:tentative="0">
      <w:start w:val="0"/>
      <w:numFmt w:val="bullet"/>
      <w:lvlText w:val="•"/>
      <w:lvlJc w:val="left"/>
      <w:pPr>
        <w:ind w:left="6010" w:hanging="363"/>
      </w:pPr>
      <w:rPr>
        <w:rFonts w:hint="default"/>
        <w:lang w:val="en-US" w:eastAsia="en-US" w:bidi="ar-SA"/>
      </w:rPr>
    </w:lvl>
    <w:lvl w:ilvl="6" w:tentative="0">
      <w:start w:val="0"/>
      <w:numFmt w:val="bullet"/>
      <w:lvlText w:val="•"/>
      <w:lvlJc w:val="left"/>
      <w:pPr>
        <w:ind w:left="7000" w:hanging="363"/>
      </w:pPr>
      <w:rPr>
        <w:rFonts w:hint="default"/>
        <w:lang w:val="en-US" w:eastAsia="en-US" w:bidi="ar-SA"/>
      </w:rPr>
    </w:lvl>
    <w:lvl w:ilvl="7" w:tentative="0">
      <w:start w:val="0"/>
      <w:numFmt w:val="bullet"/>
      <w:lvlText w:val="•"/>
      <w:lvlJc w:val="left"/>
      <w:pPr>
        <w:ind w:left="7990" w:hanging="363"/>
      </w:pPr>
      <w:rPr>
        <w:rFonts w:hint="default"/>
        <w:lang w:val="en-US" w:eastAsia="en-US" w:bidi="ar-SA"/>
      </w:rPr>
    </w:lvl>
    <w:lvl w:ilvl="8" w:tentative="0">
      <w:start w:val="0"/>
      <w:numFmt w:val="bullet"/>
      <w:lvlText w:val="•"/>
      <w:lvlJc w:val="left"/>
      <w:pPr>
        <w:ind w:left="8980" w:hanging="363"/>
      </w:pPr>
      <w:rPr>
        <w:rFonts w:hint="default"/>
        <w:lang w:val="en-US" w:eastAsia="en-US" w:bidi="ar-SA"/>
      </w:rPr>
    </w:lvl>
  </w:abstractNum>
  <w:abstractNum w:abstractNumId="7">
    <w:nsid w:val="59ADCABA"/>
    <w:multiLevelType w:val="multilevel"/>
    <w:tmpl w:val="59ADCABA"/>
    <w:lvl w:ilvl="0" w:tentative="0">
      <w:start w:val="1"/>
      <w:numFmt w:val="decimal"/>
      <w:lvlText w:val="%1."/>
      <w:lvlJc w:val="left"/>
      <w:pPr>
        <w:ind w:left="859" w:hanging="360"/>
        <w:jc w:val="left"/>
      </w:pPr>
      <w:rPr>
        <w:rFonts w:hint="default" w:ascii="Arial" w:hAnsi="Arial" w:eastAsia="Arial" w:cs="Arial"/>
        <w:b w:val="0"/>
        <w:bCs w:val="0"/>
        <w:i w:val="0"/>
        <w:iCs w:val="0"/>
        <w:spacing w:val="-1"/>
        <w:w w:val="100"/>
        <w:sz w:val="22"/>
        <w:szCs w:val="22"/>
        <w:lang w:val="en-US" w:eastAsia="en-US" w:bidi="ar-SA"/>
      </w:rPr>
    </w:lvl>
    <w:lvl w:ilvl="1" w:tentative="0">
      <w:start w:val="0"/>
      <w:numFmt w:val="bullet"/>
      <w:lvlText w:val="•"/>
      <w:lvlJc w:val="left"/>
      <w:pPr>
        <w:ind w:left="1870" w:hanging="360"/>
      </w:pPr>
      <w:rPr>
        <w:rFonts w:hint="default"/>
        <w:lang w:val="en-US" w:eastAsia="en-US" w:bidi="ar-SA"/>
      </w:rPr>
    </w:lvl>
    <w:lvl w:ilvl="2" w:tentative="0">
      <w:start w:val="0"/>
      <w:numFmt w:val="bullet"/>
      <w:lvlText w:val="•"/>
      <w:lvlJc w:val="left"/>
      <w:pPr>
        <w:ind w:left="2880" w:hanging="360"/>
      </w:pPr>
      <w:rPr>
        <w:rFonts w:hint="default"/>
        <w:lang w:val="en-US" w:eastAsia="en-US" w:bidi="ar-SA"/>
      </w:rPr>
    </w:lvl>
    <w:lvl w:ilvl="3" w:tentative="0">
      <w:start w:val="0"/>
      <w:numFmt w:val="bullet"/>
      <w:lvlText w:val="•"/>
      <w:lvlJc w:val="left"/>
      <w:pPr>
        <w:ind w:left="3890" w:hanging="360"/>
      </w:pPr>
      <w:rPr>
        <w:rFonts w:hint="default"/>
        <w:lang w:val="en-US" w:eastAsia="en-US" w:bidi="ar-SA"/>
      </w:rPr>
    </w:lvl>
    <w:lvl w:ilvl="4" w:tentative="0">
      <w:start w:val="0"/>
      <w:numFmt w:val="bullet"/>
      <w:lvlText w:val="•"/>
      <w:lvlJc w:val="left"/>
      <w:pPr>
        <w:ind w:left="4900" w:hanging="360"/>
      </w:pPr>
      <w:rPr>
        <w:rFonts w:hint="default"/>
        <w:lang w:val="en-US" w:eastAsia="en-US" w:bidi="ar-SA"/>
      </w:rPr>
    </w:lvl>
    <w:lvl w:ilvl="5" w:tentative="0">
      <w:start w:val="0"/>
      <w:numFmt w:val="bullet"/>
      <w:lvlText w:val="•"/>
      <w:lvlJc w:val="left"/>
      <w:pPr>
        <w:ind w:left="5910" w:hanging="360"/>
      </w:pPr>
      <w:rPr>
        <w:rFonts w:hint="default"/>
        <w:lang w:val="en-US" w:eastAsia="en-US" w:bidi="ar-SA"/>
      </w:rPr>
    </w:lvl>
    <w:lvl w:ilvl="6" w:tentative="0">
      <w:start w:val="0"/>
      <w:numFmt w:val="bullet"/>
      <w:lvlText w:val="•"/>
      <w:lvlJc w:val="left"/>
      <w:pPr>
        <w:ind w:left="6920" w:hanging="360"/>
      </w:pPr>
      <w:rPr>
        <w:rFonts w:hint="default"/>
        <w:lang w:val="en-US" w:eastAsia="en-US" w:bidi="ar-SA"/>
      </w:rPr>
    </w:lvl>
    <w:lvl w:ilvl="7" w:tentative="0">
      <w:start w:val="0"/>
      <w:numFmt w:val="bullet"/>
      <w:lvlText w:val="•"/>
      <w:lvlJc w:val="left"/>
      <w:pPr>
        <w:ind w:left="7930" w:hanging="360"/>
      </w:pPr>
      <w:rPr>
        <w:rFonts w:hint="default"/>
        <w:lang w:val="en-US" w:eastAsia="en-US" w:bidi="ar-SA"/>
      </w:rPr>
    </w:lvl>
    <w:lvl w:ilvl="8" w:tentative="0">
      <w:start w:val="0"/>
      <w:numFmt w:val="bullet"/>
      <w:lvlText w:val="•"/>
      <w:lvlJc w:val="left"/>
      <w:pPr>
        <w:ind w:left="8940" w:hanging="360"/>
      </w:pPr>
      <w:rPr>
        <w:rFonts w:hint="default"/>
        <w:lang w:val="en-US" w:eastAsia="en-US" w:bidi="ar-SA"/>
      </w:rPr>
    </w:lvl>
  </w:abstractNum>
  <w:abstractNum w:abstractNumId="8">
    <w:nsid w:val="72183CF9"/>
    <w:multiLevelType w:val="multilevel"/>
    <w:tmpl w:val="72183CF9"/>
    <w:lvl w:ilvl="0" w:tentative="0">
      <w:start w:val="1"/>
      <w:numFmt w:val="decimal"/>
      <w:lvlText w:val="%1."/>
      <w:lvlJc w:val="left"/>
      <w:pPr>
        <w:ind w:left="576" w:hanging="216"/>
        <w:jc w:val="left"/>
      </w:pPr>
      <w:rPr>
        <w:rFonts w:hint="default" w:ascii="Times New Roman" w:hAnsi="Times New Roman" w:eastAsia="Times New Roman" w:cs="Times New Roman"/>
        <w:b w:val="0"/>
        <w:bCs w:val="0"/>
        <w:i w:val="0"/>
        <w:iCs w:val="0"/>
        <w:spacing w:val="0"/>
        <w:w w:val="101"/>
        <w:sz w:val="22"/>
        <w:szCs w:val="22"/>
        <w:lang w:val="en-US" w:eastAsia="en-US" w:bidi="ar-SA"/>
      </w:rPr>
    </w:lvl>
    <w:lvl w:ilvl="1" w:tentative="0">
      <w:start w:val="0"/>
      <w:numFmt w:val="bullet"/>
      <w:lvlText w:val="•"/>
      <w:lvlJc w:val="left"/>
      <w:pPr>
        <w:ind w:left="1618" w:hanging="216"/>
      </w:pPr>
      <w:rPr>
        <w:rFonts w:hint="default"/>
        <w:lang w:val="en-US" w:eastAsia="en-US" w:bidi="ar-SA"/>
      </w:rPr>
    </w:lvl>
    <w:lvl w:ilvl="2" w:tentative="0">
      <w:start w:val="0"/>
      <w:numFmt w:val="bullet"/>
      <w:lvlText w:val="•"/>
      <w:lvlJc w:val="left"/>
      <w:pPr>
        <w:ind w:left="2656" w:hanging="216"/>
      </w:pPr>
      <w:rPr>
        <w:rFonts w:hint="default"/>
        <w:lang w:val="en-US" w:eastAsia="en-US" w:bidi="ar-SA"/>
      </w:rPr>
    </w:lvl>
    <w:lvl w:ilvl="3" w:tentative="0">
      <w:start w:val="0"/>
      <w:numFmt w:val="bullet"/>
      <w:lvlText w:val="•"/>
      <w:lvlJc w:val="left"/>
      <w:pPr>
        <w:ind w:left="3694" w:hanging="216"/>
      </w:pPr>
      <w:rPr>
        <w:rFonts w:hint="default"/>
        <w:lang w:val="en-US" w:eastAsia="en-US" w:bidi="ar-SA"/>
      </w:rPr>
    </w:lvl>
    <w:lvl w:ilvl="4" w:tentative="0">
      <w:start w:val="0"/>
      <w:numFmt w:val="bullet"/>
      <w:lvlText w:val="•"/>
      <w:lvlJc w:val="left"/>
      <w:pPr>
        <w:ind w:left="4732" w:hanging="216"/>
      </w:pPr>
      <w:rPr>
        <w:rFonts w:hint="default"/>
        <w:lang w:val="en-US" w:eastAsia="en-US" w:bidi="ar-SA"/>
      </w:rPr>
    </w:lvl>
    <w:lvl w:ilvl="5" w:tentative="0">
      <w:start w:val="0"/>
      <w:numFmt w:val="bullet"/>
      <w:lvlText w:val="•"/>
      <w:lvlJc w:val="left"/>
      <w:pPr>
        <w:ind w:left="5770" w:hanging="216"/>
      </w:pPr>
      <w:rPr>
        <w:rFonts w:hint="default"/>
        <w:lang w:val="en-US" w:eastAsia="en-US" w:bidi="ar-SA"/>
      </w:rPr>
    </w:lvl>
    <w:lvl w:ilvl="6" w:tentative="0">
      <w:start w:val="0"/>
      <w:numFmt w:val="bullet"/>
      <w:lvlText w:val="•"/>
      <w:lvlJc w:val="left"/>
      <w:pPr>
        <w:ind w:left="6808" w:hanging="216"/>
      </w:pPr>
      <w:rPr>
        <w:rFonts w:hint="default"/>
        <w:lang w:val="en-US" w:eastAsia="en-US" w:bidi="ar-SA"/>
      </w:rPr>
    </w:lvl>
    <w:lvl w:ilvl="7" w:tentative="0">
      <w:start w:val="0"/>
      <w:numFmt w:val="bullet"/>
      <w:lvlText w:val="•"/>
      <w:lvlJc w:val="left"/>
      <w:pPr>
        <w:ind w:left="7846" w:hanging="216"/>
      </w:pPr>
      <w:rPr>
        <w:rFonts w:hint="default"/>
        <w:lang w:val="en-US" w:eastAsia="en-US" w:bidi="ar-SA"/>
      </w:rPr>
    </w:lvl>
    <w:lvl w:ilvl="8" w:tentative="0">
      <w:start w:val="0"/>
      <w:numFmt w:val="bullet"/>
      <w:lvlText w:val="•"/>
      <w:lvlJc w:val="left"/>
      <w:pPr>
        <w:ind w:left="8884" w:hanging="216"/>
      </w:pPr>
      <w:rPr>
        <w:rFonts w:hint="default"/>
        <w:lang w:val="en-US" w:eastAsia="en-US" w:bidi="ar-SA"/>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6B8224A"/>
    <w:rsid w:val="6A5556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qFormat/>
    <w:uiPriority w:val="1"/>
    <w:pPr>
      <w:ind w:left="700" w:hanging="354"/>
      <w:outlineLvl w:val="1"/>
    </w:pPr>
    <w:rPr>
      <w:rFonts w:ascii="Arial" w:hAnsi="Arial" w:eastAsia="Arial" w:cs="Arial"/>
      <w:sz w:val="32"/>
      <w:szCs w:val="32"/>
      <w:lang w:val="en-US" w:eastAsia="en-US" w:bidi="ar-SA"/>
    </w:rPr>
  </w:style>
  <w:style w:type="paragraph" w:styleId="3">
    <w:name w:val="heading 2"/>
    <w:basedOn w:val="1"/>
    <w:qFormat/>
    <w:uiPriority w:val="1"/>
    <w:pPr>
      <w:ind w:left="772" w:hanging="429"/>
      <w:outlineLvl w:val="2"/>
    </w:pPr>
    <w:rPr>
      <w:rFonts w:ascii="Arial" w:hAnsi="Arial" w:eastAsia="Arial" w:cs="Arial"/>
      <w:sz w:val="26"/>
      <w:szCs w:val="26"/>
      <w:lang w:val="en-US" w:eastAsia="en-US" w:bidi="ar-SA"/>
    </w:rPr>
  </w:style>
  <w:style w:type="paragraph" w:styleId="4">
    <w:name w:val="heading 3"/>
    <w:basedOn w:val="1"/>
    <w:qFormat/>
    <w:uiPriority w:val="1"/>
    <w:pPr>
      <w:ind w:hanging="266"/>
      <w:outlineLvl w:val="3"/>
    </w:pPr>
    <w:rPr>
      <w:rFonts w:ascii="Arial" w:hAnsi="Arial" w:eastAsia="Arial" w:cs="Arial"/>
      <w:b/>
      <w:bCs/>
      <w:sz w:val="24"/>
      <w:szCs w:val="24"/>
      <w:lang w:val="en-US" w:eastAsia="en-US" w:bidi="ar-SA"/>
    </w:rPr>
  </w:style>
  <w:style w:type="paragraph" w:styleId="5">
    <w:name w:val="heading 4"/>
    <w:basedOn w:val="1"/>
    <w:qFormat/>
    <w:uiPriority w:val="1"/>
    <w:pPr>
      <w:ind w:left="346"/>
      <w:outlineLvl w:val="4"/>
    </w:pPr>
    <w:rPr>
      <w:rFonts w:ascii="Arial" w:hAnsi="Arial" w:eastAsia="Arial" w:cs="Arial"/>
      <w:b/>
      <w:bCs/>
      <w:sz w:val="23"/>
      <w:szCs w:val="23"/>
      <w:lang w:val="en-US" w:eastAsia="en-US" w:bidi="ar-SA"/>
    </w:rPr>
  </w:style>
  <w:style w:type="paragraph" w:styleId="6">
    <w:name w:val="heading 5"/>
    <w:basedOn w:val="1"/>
    <w:qFormat/>
    <w:uiPriority w:val="1"/>
    <w:pPr>
      <w:spacing w:before="32"/>
      <w:ind w:left="1067" w:hanging="361"/>
      <w:outlineLvl w:val="5"/>
    </w:pPr>
    <w:rPr>
      <w:rFonts w:ascii="Arial" w:hAnsi="Arial" w:eastAsia="Arial" w:cs="Arial"/>
      <w:sz w:val="23"/>
      <w:szCs w:val="23"/>
      <w:lang w:val="en-US" w:eastAsia="en-US" w:bidi="ar-SA"/>
    </w:rPr>
  </w:style>
  <w:style w:type="character" w:default="1" w:styleId="7">
    <w:name w:val="Default Paragraph Font"/>
    <w:semiHidden/>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9">
    <w:name w:val="Body Text"/>
    <w:basedOn w:val="1"/>
    <w:qFormat/>
    <w:uiPriority w:val="1"/>
    <w:rPr>
      <w:rFonts w:ascii="Arial" w:hAnsi="Arial" w:eastAsia="Arial" w:cs="Arial"/>
      <w:sz w:val="22"/>
      <w:szCs w:val="22"/>
      <w:lang w:val="en-US" w:eastAsia="en-US" w:bidi="ar-SA"/>
    </w:rPr>
  </w:style>
  <w:style w:type="paragraph" w:styleId="10">
    <w:name w:val="Title"/>
    <w:basedOn w:val="1"/>
    <w:qFormat/>
    <w:uiPriority w:val="1"/>
    <w:pPr>
      <w:spacing w:before="52"/>
      <w:ind w:right="839"/>
      <w:jc w:val="center"/>
    </w:pPr>
    <w:rPr>
      <w:rFonts w:ascii="Arial" w:hAnsi="Arial" w:eastAsia="Arial" w:cs="Arial"/>
      <w:b/>
      <w:bCs/>
      <w:sz w:val="56"/>
      <w:szCs w:val="56"/>
      <w:lang w:val="en-US" w:eastAsia="en-US" w:bidi="ar-SA"/>
    </w:rPr>
  </w:style>
  <w:style w:type="paragraph" w:styleId="11">
    <w:name w:val="toc 1"/>
    <w:basedOn w:val="1"/>
    <w:qFormat/>
    <w:uiPriority w:val="1"/>
    <w:pPr>
      <w:spacing w:before="166"/>
      <w:ind w:left="400" w:hanging="246"/>
    </w:pPr>
    <w:rPr>
      <w:rFonts w:ascii="Arial" w:hAnsi="Arial" w:eastAsia="Arial" w:cs="Arial"/>
      <w:sz w:val="22"/>
      <w:szCs w:val="22"/>
      <w:lang w:val="en-US" w:eastAsia="en-US" w:bidi="ar-SA"/>
    </w:rPr>
  </w:style>
  <w:style w:type="paragraph" w:styleId="12">
    <w:name w:val="toc 2"/>
    <w:basedOn w:val="1"/>
    <w:qFormat/>
    <w:uiPriority w:val="1"/>
    <w:pPr>
      <w:spacing w:before="166"/>
      <w:ind w:left="962" w:hanging="369"/>
    </w:pPr>
    <w:rPr>
      <w:rFonts w:ascii="Arial" w:hAnsi="Arial" w:eastAsia="Arial" w:cs="Arial"/>
      <w:sz w:val="22"/>
      <w:szCs w:val="22"/>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1067" w:hanging="360"/>
    </w:pPr>
    <w:rPr>
      <w:rFonts w:ascii="Arial" w:hAnsi="Arial" w:eastAsia="Arial" w:cs="Arial"/>
      <w:lang w:val="en-US" w:eastAsia="en-US" w:bidi="ar-SA"/>
    </w:rPr>
  </w:style>
  <w:style w:type="paragraph" w:customStyle="1" w:styleId="15">
    <w:name w:val="Table Paragraph"/>
    <w:basedOn w:val="1"/>
    <w:qFormat/>
    <w:uiPriority w:val="1"/>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TotalTime>34</TotalTime>
  <ScaleCrop>false</ScaleCrop>
  <LinksUpToDate>false</LinksUpToDate>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2024-07-12T08:18:00Z</dcterms:created>
  <dc:creator>ashish raykar</dc:creator>
  <cp:lastModifiedBy>Neel Gokhale</cp:lastModifiedBy>
  <dcterms:modified xsi:type="dcterms:W3CDTF">2024-07-12T16:54:02Z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2023-04-23T00:00:00Z</vt:filetime>
  </property>
  <property fmtid="{D5CDD505-2E9C-101B-9397-08002B2CF9AE}" pid="3" name="Creator">
    <vt:lpwstr>Microsoft® Word 2019</vt:lpwstr>
  </property>
  <property fmtid="{D5CDD505-2E9C-101B-9397-08002B2CF9AE}" pid="4" name="LastSaved">
    <vt:filetime>2024-07-12T00:00:00Z</vt:filetime>
  </property>
  <property fmtid="{D5CDD505-2E9C-101B-9397-08002B2CF9AE}" pid="5" name="Producer">
    <vt:lpwstr>3-Heights(TM) PDF Security Shell 4.8.25.2 (http://www.pdf-tools.com)</vt:lpwstr>
  </property>
  <property fmtid="{D5CDD505-2E9C-101B-9397-08002B2CF9AE}" pid="6" name="KSOProductBuildVer">
    <vt:lpwstr>1033-12.2.0.17119</vt:lpwstr>
  </property>
  <property fmtid="{D5CDD505-2E9C-101B-9397-08002B2CF9AE}" pid="7" name="ICV">
    <vt:lpwstr>99C8E3D8E053480E9F7E6FEA45D76644_12</vt:lpwstr>
  </property>
</Properties>
</file>