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42FC30">
      <w:pPr>
        <w:pStyle w:val="7"/>
        <w:rPr>
          <w:rFonts w:ascii="Times New Roman"/>
          <w:sz w:val="56"/>
        </w:rPr>
      </w:pPr>
      <w:r>
        <mc:AlternateContent>
          <mc:Choice Requires="wpg">
            <w:drawing>
              <wp:anchor distT="0" distB="0" distL="0" distR="0" simplePos="0" relativeHeight="251659264" behindDoc="0" locked="0" layoutInCell="1" allowOverlap="1">
                <wp:simplePos x="0" y="0"/>
                <wp:positionH relativeFrom="page">
                  <wp:posOffset>6316345</wp:posOffset>
                </wp:positionH>
                <wp:positionV relativeFrom="page">
                  <wp:posOffset>0</wp:posOffset>
                </wp:positionV>
                <wp:extent cx="1455420" cy="1029970"/>
                <wp:effectExtent l="0" t="0" r="0" b="0"/>
                <wp:wrapNone/>
                <wp:docPr id="2" name="Group 2"/>
                <wp:cNvGraphicFramePr/>
                <a:graphic xmlns:a="http://schemas.openxmlformats.org/drawingml/2006/main">
                  <a:graphicData uri="http://schemas.microsoft.com/office/word/2010/wordprocessingGroup">
                    <wpg:wgp>
                      <wpg:cNvGrpSpPr/>
                      <wpg:grpSpPr>
                        <a:xfrm>
                          <a:off x="0" y="0"/>
                          <a:ext cx="1455420" cy="1029969"/>
                          <a:chOff x="0" y="0"/>
                          <a:chExt cx="1455420" cy="1029969"/>
                        </a:xfrm>
                      </wpg:grpSpPr>
                      <pic:pic xmlns:pic="http://schemas.openxmlformats.org/drawingml/2006/picture">
                        <pic:nvPicPr>
                          <pic:cNvPr id="3" name="Image 3"/>
                          <pic:cNvPicPr/>
                        </pic:nvPicPr>
                        <pic:blipFill>
                          <a:blip r:embed="rId10" cstate="print"/>
                          <a:stretch>
                            <a:fillRect/>
                          </a:stretch>
                        </pic:blipFill>
                        <pic:spPr>
                          <a:xfrm>
                            <a:off x="6350" y="0"/>
                            <a:ext cx="1449070" cy="1023620"/>
                          </a:xfrm>
                          <a:prstGeom prst="rect">
                            <a:avLst/>
                          </a:prstGeom>
                        </pic:spPr>
                      </pic:pic>
                      <wps:wsp>
                        <wps:cNvPr id="4" name="Graphic 4"/>
                        <wps:cNvSpPr/>
                        <wps:spPr>
                          <a:xfrm>
                            <a:off x="6350" y="758"/>
                            <a:ext cx="1449070" cy="1022985"/>
                          </a:xfrm>
                          <a:custGeom>
                            <a:avLst/>
                            <a:gdLst/>
                            <a:ahLst/>
                            <a:cxnLst/>
                            <a:rect l="l" t="t" r="r" b="b"/>
                            <a:pathLst>
                              <a:path w="1449070" h="1022985">
                                <a:moveTo>
                                  <a:pt x="0" y="1022861"/>
                                </a:moveTo>
                                <a:lnTo>
                                  <a:pt x="1449070" y="1022861"/>
                                </a:lnTo>
                              </a:path>
                              <a:path w="1449070" h="1022985">
                                <a:moveTo>
                                  <a:pt x="0" y="0"/>
                                </a:moveTo>
                                <a:lnTo>
                                  <a:pt x="0" y="1022861"/>
                                </a:lnTo>
                              </a:path>
                            </a:pathLst>
                          </a:custGeom>
                          <a:ln w="12700">
                            <a:solidFill>
                              <a:srgbClr val="FFFFFF"/>
                            </a:solidFill>
                            <a:prstDash val="solid"/>
                          </a:ln>
                        </wps:spPr>
                        <wps:bodyPr wrap="square" lIns="0" tIns="0" rIns="0" bIns="0" rtlCol="0">
                          <a:noAutofit/>
                        </wps:bodyPr>
                      </wps:wsp>
                      <wps:wsp>
                        <wps:cNvPr id="5" name="Textbox 5"/>
                        <wps:cNvSpPr txBox="1"/>
                        <wps:spPr>
                          <a:xfrm>
                            <a:off x="1135380" y="115020"/>
                            <a:ext cx="97790" cy="170815"/>
                          </a:xfrm>
                          <a:prstGeom prst="rect">
                            <a:avLst/>
                          </a:prstGeom>
                        </wps:spPr>
                        <wps:txbx>
                          <w:txbxContent>
                            <w:p w14:paraId="6918C4D2">
                              <w:pPr>
                                <w:spacing w:before="0" w:line="268" w:lineRule="exact"/>
                                <w:ind w:left="0" w:right="0" w:firstLine="0"/>
                                <w:jc w:val="left"/>
                                <w:rPr>
                                  <w:b/>
                                  <w:sz w:val="24"/>
                                </w:rPr>
                              </w:pPr>
                              <w:r>
                                <w:rPr>
                                  <w:b/>
                                  <w:color w:val="FFFFFF"/>
                                  <w:spacing w:val="-10"/>
                                  <w:sz w:val="24"/>
                                </w:rPr>
                                <w:t>1</w:t>
                              </w:r>
                            </w:p>
                          </w:txbxContent>
                        </wps:txbx>
                        <wps:bodyPr wrap="square" lIns="0" tIns="0" rIns="0" bIns="0" rtlCol="0">
                          <a:noAutofit/>
                        </wps:bodyPr>
                      </wps:wsp>
                    </wpg:wgp>
                  </a:graphicData>
                </a:graphic>
              </wp:anchor>
            </w:drawing>
          </mc:Choice>
          <mc:Fallback>
            <w:pict>
              <v:group id="_x0000_s1026" o:spid="_x0000_s1026" o:spt="203" style="position:absolute;left:0pt;margin-left:497.35pt;margin-top:0pt;height:81.1pt;width:114.6pt;mso-position-horizontal-relative:page;mso-position-vertical-relative:page;z-index:251659264;mso-width-relative:page;mso-height-relative:page;" coordsize="1455420,1029969" o:gfxdata="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">
                <o:lock v:ext="edit" aspectratio="f"/>
                <v:shape id="Image 3" o:spid="_x0000_s1026" o:spt="75" type="#_x0000_t75" style="position:absolute;left:6350;top:0;height:1023620;width:1449070;" filled="f" o:preferrelative="t" stroked="f" coordsize="21600,21600" o:gfxdata="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a/Fsb4A&#10;AADaAAAADwAAAAAAAAABACAAAAAiAAAAZHJzL2Rvd25yZXYueG1sUEsBAhQAFAAAAAgAh07iQDMv&#10;BZ47AAAAOQAAABAAAAAAAAAAAQAgAAAADQEAAGRycy9zaGFwZXhtbC54bWxQSwUGAAAAAAYABgBb&#10;AQAAtwMAAAAA&#10;">
                  <v:fill on="f" focussize="0,0"/>
                  <v:stroke on="f"/>
                  <v:imagedata r:id="rId10" o:title=""/>
                  <o:lock v:ext="edit" aspectratio="f"/>
                </v:shape>
                <v:shape id="Graphic 4" o:spid="_x0000_s1026" o:spt="100" style="position:absolute;left:6350;top:758;height:1022985;width:1449070;" filled="f" stroked="t" coordsize="1449070,1022985" o:gfxdata="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FyMEL4A&#10;AADaAAAADwAAAAAAAAABACAAAAAiAAAAZHJzL2Rvd25yZXYueG1sUEsBAhQAFAAAAAgAh07iQDMv&#10;BZ47AAAAOQAAABAAAAAAAAAAAQAgAAAADQEAAGRycy9zaGFwZXhtbC54bWxQSwUGAAAAAAYABgBb&#10;AQAAtwMAAAAA&#10;" path="m0,1022861l1449070,1022861em0,0l0,1022861e">
                  <v:fill on="f" focussize="0,0"/>
                  <v:stroke weight="1pt" color="#FFFFFF" joinstyle="round"/>
                  <v:imagedata o:title=""/>
                  <o:lock v:ext="edit" aspectratio="f"/>
                  <v:textbox inset="0mm,0mm,0mm,0mm"/>
                </v:shape>
                <v:shape id="Textbox 5" o:spid="_x0000_s1026" o:spt="202" type="#_x0000_t202" style="position:absolute;left:1135380;top:115020;height:170815;width:97790;" filled="f" stroked="f" coordsize="21600,21600" o:gfxdata="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TMV8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6918C4D2">
                        <w:pPr>
                          <w:spacing w:before="0" w:line="268" w:lineRule="exact"/>
                          <w:ind w:left="0" w:right="0" w:firstLine="0"/>
                          <w:jc w:val="left"/>
                          <w:rPr>
                            <w:b/>
                            <w:sz w:val="24"/>
                          </w:rPr>
                        </w:pPr>
                        <w:r>
                          <w:rPr>
                            <w:b/>
                            <w:color w:val="FFFFFF"/>
                            <w:spacing w:val="-10"/>
                            <w:sz w:val="24"/>
                          </w:rPr>
                          <w:t>1</w:t>
                        </w:r>
                      </w:p>
                    </w:txbxContent>
                  </v:textbox>
                </v:shape>
              </v:group>
            </w:pict>
          </mc:Fallback>
        </mc:AlternateContent>
      </w:r>
    </w:p>
    <w:p w14:paraId="72919678">
      <w:pPr>
        <w:pStyle w:val="7"/>
        <w:rPr>
          <w:rFonts w:ascii="Times New Roman"/>
          <w:sz w:val="56"/>
        </w:rPr>
      </w:pPr>
    </w:p>
    <w:p w14:paraId="5B37AF6F">
      <w:pPr>
        <w:pStyle w:val="7"/>
        <w:rPr>
          <w:rFonts w:ascii="Times New Roman"/>
          <w:sz w:val="56"/>
        </w:rPr>
      </w:pPr>
    </w:p>
    <w:p w14:paraId="308A9CE4">
      <w:pPr>
        <w:pStyle w:val="7"/>
        <w:rPr>
          <w:rFonts w:ascii="Times New Roman"/>
          <w:sz w:val="56"/>
        </w:rPr>
      </w:pPr>
    </w:p>
    <w:p w14:paraId="22B84164">
      <w:pPr>
        <w:pStyle w:val="7"/>
        <w:rPr>
          <w:rFonts w:ascii="Times New Roman"/>
          <w:sz w:val="56"/>
        </w:rPr>
      </w:pPr>
    </w:p>
    <w:p w14:paraId="71CF5787">
      <w:pPr>
        <w:pStyle w:val="7"/>
        <w:rPr>
          <w:rFonts w:ascii="Times New Roman"/>
          <w:sz w:val="56"/>
        </w:rPr>
      </w:pPr>
    </w:p>
    <w:p w14:paraId="0854AF66">
      <w:pPr>
        <w:pStyle w:val="7"/>
        <w:spacing w:before="108"/>
        <w:rPr>
          <w:rFonts w:ascii="Times New Roman"/>
          <w:sz w:val="56"/>
        </w:rPr>
      </w:pPr>
    </w:p>
    <w:p w14:paraId="25457DB8">
      <w:pPr>
        <w:spacing w:before="1"/>
        <w:ind w:left="0" w:right="958" w:firstLine="0"/>
        <w:jc w:val="center"/>
        <w:rPr>
          <w:sz w:val="56"/>
        </w:rPr>
      </w:pPr>
      <w:r>
        <w:rPr>
          <w:sz w:val="56"/>
        </w:rPr>
        <w:t>Architecture</w:t>
      </w:r>
      <w:r>
        <w:rPr>
          <w:spacing w:val="-36"/>
          <w:sz w:val="56"/>
        </w:rPr>
        <w:t xml:space="preserve"> </w:t>
      </w:r>
      <w:r>
        <w:rPr>
          <w:spacing w:val="-2"/>
          <w:sz w:val="56"/>
        </w:rPr>
        <w:t>Design</w:t>
      </w:r>
    </w:p>
    <w:p w14:paraId="7BCB6009">
      <w:pPr>
        <w:pStyle w:val="8"/>
      </w:pPr>
      <w:r>
        <w:rPr>
          <w:color w:val="2D5294"/>
        </w:rPr>
        <w:t>Amazon</w:t>
      </w:r>
      <w:r>
        <w:rPr>
          <w:color w:val="2D5294"/>
          <w:spacing w:val="-16"/>
        </w:rPr>
        <w:t xml:space="preserve"> </w:t>
      </w:r>
      <w:r>
        <w:rPr>
          <w:color w:val="2D5294"/>
        </w:rPr>
        <w:t>Sales</w:t>
      </w:r>
      <w:r>
        <w:rPr>
          <w:color w:val="2D5294"/>
          <w:spacing w:val="-18"/>
        </w:rPr>
        <w:t xml:space="preserve"> </w:t>
      </w:r>
      <w:r>
        <w:rPr>
          <w:color w:val="2D5294"/>
        </w:rPr>
        <w:t>Data</w:t>
      </w:r>
      <w:r>
        <w:rPr>
          <w:color w:val="2D5294"/>
          <w:spacing w:val="-16"/>
        </w:rPr>
        <w:t xml:space="preserve"> </w:t>
      </w:r>
      <w:r>
        <w:rPr>
          <w:color w:val="2D5294"/>
          <w:spacing w:val="-2"/>
        </w:rPr>
        <w:t>Analysis</w:t>
      </w:r>
    </w:p>
    <w:p w14:paraId="37D9CD56">
      <w:pPr>
        <w:pStyle w:val="7"/>
        <w:spacing w:before="399"/>
        <w:rPr>
          <w:b/>
          <w:sz w:val="56"/>
        </w:rPr>
      </w:pPr>
    </w:p>
    <w:p w14:paraId="37705379">
      <w:pPr>
        <w:spacing w:before="1"/>
        <w:ind w:left="2996" w:right="3499" w:hanging="6"/>
        <w:jc w:val="center"/>
        <w:rPr>
          <w:rFonts w:hint="default"/>
          <w:sz w:val="36"/>
          <w:lang w:val="en-US"/>
        </w:rPr>
      </w:pPr>
      <w:r>
        <w:rPr>
          <w:sz w:val="36"/>
        </w:rPr>
        <w:t>Date</w:t>
      </w:r>
      <w:r>
        <w:rPr>
          <w:spacing w:val="-6"/>
          <w:sz w:val="36"/>
        </w:rPr>
        <w:t xml:space="preserve"> </w:t>
      </w:r>
      <w:r>
        <w:rPr>
          <w:sz w:val="36"/>
        </w:rPr>
        <w:t>of</w:t>
      </w:r>
      <w:r>
        <w:rPr>
          <w:spacing w:val="-3"/>
          <w:sz w:val="36"/>
        </w:rPr>
        <w:t xml:space="preserve"> </w:t>
      </w:r>
      <w:r>
        <w:rPr>
          <w:sz w:val="36"/>
        </w:rPr>
        <w:t>revision:</w:t>
      </w:r>
      <w:r>
        <w:rPr>
          <w:spacing w:val="-2"/>
          <w:sz w:val="36"/>
        </w:rPr>
        <w:t xml:space="preserve"> </w:t>
      </w:r>
      <w:r>
        <w:rPr>
          <w:rFonts w:hint="default"/>
          <w:spacing w:val="-2"/>
          <w:sz w:val="36"/>
          <w:lang w:val="en-US"/>
        </w:rPr>
        <w:t>1</w:t>
      </w:r>
      <w:r>
        <w:rPr>
          <w:spacing w:val="-2"/>
          <w:sz w:val="36"/>
        </w:rPr>
        <w:t>2/</w:t>
      </w:r>
      <w:r>
        <w:rPr>
          <w:rFonts w:hint="default"/>
          <w:spacing w:val="-2"/>
          <w:sz w:val="36"/>
          <w:lang w:val="en-US"/>
        </w:rPr>
        <w:t>7</w:t>
      </w:r>
      <w:r>
        <w:rPr>
          <w:spacing w:val="-2"/>
          <w:sz w:val="36"/>
        </w:rPr>
        <w:t>/202</w:t>
      </w:r>
      <w:r>
        <w:rPr>
          <w:rFonts w:hint="default"/>
          <w:spacing w:val="-2"/>
          <w:sz w:val="36"/>
          <w:lang w:val="en-US"/>
        </w:rPr>
        <w:t>4</w:t>
      </w:r>
    </w:p>
    <w:p w14:paraId="099C5EF6">
      <w:pPr>
        <w:pStyle w:val="7"/>
        <w:spacing w:before="274"/>
        <w:rPr>
          <w:sz w:val="36"/>
        </w:rPr>
      </w:pPr>
    </w:p>
    <w:p w14:paraId="2C979469">
      <w:pPr>
        <w:spacing w:before="0"/>
        <w:ind w:left="327" w:right="958" w:firstLine="0"/>
        <w:jc w:val="center"/>
        <w:rPr>
          <w:rFonts w:hint="default"/>
          <w:sz w:val="32"/>
          <w:lang w:val="en-US"/>
        </w:rPr>
      </w:pPr>
      <w:r>
        <w:rPr>
          <w:rFonts w:hint="default"/>
          <w:sz w:val="32"/>
          <w:lang w:val="en-US"/>
        </w:rPr>
        <w:t>Neel Gokhale</w:t>
      </w:r>
      <w:bookmarkStart w:id="7" w:name="_GoBack"/>
      <w:bookmarkEnd w:id="7"/>
    </w:p>
    <w:p w14:paraId="684E6301">
      <w:pPr>
        <w:spacing w:after="0"/>
        <w:jc w:val="center"/>
        <w:rPr>
          <w:sz w:val="32"/>
        </w:rPr>
        <w:sectPr>
          <w:footerReference r:id="rId5" w:type="default"/>
          <w:type w:val="continuous"/>
          <w:pgSz w:w="12240" w:h="15840"/>
          <w:pgMar w:top="0" w:right="240" w:bottom="1120" w:left="1200" w:header="0" w:footer="939" w:gutter="0"/>
          <w:pgNumType w:start="1"/>
          <w:cols w:space="720" w:num="1"/>
        </w:sectPr>
      </w:pPr>
    </w:p>
    <w:p w14:paraId="51C8D1C0">
      <w:pPr>
        <w:pStyle w:val="7"/>
        <w:rPr>
          <w:sz w:val="32"/>
        </w:rPr>
      </w:pPr>
      <w:r>
        <mc:AlternateContent>
          <mc:Choice Requires="wpg">
            <w:drawing>
              <wp:anchor distT="0" distB="0" distL="0" distR="0" simplePos="0" relativeHeight="251660288" behindDoc="0" locked="0" layoutInCell="1" allowOverlap="1">
                <wp:simplePos x="0" y="0"/>
                <wp:positionH relativeFrom="page">
                  <wp:posOffset>6316345</wp:posOffset>
                </wp:positionH>
                <wp:positionV relativeFrom="page">
                  <wp:posOffset>0</wp:posOffset>
                </wp:positionV>
                <wp:extent cx="1455420" cy="1029970"/>
                <wp:effectExtent l="0" t="0" r="0" b="0"/>
                <wp:wrapNone/>
                <wp:docPr id="7" name="Group 7"/>
                <wp:cNvGraphicFramePr/>
                <a:graphic xmlns:a="http://schemas.openxmlformats.org/drawingml/2006/main">
                  <a:graphicData uri="http://schemas.microsoft.com/office/word/2010/wordprocessingGroup">
                    <wpg:wgp>
                      <wpg:cNvGrpSpPr/>
                      <wpg:grpSpPr>
                        <a:xfrm>
                          <a:off x="0" y="0"/>
                          <a:ext cx="1455420" cy="1029969"/>
                          <a:chOff x="0" y="0"/>
                          <a:chExt cx="1455420" cy="1029969"/>
                        </a:xfrm>
                      </wpg:grpSpPr>
                      <pic:pic xmlns:pic="http://schemas.openxmlformats.org/drawingml/2006/picture">
                        <pic:nvPicPr>
                          <pic:cNvPr id="8" name="Image 8"/>
                          <pic:cNvPicPr/>
                        </pic:nvPicPr>
                        <pic:blipFill>
                          <a:blip r:embed="rId10" cstate="print"/>
                          <a:stretch>
                            <a:fillRect/>
                          </a:stretch>
                        </pic:blipFill>
                        <pic:spPr>
                          <a:xfrm>
                            <a:off x="6350" y="0"/>
                            <a:ext cx="1449070" cy="1023620"/>
                          </a:xfrm>
                          <a:prstGeom prst="rect">
                            <a:avLst/>
                          </a:prstGeom>
                        </pic:spPr>
                      </pic:pic>
                      <wps:wsp>
                        <wps:cNvPr id="9" name="Graphic 9"/>
                        <wps:cNvSpPr/>
                        <wps:spPr>
                          <a:xfrm>
                            <a:off x="6350" y="758"/>
                            <a:ext cx="1449070" cy="1022985"/>
                          </a:xfrm>
                          <a:custGeom>
                            <a:avLst/>
                            <a:gdLst/>
                            <a:ahLst/>
                            <a:cxnLst/>
                            <a:rect l="l" t="t" r="r" b="b"/>
                            <a:pathLst>
                              <a:path w="1449070" h="1022985">
                                <a:moveTo>
                                  <a:pt x="0" y="1022861"/>
                                </a:moveTo>
                                <a:lnTo>
                                  <a:pt x="1449070" y="1022861"/>
                                </a:lnTo>
                              </a:path>
                              <a:path w="1449070" h="1022985">
                                <a:moveTo>
                                  <a:pt x="0" y="0"/>
                                </a:moveTo>
                                <a:lnTo>
                                  <a:pt x="0" y="1022861"/>
                                </a:lnTo>
                              </a:path>
                            </a:pathLst>
                          </a:custGeom>
                          <a:ln w="12700">
                            <a:solidFill>
                              <a:srgbClr val="FFFFFF"/>
                            </a:solidFill>
                            <a:prstDash val="solid"/>
                          </a:ln>
                        </wps:spPr>
                        <wps:bodyPr wrap="square" lIns="0" tIns="0" rIns="0" bIns="0" rtlCol="0">
                          <a:noAutofit/>
                        </wps:bodyPr>
                      </wps:wsp>
                      <wps:wsp>
                        <wps:cNvPr id="10" name="Textbox 10"/>
                        <wps:cNvSpPr txBox="1"/>
                        <wps:spPr>
                          <a:xfrm>
                            <a:off x="1135380" y="115020"/>
                            <a:ext cx="97790" cy="170815"/>
                          </a:xfrm>
                          <a:prstGeom prst="rect">
                            <a:avLst/>
                          </a:prstGeom>
                        </wps:spPr>
                        <wps:txbx>
                          <w:txbxContent>
                            <w:p w14:paraId="3EB13FEA">
                              <w:pPr>
                                <w:spacing w:before="0" w:line="268" w:lineRule="exact"/>
                                <w:ind w:left="0" w:right="0" w:firstLine="0"/>
                                <w:jc w:val="left"/>
                                <w:rPr>
                                  <w:b/>
                                  <w:sz w:val="24"/>
                                </w:rPr>
                              </w:pPr>
                              <w:r>
                                <w:rPr>
                                  <w:b/>
                                  <w:color w:val="FFFFFF"/>
                                  <w:spacing w:val="-10"/>
                                  <w:sz w:val="24"/>
                                </w:rPr>
                                <w:t>2</w:t>
                              </w:r>
                            </w:p>
                          </w:txbxContent>
                        </wps:txbx>
                        <wps:bodyPr wrap="square" lIns="0" tIns="0" rIns="0" bIns="0" rtlCol="0">
                          <a:noAutofit/>
                        </wps:bodyPr>
                      </wps:wsp>
                    </wpg:wgp>
                  </a:graphicData>
                </a:graphic>
              </wp:anchor>
            </w:drawing>
          </mc:Choice>
          <mc:Fallback>
            <w:pict>
              <v:group id="_x0000_s1026" o:spid="_x0000_s1026" o:spt="203" style="position:absolute;left:0pt;margin-left:497.35pt;margin-top:0pt;height:81.1pt;width:114.6pt;mso-position-horizontal-relative:page;mso-position-vertical-relative:page;z-index:251660288;mso-width-relative:page;mso-height-relative:page;" coordsize="1455420,1029969" o:gfxdata="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">
                <o:lock v:ext="edit" aspectratio="f"/>
                <v:shape id="Image 8" o:spid="_x0000_s1026" o:spt="75" type="#_x0000_t75" style="position:absolute;left:6350;top:0;height:1023620;width:1449070;" filled="f" o:preferrelative="t" stroked="f" coordsize="21600,21600" o:gfxdata="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sLV8C5AAAA2gAA&#10;AA8AAAAAAAAAAQAgAAAAIgAAAGRycy9kb3ducmV2LnhtbFBLAQIUABQAAAAIAIdO4kAzLwWeOwAA&#10;ADkAAAAQAAAAAAAAAAEAIAAAAAgBAABkcnMvc2hhcGV4bWwueG1sUEsFBgAAAAAGAAYAWwEAALID&#10;AAAAAA==&#10;">
                  <v:fill on="f" focussize="0,0"/>
                  <v:stroke on="f"/>
                  <v:imagedata r:id="rId10" o:title=""/>
                  <o:lock v:ext="edit" aspectratio="f"/>
                </v:shape>
                <v:shape id="Graphic 9" o:spid="_x0000_s1026" o:spt="100" style="position:absolute;left:6350;top:758;height:1022985;width:1449070;" filled="f" stroked="t" coordsize="1449070,1022985" o:gfxdata="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l0jjr4A&#10;AADaAAAADwAAAAAAAAABACAAAAAiAAAAZHJzL2Rvd25yZXYueG1sUEsBAhQAFAAAAAgAh07iQDMv&#10;BZ47AAAAOQAAABAAAAAAAAAAAQAgAAAADQEAAGRycy9zaGFwZXhtbC54bWxQSwUGAAAAAAYABgBb&#10;AQAAtwMAAAAA&#10;" path="m0,1022861l1449070,1022861em0,0l0,1022861e">
                  <v:fill on="f" focussize="0,0"/>
                  <v:stroke weight="1pt" color="#FFFFFF" joinstyle="round"/>
                  <v:imagedata o:title=""/>
                  <o:lock v:ext="edit" aspectratio="f"/>
                  <v:textbox inset="0mm,0mm,0mm,0mm"/>
                </v:shape>
                <v:shape id="Textbox 10" o:spid="_x0000_s1026" o:spt="202" type="#_x0000_t202" style="position:absolute;left:1135380;top:115020;height:170815;width:97790;" filled="f" stroked="f" coordsize="21600,21600" o:gfxdata="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grxu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3EB13FEA">
                        <w:pPr>
                          <w:spacing w:before="0" w:line="268" w:lineRule="exact"/>
                          <w:ind w:left="0" w:right="0" w:firstLine="0"/>
                          <w:jc w:val="left"/>
                          <w:rPr>
                            <w:b/>
                            <w:sz w:val="24"/>
                          </w:rPr>
                        </w:pPr>
                        <w:r>
                          <w:rPr>
                            <w:b/>
                            <w:color w:val="FFFFFF"/>
                            <w:spacing w:val="-10"/>
                            <w:sz w:val="24"/>
                          </w:rPr>
                          <w:t>2</w:t>
                        </w:r>
                      </w:p>
                    </w:txbxContent>
                  </v:textbox>
                </v:shape>
              </v:group>
            </w:pict>
          </mc:Fallback>
        </mc:AlternateContent>
      </w:r>
    </w:p>
    <w:p w14:paraId="7D570AD5">
      <w:pPr>
        <w:pStyle w:val="7"/>
        <w:rPr>
          <w:sz w:val="32"/>
        </w:rPr>
      </w:pPr>
    </w:p>
    <w:p w14:paraId="46C6C4FE">
      <w:pPr>
        <w:pStyle w:val="7"/>
        <w:spacing w:before="321"/>
        <w:rPr>
          <w:sz w:val="32"/>
        </w:rPr>
      </w:pPr>
    </w:p>
    <w:p w14:paraId="6323BD01">
      <w:pPr>
        <w:spacing w:before="1"/>
        <w:ind w:left="2816" w:right="0" w:firstLine="0"/>
        <w:jc w:val="left"/>
        <w:rPr>
          <w:b/>
          <w:sz w:val="32"/>
        </w:rPr>
      </w:pPr>
      <w:r>
        <w:rPr>
          <w:b/>
          <w:color w:val="2D5294"/>
          <w:sz w:val="32"/>
        </w:rPr>
        <w:t>Document</w:t>
      </w:r>
      <w:r>
        <w:rPr>
          <w:b/>
          <w:color w:val="2D5294"/>
          <w:spacing w:val="-15"/>
          <w:sz w:val="32"/>
        </w:rPr>
        <w:t xml:space="preserve"> </w:t>
      </w:r>
      <w:r>
        <w:rPr>
          <w:b/>
          <w:color w:val="2D5294"/>
          <w:sz w:val="32"/>
        </w:rPr>
        <w:t>Version</w:t>
      </w:r>
      <w:r>
        <w:rPr>
          <w:b/>
          <w:color w:val="2D5294"/>
          <w:spacing w:val="-15"/>
          <w:sz w:val="32"/>
        </w:rPr>
        <w:t xml:space="preserve"> </w:t>
      </w:r>
      <w:r>
        <w:rPr>
          <w:b/>
          <w:color w:val="2D5294"/>
          <w:spacing w:val="-2"/>
          <w:sz w:val="32"/>
        </w:rPr>
        <w:t>Control</w:t>
      </w:r>
    </w:p>
    <w:p w14:paraId="6BA41DC8">
      <w:pPr>
        <w:pStyle w:val="7"/>
        <w:spacing w:before="71"/>
        <w:rPr>
          <w:b/>
          <w:sz w:val="20"/>
        </w:rPr>
      </w:pPr>
    </w:p>
    <w:tbl>
      <w:tblPr>
        <w:tblStyle w:val="6"/>
        <w:tblW w:w="0" w:type="auto"/>
        <w:tblInd w:w="156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870"/>
        <w:gridCol w:w="1269"/>
        <w:gridCol w:w="1713"/>
        <w:gridCol w:w="1747"/>
      </w:tblGrid>
      <w:tr w14:paraId="150D357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16" w:hRule="atLeast"/>
        </w:trPr>
        <w:tc>
          <w:tcPr>
            <w:tcW w:w="1870" w:type="dxa"/>
          </w:tcPr>
          <w:p w14:paraId="5F075D5D">
            <w:pPr>
              <w:pStyle w:val="14"/>
              <w:spacing w:before="14"/>
              <w:ind w:left="215"/>
              <w:rPr>
                <w:b/>
                <w:sz w:val="24"/>
              </w:rPr>
            </w:pPr>
            <w:r>
              <w:rPr>
                <w:b/>
                <w:color w:val="404040"/>
                <w:sz w:val="24"/>
              </w:rPr>
              <w:t>Date</w:t>
            </w:r>
            <w:r>
              <w:rPr>
                <w:b/>
                <w:color w:val="404040"/>
                <w:spacing w:val="-9"/>
                <w:sz w:val="24"/>
              </w:rPr>
              <w:t xml:space="preserve"> </w:t>
            </w:r>
            <w:r>
              <w:rPr>
                <w:b/>
                <w:color w:val="404040"/>
                <w:spacing w:val="-2"/>
                <w:sz w:val="24"/>
              </w:rPr>
              <w:t>Issued</w:t>
            </w:r>
          </w:p>
        </w:tc>
        <w:tc>
          <w:tcPr>
            <w:tcW w:w="1269" w:type="dxa"/>
          </w:tcPr>
          <w:p w14:paraId="6DB4D6D8">
            <w:pPr>
              <w:pStyle w:val="14"/>
              <w:spacing w:before="14"/>
              <w:ind w:left="232"/>
              <w:rPr>
                <w:b/>
                <w:sz w:val="24"/>
              </w:rPr>
            </w:pPr>
            <w:r>
              <w:rPr>
                <w:b/>
                <w:color w:val="404040"/>
                <w:spacing w:val="-2"/>
                <w:sz w:val="24"/>
              </w:rPr>
              <w:t>Version</w:t>
            </w:r>
          </w:p>
        </w:tc>
        <w:tc>
          <w:tcPr>
            <w:tcW w:w="1713" w:type="dxa"/>
          </w:tcPr>
          <w:p w14:paraId="5FC0F7F7">
            <w:pPr>
              <w:pStyle w:val="14"/>
              <w:spacing w:before="14"/>
              <w:ind w:right="245"/>
              <w:jc w:val="right"/>
              <w:rPr>
                <w:b/>
                <w:sz w:val="24"/>
              </w:rPr>
            </w:pPr>
            <w:r>
              <w:rPr>
                <w:b/>
                <w:color w:val="404040"/>
                <w:spacing w:val="-2"/>
                <w:sz w:val="24"/>
              </w:rPr>
              <w:t>Description</w:t>
            </w:r>
          </w:p>
        </w:tc>
        <w:tc>
          <w:tcPr>
            <w:tcW w:w="1747" w:type="dxa"/>
          </w:tcPr>
          <w:p w14:paraId="6F582411">
            <w:pPr>
              <w:pStyle w:val="14"/>
              <w:spacing w:before="14"/>
              <w:ind w:left="577"/>
              <w:rPr>
                <w:b/>
                <w:sz w:val="24"/>
              </w:rPr>
            </w:pPr>
            <w:r>
              <w:rPr>
                <w:b/>
                <w:color w:val="404040"/>
                <w:spacing w:val="-2"/>
                <w:sz w:val="24"/>
              </w:rPr>
              <w:t>Author</w:t>
            </w:r>
          </w:p>
        </w:tc>
      </w:tr>
      <w:tr w14:paraId="796F879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27" w:hRule="atLeast"/>
        </w:trPr>
        <w:tc>
          <w:tcPr>
            <w:tcW w:w="1870" w:type="dxa"/>
          </w:tcPr>
          <w:p w14:paraId="6C395430">
            <w:pPr>
              <w:pStyle w:val="14"/>
              <w:spacing w:before="14"/>
              <w:ind w:left="266"/>
              <w:rPr>
                <w:rFonts w:hint="default"/>
                <w:b/>
                <w:sz w:val="22"/>
                <w:lang w:val="en-US"/>
              </w:rPr>
            </w:pPr>
            <w:r>
              <w:rPr>
                <w:b/>
                <w:color w:val="675E46"/>
                <w:sz w:val="22"/>
              </w:rPr>
              <w:t>1</w:t>
            </w:r>
            <w:r>
              <w:rPr>
                <w:rFonts w:hint="default"/>
                <w:b/>
                <w:color w:val="675E46"/>
                <w:sz w:val="22"/>
                <w:lang w:val="en-US"/>
              </w:rPr>
              <w:t>2</w:t>
            </w:r>
            <w:r>
              <w:rPr>
                <w:b/>
                <w:color w:val="675E46"/>
                <w:sz w:val="22"/>
                <w:vertAlign w:val="superscript"/>
              </w:rPr>
              <w:t>th</w:t>
            </w:r>
            <w:r>
              <w:rPr>
                <w:b/>
                <w:color w:val="675E46"/>
                <w:spacing w:val="-4"/>
                <w:sz w:val="22"/>
                <w:vertAlign w:val="baseline"/>
              </w:rPr>
              <w:t xml:space="preserve"> </w:t>
            </w:r>
            <w:r>
              <w:rPr>
                <w:rFonts w:hint="default"/>
                <w:b/>
                <w:color w:val="675E46"/>
                <w:spacing w:val="-4"/>
                <w:sz w:val="22"/>
                <w:vertAlign w:val="baseline"/>
                <w:lang w:val="en-US"/>
              </w:rPr>
              <w:t>July</w:t>
            </w:r>
            <w:r>
              <w:rPr>
                <w:b/>
                <w:color w:val="675E46"/>
                <w:spacing w:val="-1"/>
                <w:sz w:val="22"/>
                <w:vertAlign w:val="baseline"/>
              </w:rPr>
              <w:t xml:space="preserve"> </w:t>
            </w:r>
            <w:r>
              <w:rPr>
                <w:b/>
                <w:color w:val="675E46"/>
                <w:spacing w:val="-4"/>
                <w:sz w:val="22"/>
                <w:vertAlign w:val="baseline"/>
              </w:rPr>
              <w:t>202</w:t>
            </w:r>
            <w:r>
              <w:rPr>
                <w:rFonts w:hint="default"/>
                <w:b/>
                <w:color w:val="675E46"/>
                <w:spacing w:val="-4"/>
                <w:sz w:val="22"/>
                <w:vertAlign w:val="baseline"/>
                <w:lang w:val="en-US"/>
              </w:rPr>
              <w:t>4</w:t>
            </w:r>
          </w:p>
        </w:tc>
        <w:tc>
          <w:tcPr>
            <w:tcW w:w="1269" w:type="dxa"/>
          </w:tcPr>
          <w:p w14:paraId="1E09FECC">
            <w:pPr>
              <w:pStyle w:val="14"/>
              <w:spacing w:before="14"/>
              <w:ind w:left="587"/>
              <w:rPr>
                <w:sz w:val="22"/>
              </w:rPr>
            </w:pPr>
            <w:r>
              <w:rPr>
                <w:color w:val="675E46"/>
                <w:spacing w:val="-5"/>
                <w:sz w:val="22"/>
              </w:rPr>
              <w:t>1.0</w:t>
            </w:r>
          </w:p>
        </w:tc>
        <w:tc>
          <w:tcPr>
            <w:tcW w:w="1713" w:type="dxa"/>
          </w:tcPr>
          <w:p w14:paraId="4639FFEF">
            <w:pPr>
              <w:pStyle w:val="14"/>
              <w:spacing w:before="14"/>
              <w:ind w:right="219"/>
              <w:jc w:val="right"/>
              <w:rPr>
                <w:sz w:val="22"/>
              </w:rPr>
            </w:pPr>
            <w:r>
              <w:rPr>
                <w:color w:val="675E46"/>
                <w:sz w:val="22"/>
              </w:rPr>
              <w:t>First</w:t>
            </w:r>
            <w:r>
              <w:rPr>
                <w:color w:val="675E46"/>
                <w:spacing w:val="-1"/>
                <w:sz w:val="22"/>
              </w:rPr>
              <w:t xml:space="preserve"> </w:t>
            </w:r>
            <w:r>
              <w:rPr>
                <w:color w:val="675E46"/>
                <w:spacing w:val="-2"/>
                <w:sz w:val="22"/>
              </w:rPr>
              <w:t>Version</w:t>
            </w:r>
          </w:p>
        </w:tc>
        <w:tc>
          <w:tcPr>
            <w:tcW w:w="1747" w:type="dxa"/>
          </w:tcPr>
          <w:p w14:paraId="6A9376F5">
            <w:pPr>
              <w:pStyle w:val="14"/>
              <w:spacing w:before="14" w:line="259" w:lineRule="auto"/>
              <w:ind w:left="421" w:hanging="135"/>
              <w:rPr>
                <w:rFonts w:hint="default"/>
                <w:sz w:val="22"/>
                <w:lang w:val="en-US"/>
              </w:rPr>
            </w:pPr>
            <w:r>
              <w:rPr>
                <w:rFonts w:hint="default"/>
                <w:sz w:val="22"/>
                <w:lang w:val="en-US"/>
              </w:rPr>
              <w:t>Neel Gokhale</w:t>
            </w:r>
          </w:p>
        </w:tc>
      </w:tr>
      <w:tr w14:paraId="20FDEBC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07" w:hRule="atLeast"/>
        </w:trPr>
        <w:tc>
          <w:tcPr>
            <w:tcW w:w="1870" w:type="dxa"/>
          </w:tcPr>
          <w:p w14:paraId="55921E7D">
            <w:pPr>
              <w:pStyle w:val="14"/>
              <w:rPr>
                <w:rFonts w:ascii="Times New Roman"/>
                <w:sz w:val="24"/>
              </w:rPr>
            </w:pPr>
          </w:p>
        </w:tc>
        <w:tc>
          <w:tcPr>
            <w:tcW w:w="1269" w:type="dxa"/>
          </w:tcPr>
          <w:p w14:paraId="7858B16C">
            <w:pPr>
              <w:pStyle w:val="14"/>
              <w:rPr>
                <w:rFonts w:ascii="Times New Roman"/>
                <w:sz w:val="24"/>
              </w:rPr>
            </w:pPr>
          </w:p>
        </w:tc>
        <w:tc>
          <w:tcPr>
            <w:tcW w:w="1713" w:type="dxa"/>
          </w:tcPr>
          <w:p w14:paraId="190EB44F">
            <w:pPr>
              <w:pStyle w:val="14"/>
              <w:rPr>
                <w:rFonts w:ascii="Times New Roman"/>
                <w:sz w:val="24"/>
              </w:rPr>
            </w:pPr>
          </w:p>
        </w:tc>
        <w:tc>
          <w:tcPr>
            <w:tcW w:w="1747" w:type="dxa"/>
          </w:tcPr>
          <w:p w14:paraId="028CEA4A">
            <w:pPr>
              <w:pStyle w:val="14"/>
              <w:rPr>
                <w:rFonts w:ascii="Times New Roman"/>
                <w:sz w:val="24"/>
              </w:rPr>
            </w:pPr>
          </w:p>
        </w:tc>
      </w:tr>
      <w:tr w14:paraId="3103386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08" w:hRule="atLeast"/>
        </w:trPr>
        <w:tc>
          <w:tcPr>
            <w:tcW w:w="1870" w:type="dxa"/>
          </w:tcPr>
          <w:p w14:paraId="2EAB6FDC">
            <w:pPr>
              <w:pStyle w:val="14"/>
              <w:rPr>
                <w:rFonts w:ascii="Times New Roman"/>
                <w:sz w:val="24"/>
              </w:rPr>
            </w:pPr>
          </w:p>
        </w:tc>
        <w:tc>
          <w:tcPr>
            <w:tcW w:w="1269" w:type="dxa"/>
          </w:tcPr>
          <w:p w14:paraId="3404A795">
            <w:pPr>
              <w:pStyle w:val="14"/>
              <w:rPr>
                <w:rFonts w:ascii="Times New Roman"/>
                <w:sz w:val="24"/>
              </w:rPr>
            </w:pPr>
          </w:p>
        </w:tc>
        <w:tc>
          <w:tcPr>
            <w:tcW w:w="1713" w:type="dxa"/>
          </w:tcPr>
          <w:p w14:paraId="2D613469">
            <w:pPr>
              <w:pStyle w:val="14"/>
              <w:rPr>
                <w:rFonts w:ascii="Times New Roman"/>
                <w:sz w:val="24"/>
              </w:rPr>
            </w:pPr>
          </w:p>
        </w:tc>
        <w:tc>
          <w:tcPr>
            <w:tcW w:w="1747" w:type="dxa"/>
          </w:tcPr>
          <w:p w14:paraId="294D0367">
            <w:pPr>
              <w:pStyle w:val="14"/>
              <w:rPr>
                <w:rFonts w:ascii="Times New Roman"/>
                <w:sz w:val="24"/>
              </w:rPr>
            </w:pPr>
          </w:p>
        </w:tc>
      </w:tr>
      <w:tr w14:paraId="0DB6076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06" w:hRule="atLeast"/>
        </w:trPr>
        <w:tc>
          <w:tcPr>
            <w:tcW w:w="1870" w:type="dxa"/>
          </w:tcPr>
          <w:p w14:paraId="25BDBC8E">
            <w:pPr>
              <w:pStyle w:val="14"/>
              <w:rPr>
                <w:rFonts w:ascii="Times New Roman"/>
                <w:sz w:val="24"/>
              </w:rPr>
            </w:pPr>
          </w:p>
        </w:tc>
        <w:tc>
          <w:tcPr>
            <w:tcW w:w="1269" w:type="dxa"/>
          </w:tcPr>
          <w:p w14:paraId="197D30C7">
            <w:pPr>
              <w:pStyle w:val="14"/>
              <w:rPr>
                <w:rFonts w:ascii="Times New Roman"/>
                <w:sz w:val="24"/>
              </w:rPr>
            </w:pPr>
          </w:p>
        </w:tc>
        <w:tc>
          <w:tcPr>
            <w:tcW w:w="1713" w:type="dxa"/>
          </w:tcPr>
          <w:p w14:paraId="51EA7541">
            <w:pPr>
              <w:pStyle w:val="14"/>
              <w:rPr>
                <w:rFonts w:ascii="Times New Roman"/>
                <w:sz w:val="24"/>
              </w:rPr>
            </w:pPr>
          </w:p>
        </w:tc>
        <w:tc>
          <w:tcPr>
            <w:tcW w:w="1747" w:type="dxa"/>
          </w:tcPr>
          <w:p w14:paraId="18AE2830">
            <w:pPr>
              <w:pStyle w:val="14"/>
              <w:rPr>
                <w:rFonts w:ascii="Times New Roman"/>
                <w:sz w:val="24"/>
              </w:rPr>
            </w:pPr>
          </w:p>
        </w:tc>
      </w:tr>
      <w:tr w14:paraId="78EE4C0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04" w:hRule="atLeast"/>
        </w:trPr>
        <w:tc>
          <w:tcPr>
            <w:tcW w:w="1870" w:type="dxa"/>
          </w:tcPr>
          <w:p w14:paraId="7D21059A">
            <w:pPr>
              <w:pStyle w:val="14"/>
              <w:rPr>
                <w:rFonts w:ascii="Times New Roman"/>
                <w:sz w:val="24"/>
              </w:rPr>
            </w:pPr>
          </w:p>
        </w:tc>
        <w:tc>
          <w:tcPr>
            <w:tcW w:w="1269" w:type="dxa"/>
          </w:tcPr>
          <w:p w14:paraId="2809C3B0">
            <w:pPr>
              <w:pStyle w:val="14"/>
              <w:rPr>
                <w:rFonts w:ascii="Times New Roman"/>
                <w:sz w:val="24"/>
              </w:rPr>
            </w:pPr>
          </w:p>
        </w:tc>
        <w:tc>
          <w:tcPr>
            <w:tcW w:w="1713" w:type="dxa"/>
          </w:tcPr>
          <w:p w14:paraId="0AFDF672">
            <w:pPr>
              <w:pStyle w:val="14"/>
              <w:rPr>
                <w:rFonts w:ascii="Times New Roman"/>
                <w:sz w:val="24"/>
              </w:rPr>
            </w:pPr>
          </w:p>
        </w:tc>
        <w:tc>
          <w:tcPr>
            <w:tcW w:w="1747" w:type="dxa"/>
          </w:tcPr>
          <w:p w14:paraId="03386B41">
            <w:pPr>
              <w:pStyle w:val="14"/>
              <w:rPr>
                <w:rFonts w:ascii="Times New Roman"/>
                <w:sz w:val="24"/>
              </w:rPr>
            </w:pPr>
          </w:p>
        </w:tc>
      </w:tr>
      <w:tr w14:paraId="1AA6BF7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11" w:hRule="atLeast"/>
        </w:trPr>
        <w:tc>
          <w:tcPr>
            <w:tcW w:w="1870" w:type="dxa"/>
          </w:tcPr>
          <w:p w14:paraId="4E504A73">
            <w:pPr>
              <w:pStyle w:val="14"/>
              <w:rPr>
                <w:rFonts w:ascii="Times New Roman"/>
                <w:sz w:val="24"/>
              </w:rPr>
            </w:pPr>
          </w:p>
        </w:tc>
        <w:tc>
          <w:tcPr>
            <w:tcW w:w="1269" w:type="dxa"/>
          </w:tcPr>
          <w:p w14:paraId="24FC21CF">
            <w:pPr>
              <w:pStyle w:val="14"/>
              <w:rPr>
                <w:rFonts w:ascii="Times New Roman"/>
                <w:sz w:val="24"/>
              </w:rPr>
            </w:pPr>
          </w:p>
        </w:tc>
        <w:tc>
          <w:tcPr>
            <w:tcW w:w="1713" w:type="dxa"/>
          </w:tcPr>
          <w:p w14:paraId="0F8F1128">
            <w:pPr>
              <w:pStyle w:val="14"/>
              <w:rPr>
                <w:rFonts w:ascii="Times New Roman"/>
                <w:sz w:val="24"/>
              </w:rPr>
            </w:pPr>
          </w:p>
        </w:tc>
        <w:tc>
          <w:tcPr>
            <w:tcW w:w="1747" w:type="dxa"/>
          </w:tcPr>
          <w:p w14:paraId="769D0461">
            <w:pPr>
              <w:pStyle w:val="14"/>
              <w:rPr>
                <w:rFonts w:ascii="Times New Roman"/>
                <w:sz w:val="24"/>
              </w:rPr>
            </w:pPr>
          </w:p>
        </w:tc>
      </w:tr>
      <w:tr w14:paraId="54CE638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08" w:hRule="atLeast"/>
        </w:trPr>
        <w:tc>
          <w:tcPr>
            <w:tcW w:w="1870" w:type="dxa"/>
          </w:tcPr>
          <w:p w14:paraId="55B3543B">
            <w:pPr>
              <w:pStyle w:val="14"/>
              <w:rPr>
                <w:rFonts w:ascii="Times New Roman"/>
                <w:sz w:val="24"/>
              </w:rPr>
            </w:pPr>
          </w:p>
        </w:tc>
        <w:tc>
          <w:tcPr>
            <w:tcW w:w="1269" w:type="dxa"/>
          </w:tcPr>
          <w:p w14:paraId="2D0B60DE">
            <w:pPr>
              <w:pStyle w:val="14"/>
              <w:rPr>
                <w:rFonts w:ascii="Times New Roman"/>
                <w:sz w:val="24"/>
              </w:rPr>
            </w:pPr>
          </w:p>
        </w:tc>
        <w:tc>
          <w:tcPr>
            <w:tcW w:w="1713" w:type="dxa"/>
          </w:tcPr>
          <w:p w14:paraId="7D97532D">
            <w:pPr>
              <w:pStyle w:val="14"/>
              <w:rPr>
                <w:rFonts w:ascii="Times New Roman"/>
                <w:sz w:val="24"/>
              </w:rPr>
            </w:pPr>
          </w:p>
        </w:tc>
        <w:tc>
          <w:tcPr>
            <w:tcW w:w="1747" w:type="dxa"/>
          </w:tcPr>
          <w:p w14:paraId="385D8E36">
            <w:pPr>
              <w:pStyle w:val="14"/>
              <w:rPr>
                <w:rFonts w:ascii="Times New Roman"/>
                <w:sz w:val="24"/>
              </w:rPr>
            </w:pPr>
          </w:p>
        </w:tc>
      </w:tr>
    </w:tbl>
    <w:p w14:paraId="4F66C1F9">
      <w:pPr>
        <w:spacing w:after="0"/>
        <w:rPr>
          <w:rFonts w:ascii="Times New Roman"/>
          <w:sz w:val="24"/>
        </w:rPr>
        <w:sectPr>
          <w:footerReference r:id="rId6" w:type="default"/>
          <w:pgSz w:w="12240" w:h="15840"/>
          <w:pgMar w:top="0" w:right="240" w:bottom="1120" w:left="1200" w:header="0" w:footer="939" w:gutter="0"/>
          <w:cols w:space="720" w:num="1"/>
        </w:sectPr>
      </w:pPr>
    </w:p>
    <w:p w14:paraId="582C73E3">
      <w:pPr>
        <w:pStyle w:val="7"/>
        <w:rPr>
          <w:b/>
          <w:sz w:val="32"/>
        </w:rPr>
      </w:pPr>
      <w:r>
        <mc:AlternateContent>
          <mc:Choice Requires="wpg">
            <w:drawing>
              <wp:anchor distT="0" distB="0" distL="0" distR="0" simplePos="0" relativeHeight="251660288" behindDoc="0" locked="0" layoutInCell="1" allowOverlap="1">
                <wp:simplePos x="0" y="0"/>
                <wp:positionH relativeFrom="page">
                  <wp:posOffset>6316345</wp:posOffset>
                </wp:positionH>
                <wp:positionV relativeFrom="page">
                  <wp:posOffset>0</wp:posOffset>
                </wp:positionV>
                <wp:extent cx="1455420" cy="1029970"/>
                <wp:effectExtent l="0" t="0" r="0" b="0"/>
                <wp:wrapNone/>
                <wp:docPr id="12" name="Group 12"/>
                <wp:cNvGraphicFramePr/>
                <a:graphic xmlns:a="http://schemas.openxmlformats.org/drawingml/2006/main">
                  <a:graphicData uri="http://schemas.microsoft.com/office/word/2010/wordprocessingGroup">
                    <wpg:wgp>
                      <wpg:cNvGrpSpPr/>
                      <wpg:grpSpPr>
                        <a:xfrm>
                          <a:off x="0" y="0"/>
                          <a:ext cx="1455420" cy="1029969"/>
                          <a:chOff x="0" y="0"/>
                          <a:chExt cx="1455420" cy="1029969"/>
                        </a:xfrm>
                      </wpg:grpSpPr>
                      <pic:pic xmlns:pic="http://schemas.openxmlformats.org/drawingml/2006/picture">
                        <pic:nvPicPr>
                          <pic:cNvPr id="13" name="Image 13"/>
                          <pic:cNvPicPr/>
                        </pic:nvPicPr>
                        <pic:blipFill>
                          <a:blip r:embed="rId10" cstate="print"/>
                          <a:stretch>
                            <a:fillRect/>
                          </a:stretch>
                        </pic:blipFill>
                        <pic:spPr>
                          <a:xfrm>
                            <a:off x="6350" y="0"/>
                            <a:ext cx="1449070" cy="1023620"/>
                          </a:xfrm>
                          <a:prstGeom prst="rect">
                            <a:avLst/>
                          </a:prstGeom>
                        </pic:spPr>
                      </pic:pic>
                      <wps:wsp>
                        <wps:cNvPr id="14" name="Graphic 14"/>
                        <wps:cNvSpPr/>
                        <wps:spPr>
                          <a:xfrm>
                            <a:off x="6350" y="758"/>
                            <a:ext cx="1449070" cy="1022985"/>
                          </a:xfrm>
                          <a:custGeom>
                            <a:avLst/>
                            <a:gdLst/>
                            <a:ahLst/>
                            <a:cxnLst/>
                            <a:rect l="l" t="t" r="r" b="b"/>
                            <a:pathLst>
                              <a:path w="1449070" h="1022985">
                                <a:moveTo>
                                  <a:pt x="0" y="1022861"/>
                                </a:moveTo>
                                <a:lnTo>
                                  <a:pt x="1449070" y="1022861"/>
                                </a:lnTo>
                              </a:path>
                              <a:path w="1449070" h="1022985">
                                <a:moveTo>
                                  <a:pt x="0" y="0"/>
                                </a:moveTo>
                                <a:lnTo>
                                  <a:pt x="0" y="1022861"/>
                                </a:lnTo>
                              </a:path>
                            </a:pathLst>
                          </a:custGeom>
                          <a:ln w="12700">
                            <a:solidFill>
                              <a:srgbClr val="FFFFFF"/>
                            </a:solidFill>
                            <a:prstDash val="solid"/>
                          </a:ln>
                        </wps:spPr>
                        <wps:bodyPr wrap="square" lIns="0" tIns="0" rIns="0" bIns="0" rtlCol="0">
                          <a:noAutofit/>
                        </wps:bodyPr>
                      </wps:wsp>
                      <wps:wsp>
                        <wps:cNvPr id="15" name="Textbox 15"/>
                        <wps:cNvSpPr txBox="1"/>
                        <wps:spPr>
                          <a:xfrm>
                            <a:off x="1135380" y="115020"/>
                            <a:ext cx="97790" cy="170815"/>
                          </a:xfrm>
                          <a:prstGeom prst="rect">
                            <a:avLst/>
                          </a:prstGeom>
                        </wps:spPr>
                        <wps:txbx>
                          <w:txbxContent>
                            <w:p w14:paraId="0E448404">
                              <w:pPr>
                                <w:spacing w:before="0" w:line="268" w:lineRule="exact"/>
                                <w:ind w:left="0" w:right="0" w:firstLine="0"/>
                                <w:jc w:val="left"/>
                                <w:rPr>
                                  <w:b/>
                                  <w:sz w:val="24"/>
                                </w:rPr>
                              </w:pPr>
                              <w:r>
                                <w:rPr>
                                  <w:b/>
                                  <w:color w:val="FFFFFF"/>
                                  <w:spacing w:val="-10"/>
                                  <w:sz w:val="24"/>
                                </w:rPr>
                                <w:t>3</w:t>
                              </w:r>
                            </w:p>
                          </w:txbxContent>
                        </wps:txbx>
                        <wps:bodyPr wrap="square" lIns="0" tIns="0" rIns="0" bIns="0" rtlCol="0">
                          <a:noAutofit/>
                        </wps:bodyPr>
                      </wps:wsp>
                    </wpg:wgp>
                  </a:graphicData>
                </a:graphic>
              </wp:anchor>
            </w:drawing>
          </mc:Choice>
          <mc:Fallback>
            <w:pict>
              <v:group id="_x0000_s1026" o:spid="_x0000_s1026" o:spt="203" style="position:absolute;left:0pt;margin-left:497.35pt;margin-top:0pt;height:81.1pt;width:114.6pt;mso-position-horizontal-relative:page;mso-position-vertical-relative:page;z-index:251660288;mso-width-relative:page;mso-height-relative:page;" coordsize="1455420,1029969" o:gfxdata="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">
                <o:lock v:ext="edit" aspectratio="f"/>
                <v:shape id="Image 13" o:spid="_x0000_s1026" o:spt="75" type="#_x0000_t75" style="position:absolute;left:6350;top:0;height:1023620;width:1449070;" filled="f" o:preferrelative="t" stroked="f" coordsize="21600,21600" o:gfxdata="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ITZoIugAAANsA&#10;AAAPAAAAAAAAAAEAIAAAACIAAABkcnMvZG93bnJldi54bWxQSwECFAAUAAAACACHTuJAMy8FnjsA&#10;AAA5AAAAEAAAAAAAAAABACAAAAAJAQAAZHJzL3NoYXBleG1sLnhtbFBLBQYAAAAABgAGAFsBAACz&#10;AwAAAAA=&#10;">
                  <v:fill on="f" focussize="0,0"/>
                  <v:stroke on="f"/>
                  <v:imagedata r:id="rId10" o:title=""/>
                  <o:lock v:ext="edit" aspectratio="f"/>
                </v:shape>
                <v:shape id="Graphic 14" o:spid="_x0000_s1026" o:spt="100" style="position:absolute;left:6350;top:758;height:1022985;width:1449070;" filled="f" stroked="t" coordsize="1449070,1022985" o:gfxdata="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NLepvQAA&#10;ANsAAAAPAAAAAAAAAAEAIAAAACIAAABkcnMvZG93bnJldi54bWxQSwECFAAUAAAACACHTuJAMy8F&#10;njsAAAA5AAAAEAAAAAAAAAABACAAAAAMAQAAZHJzL3NoYXBleG1sLnhtbFBLBQYAAAAABgAGAFsB&#10;AAC2AwAAAAA=&#10;" path="m0,1022861l1449070,1022861em0,0l0,1022861e">
                  <v:fill on="f" focussize="0,0"/>
                  <v:stroke weight="1pt" color="#FFFFFF" joinstyle="round"/>
                  <v:imagedata o:title=""/>
                  <o:lock v:ext="edit" aspectratio="f"/>
                  <v:textbox inset="0mm,0mm,0mm,0mm"/>
                </v:shape>
                <v:shape id="Textbox 15" o:spid="_x0000_s1026" o:spt="202" type="#_x0000_t202" style="position:absolute;left:1135380;top:115020;height:170815;width:97790;" filled="f" stroked="f" coordsize="21600,21600" o:gfxdata="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p9UiC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0E448404">
                        <w:pPr>
                          <w:spacing w:before="0" w:line="268" w:lineRule="exact"/>
                          <w:ind w:left="0" w:right="0" w:firstLine="0"/>
                          <w:jc w:val="left"/>
                          <w:rPr>
                            <w:b/>
                            <w:sz w:val="24"/>
                          </w:rPr>
                        </w:pPr>
                        <w:r>
                          <w:rPr>
                            <w:b/>
                            <w:color w:val="FFFFFF"/>
                            <w:spacing w:val="-10"/>
                            <w:sz w:val="24"/>
                          </w:rPr>
                          <w:t>3</w:t>
                        </w:r>
                      </w:p>
                    </w:txbxContent>
                  </v:textbox>
                </v:shape>
              </v:group>
            </w:pict>
          </mc:Fallback>
        </mc:AlternateContent>
      </w:r>
    </w:p>
    <w:p w14:paraId="68AC2DA9">
      <w:pPr>
        <w:pStyle w:val="7"/>
        <w:rPr>
          <w:b/>
          <w:sz w:val="32"/>
        </w:rPr>
      </w:pPr>
    </w:p>
    <w:p w14:paraId="242FBDBD">
      <w:pPr>
        <w:pStyle w:val="7"/>
        <w:spacing w:before="264"/>
        <w:rPr>
          <w:b/>
          <w:sz w:val="32"/>
        </w:rPr>
      </w:pPr>
    </w:p>
    <w:p w14:paraId="3D2829AC">
      <w:pPr>
        <w:spacing w:before="0"/>
        <w:ind w:left="226" w:right="0" w:firstLine="0"/>
        <w:jc w:val="left"/>
        <w:rPr>
          <w:sz w:val="32"/>
        </w:rPr>
      </w:pPr>
      <w:r>
        <w:rPr>
          <w:color w:val="365F91"/>
          <w:spacing w:val="-2"/>
          <w:sz w:val="32"/>
        </w:rPr>
        <w:t>Contents</w:t>
      </w:r>
    </w:p>
    <w:sdt>
      <w:sdtPr>
        <w:id w:val="1"/>
        <w:docPartObj>
          <w:docPartGallery w:val="Table of Contents"/>
          <w:docPartUnique/>
        </w:docPartObj>
      </w:sdtPr>
      <w:sdtContent>
        <w:p w14:paraId="63B2A995">
          <w:pPr>
            <w:pStyle w:val="9"/>
            <w:numPr>
              <w:ilvl w:val="0"/>
              <w:numId w:val="1"/>
            </w:numPr>
            <w:tabs>
              <w:tab w:val="left" w:pos="440"/>
              <w:tab w:val="right" w:leader="dot" w:pos="9299"/>
            </w:tabs>
            <w:spacing w:before="326" w:after="0" w:line="240" w:lineRule="auto"/>
            <w:ind w:left="440" w:right="0" w:hanging="214"/>
            <w:jc w:val="left"/>
          </w:pPr>
          <w:r>
            <w:fldChar w:fldCharType="begin"/>
          </w:r>
          <w:r>
            <w:instrText xml:space="preserve"> HYPERLINK \l "_TOC_250006" </w:instrText>
          </w:r>
          <w:r>
            <w:fldChar w:fldCharType="separate"/>
          </w:r>
          <w:r>
            <w:rPr>
              <w:spacing w:val="-2"/>
            </w:rPr>
            <w:t>Introduction</w:t>
          </w:r>
          <w:r>
            <w:tab/>
          </w:r>
          <w:r>
            <w:rPr>
              <w:spacing w:val="-10"/>
            </w:rPr>
            <w:t>4</w:t>
          </w:r>
          <w:r>
            <w:rPr>
              <w:spacing w:val="-10"/>
            </w:rPr>
            <w:fldChar w:fldCharType="end"/>
          </w:r>
        </w:p>
        <w:p w14:paraId="5B50CF4B">
          <w:pPr>
            <w:pStyle w:val="10"/>
            <w:numPr>
              <w:ilvl w:val="1"/>
              <w:numId w:val="1"/>
            </w:numPr>
            <w:tabs>
              <w:tab w:val="left" w:pos="790"/>
              <w:tab w:val="right" w:leader="dot" w:pos="9331"/>
            </w:tabs>
            <w:spacing w:before="152" w:after="0" w:line="240" w:lineRule="auto"/>
            <w:ind w:left="790" w:right="0" w:hanging="329"/>
            <w:jc w:val="left"/>
          </w:pPr>
          <w:r>
            <w:fldChar w:fldCharType="begin"/>
          </w:r>
          <w:r>
            <w:instrText xml:space="preserve"> HYPERLINK \l "_TOC_250005" </w:instrText>
          </w:r>
          <w:r>
            <w:fldChar w:fldCharType="separate"/>
          </w:r>
          <w:r>
            <w:t>What</w:t>
          </w:r>
          <w:r>
            <w:rPr>
              <w:spacing w:val="-7"/>
            </w:rPr>
            <w:t xml:space="preserve"> </w:t>
          </w:r>
          <w:r>
            <w:t>is</w:t>
          </w:r>
          <w:r>
            <w:rPr>
              <w:spacing w:val="-5"/>
            </w:rPr>
            <w:t xml:space="preserve"> </w:t>
          </w:r>
          <w:r>
            <w:t>Architecture</w:t>
          </w:r>
          <w:r>
            <w:rPr>
              <w:spacing w:val="-6"/>
            </w:rPr>
            <w:t xml:space="preserve"> </w:t>
          </w:r>
          <w:r>
            <w:t>design</w:t>
          </w:r>
          <w:r>
            <w:rPr>
              <w:spacing w:val="-5"/>
            </w:rPr>
            <w:t xml:space="preserve"> </w:t>
          </w:r>
          <w:r>
            <w:rPr>
              <w:spacing w:val="-2"/>
            </w:rPr>
            <w:t>document?</w:t>
          </w:r>
          <w:r>
            <w:tab/>
          </w:r>
          <w:r>
            <w:rPr>
              <w:spacing w:val="-10"/>
            </w:rPr>
            <w:t>4</w:t>
          </w:r>
          <w:r>
            <w:rPr>
              <w:spacing w:val="-10"/>
            </w:rPr>
            <w:fldChar w:fldCharType="end"/>
          </w:r>
        </w:p>
        <w:p w14:paraId="516B8880">
          <w:pPr>
            <w:pStyle w:val="10"/>
            <w:numPr>
              <w:ilvl w:val="1"/>
              <w:numId w:val="1"/>
            </w:numPr>
            <w:tabs>
              <w:tab w:val="left" w:pos="790"/>
              <w:tab w:val="right" w:leader="dot" w:pos="9369"/>
            </w:tabs>
            <w:spacing w:before="151" w:after="0" w:line="240" w:lineRule="auto"/>
            <w:ind w:left="790" w:right="0" w:hanging="329"/>
            <w:jc w:val="left"/>
          </w:pPr>
          <w:r>
            <w:fldChar w:fldCharType="begin"/>
          </w:r>
          <w:r>
            <w:instrText xml:space="preserve"> HYPERLINK \l "_TOC_250004" </w:instrText>
          </w:r>
          <w:r>
            <w:fldChar w:fldCharType="separate"/>
          </w:r>
          <w:r>
            <w:rPr>
              <w:spacing w:val="-2"/>
            </w:rPr>
            <w:t>Scope</w:t>
          </w:r>
          <w:r>
            <w:tab/>
          </w:r>
          <w:r>
            <w:rPr>
              <w:spacing w:val="-10"/>
            </w:rPr>
            <w:t>4</w:t>
          </w:r>
          <w:r>
            <w:rPr>
              <w:spacing w:val="-10"/>
            </w:rPr>
            <w:fldChar w:fldCharType="end"/>
          </w:r>
        </w:p>
        <w:p w14:paraId="3DD421EF">
          <w:pPr>
            <w:pStyle w:val="9"/>
            <w:numPr>
              <w:ilvl w:val="0"/>
              <w:numId w:val="1"/>
            </w:numPr>
            <w:tabs>
              <w:tab w:val="left" w:pos="440"/>
              <w:tab w:val="right" w:leader="dot" w:pos="9385"/>
            </w:tabs>
            <w:spacing w:before="154" w:after="0" w:line="240" w:lineRule="auto"/>
            <w:ind w:left="440" w:right="0" w:hanging="214"/>
            <w:jc w:val="left"/>
          </w:pPr>
          <w:r>
            <w:fldChar w:fldCharType="begin"/>
          </w:r>
          <w:r>
            <w:instrText xml:space="preserve"> HYPERLINK \l "_TOC_250003" </w:instrText>
          </w:r>
          <w:r>
            <w:fldChar w:fldCharType="separate"/>
          </w:r>
          <w:r>
            <w:t>Architecture</w:t>
          </w:r>
          <w:r>
            <w:rPr>
              <w:spacing w:val="-6"/>
            </w:rPr>
            <w:t xml:space="preserve"> </w:t>
          </w:r>
          <w:r>
            <w:t>of</w:t>
          </w:r>
          <w:r>
            <w:rPr>
              <w:spacing w:val="-5"/>
            </w:rPr>
            <w:t xml:space="preserve"> </w:t>
          </w:r>
          <w:r>
            <w:rPr>
              <w:spacing w:val="-2"/>
            </w:rPr>
            <w:t>Tableau</w:t>
          </w:r>
          <w:r>
            <w:tab/>
          </w:r>
          <w:r>
            <w:rPr>
              <w:spacing w:val="-10"/>
            </w:rPr>
            <w:t>5</w:t>
          </w:r>
          <w:r>
            <w:rPr>
              <w:spacing w:val="-10"/>
            </w:rPr>
            <w:fldChar w:fldCharType="end"/>
          </w:r>
        </w:p>
        <w:p w14:paraId="753BCAF6">
          <w:pPr>
            <w:pStyle w:val="11"/>
            <w:numPr>
              <w:ilvl w:val="0"/>
              <w:numId w:val="2"/>
            </w:numPr>
            <w:tabs>
              <w:tab w:val="left" w:pos="675"/>
              <w:tab w:val="right" w:leader="dot" w:pos="9376"/>
            </w:tabs>
            <w:spacing w:before="157" w:after="0" w:line="240" w:lineRule="auto"/>
            <w:ind w:left="675" w:right="0" w:hanging="214"/>
            <w:jc w:val="left"/>
          </w:pPr>
          <w:r>
            <w:fldChar w:fldCharType="begin"/>
          </w:r>
          <w:r>
            <w:instrText xml:space="preserve"> HYPERLINK \l "_TOC_250002" </w:instrText>
          </w:r>
          <w:r>
            <w:fldChar w:fldCharType="separate"/>
          </w:r>
          <w:r>
            <w:t>Data</w:t>
          </w:r>
          <w:r>
            <w:rPr>
              <w:spacing w:val="-3"/>
            </w:rPr>
            <w:t xml:space="preserve"> </w:t>
          </w:r>
          <w:r>
            <w:rPr>
              <w:spacing w:val="-2"/>
            </w:rPr>
            <w:t>Server</w:t>
          </w:r>
          <w:r>
            <w:tab/>
          </w:r>
          <w:r>
            <w:rPr>
              <w:spacing w:val="-10"/>
            </w:rPr>
            <w:t>5</w:t>
          </w:r>
          <w:r>
            <w:rPr>
              <w:spacing w:val="-10"/>
            </w:rPr>
            <w:fldChar w:fldCharType="end"/>
          </w:r>
        </w:p>
        <w:p w14:paraId="5180503A">
          <w:pPr>
            <w:pStyle w:val="11"/>
            <w:numPr>
              <w:ilvl w:val="0"/>
              <w:numId w:val="2"/>
            </w:numPr>
            <w:tabs>
              <w:tab w:val="left" w:pos="675"/>
              <w:tab w:val="right" w:leader="dot" w:pos="9412"/>
            </w:tabs>
            <w:spacing w:before="154" w:after="0" w:line="240" w:lineRule="auto"/>
            <w:ind w:left="675" w:right="0" w:hanging="214"/>
            <w:jc w:val="left"/>
          </w:pPr>
          <w:r>
            <w:t>Data</w:t>
          </w:r>
          <w:r>
            <w:rPr>
              <w:spacing w:val="-3"/>
            </w:rPr>
            <w:t xml:space="preserve"> </w:t>
          </w:r>
          <w:r>
            <w:rPr>
              <w:spacing w:val="-2"/>
            </w:rPr>
            <w:t>Connector</w:t>
          </w:r>
          <w:r>
            <w:tab/>
          </w:r>
          <w:r>
            <w:rPr>
              <w:spacing w:val="-10"/>
            </w:rPr>
            <w:t>6</w:t>
          </w:r>
        </w:p>
        <w:p w14:paraId="0FE438FE">
          <w:pPr>
            <w:pStyle w:val="11"/>
            <w:numPr>
              <w:ilvl w:val="0"/>
              <w:numId w:val="2"/>
            </w:numPr>
            <w:tabs>
              <w:tab w:val="left" w:pos="675"/>
              <w:tab w:val="right" w:leader="dot" w:pos="9388"/>
            </w:tabs>
            <w:spacing w:before="151" w:after="0" w:line="240" w:lineRule="auto"/>
            <w:ind w:left="675" w:right="0" w:hanging="214"/>
            <w:jc w:val="left"/>
          </w:pPr>
          <w:r>
            <w:fldChar w:fldCharType="begin"/>
          </w:r>
          <w:r>
            <w:instrText xml:space="preserve"> HYPERLINK \l "_TOC_250001" </w:instrText>
          </w:r>
          <w:r>
            <w:fldChar w:fldCharType="separate"/>
          </w:r>
          <w:r>
            <w:t>Components</w:t>
          </w:r>
          <w:r>
            <w:rPr>
              <w:spacing w:val="-7"/>
            </w:rPr>
            <w:t xml:space="preserve"> </w:t>
          </w:r>
          <w:r>
            <w:t>of</w:t>
          </w:r>
          <w:r>
            <w:rPr>
              <w:spacing w:val="-7"/>
            </w:rPr>
            <w:t xml:space="preserve"> </w:t>
          </w:r>
          <w:r>
            <w:t>Tableau</w:t>
          </w:r>
          <w:r>
            <w:rPr>
              <w:spacing w:val="-6"/>
            </w:rPr>
            <w:t xml:space="preserve"> </w:t>
          </w:r>
          <w:r>
            <w:rPr>
              <w:spacing w:val="-2"/>
            </w:rPr>
            <w:t>server</w:t>
          </w:r>
          <w:r>
            <w:tab/>
          </w:r>
          <w:r>
            <w:rPr>
              <w:spacing w:val="-10"/>
            </w:rPr>
            <w:t>6</w:t>
          </w:r>
          <w:r>
            <w:rPr>
              <w:spacing w:val="-10"/>
            </w:rPr>
            <w:fldChar w:fldCharType="end"/>
          </w:r>
        </w:p>
        <w:p w14:paraId="4429CAA1">
          <w:pPr>
            <w:pStyle w:val="11"/>
            <w:numPr>
              <w:ilvl w:val="0"/>
              <w:numId w:val="2"/>
            </w:numPr>
            <w:tabs>
              <w:tab w:val="left" w:pos="675"/>
              <w:tab w:val="right" w:leader="dot" w:pos="9400"/>
            </w:tabs>
            <w:spacing w:before="155" w:after="0" w:line="240" w:lineRule="auto"/>
            <w:ind w:left="675" w:right="0" w:hanging="214"/>
            <w:jc w:val="left"/>
          </w:pPr>
          <w:r>
            <w:rPr>
              <w:spacing w:val="-2"/>
            </w:rPr>
            <w:t>Gateways</w:t>
          </w:r>
          <w:r>
            <w:tab/>
          </w:r>
          <w:r>
            <w:rPr>
              <w:spacing w:val="-10"/>
            </w:rPr>
            <w:t>7</w:t>
          </w:r>
        </w:p>
        <w:p w14:paraId="06D637FC">
          <w:pPr>
            <w:pStyle w:val="11"/>
            <w:numPr>
              <w:ilvl w:val="0"/>
              <w:numId w:val="2"/>
            </w:numPr>
            <w:tabs>
              <w:tab w:val="left" w:pos="675"/>
              <w:tab w:val="right" w:leader="dot" w:pos="9424"/>
            </w:tabs>
            <w:spacing w:before="152" w:after="0" w:line="240" w:lineRule="auto"/>
            <w:ind w:left="675" w:right="0" w:hanging="214"/>
            <w:jc w:val="left"/>
          </w:pPr>
          <w:r>
            <w:t>Clients</w:t>
          </w:r>
          <w:r>
            <w:rPr>
              <w:spacing w:val="-7"/>
            </w:rPr>
            <w:t xml:space="preserve"> </w:t>
          </w:r>
          <w:r>
            <w:rPr>
              <w:spacing w:val="-4"/>
            </w:rPr>
            <w:t>view</w:t>
          </w:r>
          <w:r>
            <w:tab/>
          </w:r>
          <w:r>
            <w:rPr>
              <w:spacing w:val="-10"/>
            </w:rPr>
            <w:t>7</w:t>
          </w:r>
        </w:p>
        <w:p w14:paraId="7867666A">
          <w:pPr>
            <w:pStyle w:val="9"/>
            <w:numPr>
              <w:ilvl w:val="0"/>
              <w:numId w:val="1"/>
            </w:numPr>
            <w:tabs>
              <w:tab w:val="left" w:pos="440"/>
              <w:tab w:val="right" w:leader="dot" w:pos="9434"/>
            </w:tabs>
            <w:spacing w:before="156" w:after="0" w:line="240" w:lineRule="auto"/>
            <w:ind w:left="440" w:right="0" w:hanging="214"/>
            <w:jc w:val="left"/>
          </w:pPr>
          <w:r>
            <w:fldChar w:fldCharType="begin"/>
          </w:r>
          <w:r>
            <w:instrText xml:space="preserve"> HYPERLINK \l "_TOC_250000" </w:instrText>
          </w:r>
          <w:r>
            <w:fldChar w:fldCharType="separate"/>
          </w:r>
          <w:r>
            <w:t>Tableau</w:t>
          </w:r>
          <w:r>
            <w:rPr>
              <w:spacing w:val="-7"/>
            </w:rPr>
            <w:t xml:space="preserve"> </w:t>
          </w:r>
          <w:r>
            <w:rPr>
              <w:spacing w:val="-2"/>
            </w:rPr>
            <w:t>Service</w:t>
          </w:r>
          <w:r>
            <w:tab/>
          </w:r>
          <w:r>
            <w:rPr>
              <w:spacing w:val="-10"/>
            </w:rPr>
            <w:t>7</w:t>
          </w:r>
          <w:r>
            <w:rPr>
              <w:spacing w:val="-10"/>
            </w:rPr>
            <w:fldChar w:fldCharType="end"/>
          </w:r>
        </w:p>
      </w:sdtContent>
    </w:sdt>
    <w:p w14:paraId="6D3AAC42">
      <w:pPr>
        <w:spacing w:after="0" w:line="240" w:lineRule="auto"/>
        <w:jc w:val="left"/>
        <w:sectPr>
          <w:footerReference r:id="rId7" w:type="default"/>
          <w:pgSz w:w="12240" w:h="15840"/>
          <w:pgMar w:top="0" w:right="240" w:bottom="1120" w:left="1200" w:header="0" w:footer="939" w:gutter="0"/>
          <w:cols w:space="720" w:num="1"/>
        </w:sectPr>
      </w:pPr>
    </w:p>
    <w:p w14:paraId="14F0C44C">
      <w:pPr>
        <w:pStyle w:val="7"/>
        <w:rPr>
          <w:sz w:val="32"/>
        </w:rPr>
      </w:pPr>
      <w:r>
        <mc:AlternateContent>
          <mc:Choice Requires="wpg">
            <w:drawing>
              <wp:anchor distT="0" distB="0" distL="0" distR="0" simplePos="0" relativeHeight="251661312" behindDoc="0" locked="0" layoutInCell="1" allowOverlap="1">
                <wp:simplePos x="0" y="0"/>
                <wp:positionH relativeFrom="page">
                  <wp:posOffset>6316345</wp:posOffset>
                </wp:positionH>
                <wp:positionV relativeFrom="page">
                  <wp:posOffset>0</wp:posOffset>
                </wp:positionV>
                <wp:extent cx="1455420" cy="1029970"/>
                <wp:effectExtent l="0" t="0" r="0" b="0"/>
                <wp:wrapNone/>
                <wp:docPr id="17" name="Group 17"/>
                <wp:cNvGraphicFramePr/>
                <a:graphic xmlns:a="http://schemas.openxmlformats.org/drawingml/2006/main">
                  <a:graphicData uri="http://schemas.microsoft.com/office/word/2010/wordprocessingGroup">
                    <wpg:wgp>
                      <wpg:cNvGrpSpPr/>
                      <wpg:grpSpPr>
                        <a:xfrm>
                          <a:off x="0" y="0"/>
                          <a:ext cx="1455420" cy="1029969"/>
                          <a:chOff x="0" y="0"/>
                          <a:chExt cx="1455420" cy="1029969"/>
                        </a:xfrm>
                      </wpg:grpSpPr>
                      <pic:pic xmlns:pic="http://schemas.openxmlformats.org/drawingml/2006/picture">
                        <pic:nvPicPr>
                          <pic:cNvPr id="18" name="Image 18"/>
                          <pic:cNvPicPr/>
                        </pic:nvPicPr>
                        <pic:blipFill>
                          <a:blip r:embed="rId10" cstate="print"/>
                          <a:stretch>
                            <a:fillRect/>
                          </a:stretch>
                        </pic:blipFill>
                        <pic:spPr>
                          <a:xfrm>
                            <a:off x="6350" y="0"/>
                            <a:ext cx="1449070" cy="1023620"/>
                          </a:xfrm>
                          <a:prstGeom prst="rect">
                            <a:avLst/>
                          </a:prstGeom>
                        </pic:spPr>
                      </pic:pic>
                      <wps:wsp>
                        <wps:cNvPr id="19" name="Graphic 19"/>
                        <wps:cNvSpPr/>
                        <wps:spPr>
                          <a:xfrm>
                            <a:off x="6350" y="758"/>
                            <a:ext cx="1449070" cy="1022985"/>
                          </a:xfrm>
                          <a:custGeom>
                            <a:avLst/>
                            <a:gdLst/>
                            <a:ahLst/>
                            <a:cxnLst/>
                            <a:rect l="l" t="t" r="r" b="b"/>
                            <a:pathLst>
                              <a:path w="1449070" h="1022985">
                                <a:moveTo>
                                  <a:pt x="0" y="1022861"/>
                                </a:moveTo>
                                <a:lnTo>
                                  <a:pt x="1449070" y="1022861"/>
                                </a:lnTo>
                              </a:path>
                              <a:path w="1449070" h="1022985">
                                <a:moveTo>
                                  <a:pt x="0" y="0"/>
                                </a:moveTo>
                                <a:lnTo>
                                  <a:pt x="0" y="1022861"/>
                                </a:lnTo>
                              </a:path>
                            </a:pathLst>
                          </a:custGeom>
                          <a:ln w="12700">
                            <a:solidFill>
                              <a:srgbClr val="FFFFFF"/>
                            </a:solidFill>
                            <a:prstDash val="solid"/>
                          </a:ln>
                        </wps:spPr>
                        <wps:bodyPr wrap="square" lIns="0" tIns="0" rIns="0" bIns="0" rtlCol="0">
                          <a:noAutofit/>
                        </wps:bodyPr>
                      </wps:wsp>
                      <wps:wsp>
                        <wps:cNvPr id="20" name="Textbox 20"/>
                        <wps:cNvSpPr txBox="1"/>
                        <wps:spPr>
                          <a:xfrm>
                            <a:off x="1135380" y="115020"/>
                            <a:ext cx="97790" cy="170815"/>
                          </a:xfrm>
                          <a:prstGeom prst="rect">
                            <a:avLst/>
                          </a:prstGeom>
                        </wps:spPr>
                        <wps:txbx>
                          <w:txbxContent>
                            <w:p w14:paraId="396AAF23">
                              <w:pPr>
                                <w:spacing w:before="0" w:line="268" w:lineRule="exact"/>
                                <w:ind w:left="0" w:right="0" w:firstLine="0"/>
                                <w:jc w:val="left"/>
                                <w:rPr>
                                  <w:b/>
                                  <w:sz w:val="24"/>
                                </w:rPr>
                              </w:pPr>
                              <w:r>
                                <w:rPr>
                                  <w:b/>
                                  <w:color w:val="FFFFFF"/>
                                  <w:spacing w:val="-10"/>
                                  <w:sz w:val="24"/>
                                </w:rPr>
                                <w:t>4</w:t>
                              </w:r>
                            </w:p>
                          </w:txbxContent>
                        </wps:txbx>
                        <wps:bodyPr wrap="square" lIns="0" tIns="0" rIns="0" bIns="0" rtlCol="0">
                          <a:noAutofit/>
                        </wps:bodyPr>
                      </wps:wsp>
                    </wpg:wgp>
                  </a:graphicData>
                </a:graphic>
              </wp:anchor>
            </w:drawing>
          </mc:Choice>
          <mc:Fallback>
            <w:pict>
              <v:group id="_x0000_s1026" o:spid="_x0000_s1026" o:spt="203" style="position:absolute;left:0pt;margin-left:497.35pt;margin-top:0pt;height:81.1pt;width:114.6pt;mso-position-horizontal-relative:page;mso-position-vertical-relative:page;z-index:251661312;mso-width-relative:page;mso-height-relative:page;" coordsize="1455420,1029969" o:gfxdata="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">
                <o:lock v:ext="edit" aspectratio="f"/>
                <v:shape id="Image 18" o:spid="_x0000_s1026" o:spt="75" type="#_x0000_t75" style="position:absolute;left:6350;top:0;height:1023620;width:1449070;" filled="f" o:preferrelative="t" stroked="f" coordsize="21600,21600" o:gfxdata="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bpCHm/&#10;AAAA2wAAAA8AAAAAAAAAAQAgAAAAIgAAAGRycy9kb3ducmV2LnhtbFBLAQIUABQAAAAIAIdO4kAz&#10;LwWeOwAAADkAAAAQAAAAAAAAAAEAIAAAAA4BAABkcnMvc2hhcGV4bWwueG1sUEsFBgAAAAAGAAYA&#10;WwEAALgDAAAAAA==&#10;">
                  <v:fill on="f" focussize="0,0"/>
                  <v:stroke on="f"/>
                  <v:imagedata r:id="rId10" o:title=""/>
                  <o:lock v:ext="edit" aspectratio="f"/>
                </v:shape>
                <v:shape id="Graphic 19" o:spid="_x0000_s1026" o:spt="100" style="position:absolute;left:6350;top:758;height:1022985;width:1449070;" filled="f" stroked="t" coordsize="1449070,1022985" o:gfxdata="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NRg3vQAA&#10;ANsAAAAPAAAAAAAAAAEAIAAAACIAAABkcnMvZG93bnJldi54bWxQSwECFAAUAAAACACHTuJAMy8F&#10;njsAAAA5AAAAEAAAAAAAAAABACAAAAAMAQAAZHJzL3NoYXBleG1sLnhtbFBLBQYAAAAABgAGAFsB&#10;AAC2AwAAAAA=&#10;" path="m0,1022861l1449070,1022861em0,0l0,1022861e">
                  <v:fill on="f" focussize="0,0"/>
                  <v:stroke weight="1pt" color="#FFFFFF" joinstyle="round"/>
                  <v:imagedata o:title=""/>
                  <o:lock v:ext="edit" aspectratio="f"/>
                  <v:textbox inset="0mm,0mm,0mm,0mm"/>
                </v:shape>
                <v:shape id="Textbox 20" o:spid="_x0000_s1026" o:spt="202" type="#_x0000_t202" style="position:absolute;left:1135380;top:115020;height:170815;width:97790;" filled="f" stroked="f" coordsize="21600,21600" o:gfxdata="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RmOwW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14:paraId="396AAF23">
                        <w:pPr>
                          <w:spacing w:before="0" w:line="268" w:lineRule="exact"/>
                          <w:ind w:left="0" w:right="0" w:firstLine="0"/>
                          <w:jc w:val="left"/>
                          <w:rPr>
                            <w:b/>
                            <w:sz w:val="24"/>
                          </w:rPr>
                        </w:pPr>
                        <w:r>
                          <w:rPr>
                            <w:b/>
                            <w:color w:val="FFFFFF"/>
                            <w:spacing w:val="-10"/>
                            <w:sz w:val="24"/>
                          </w:rPr>
                          <w:t>4</w:t>
                        </w:r>
                      </w:p>
                    </w:txbxContent>
                  </v:textbox>
                </v:shape>
              </v:group>
            </w:pict>
          </mc:Fallback>
        </mc:AlternateContent>
      </w:r>
    </w:p>
    <w:p w14:paraId="6B9D1FBD">
      <w:pPr>
        <w:pStyle w:val="7"/>
        <w:spacing w:before="22"/>
        <w:rPr>
          <w:sz w:val="32"/>
        </w:rPr>
      </w:pPr>
    </w:p>
    <w:p w14:paraId="1A77D63A">
      <w:pPr>
        <w:pStyle w:val="2"/>
        <w:numPr>
          <w:ilvl w:val="0"/>
          <w:numId w:val="3"/>
        </w:numPr>
        <w:tabs>
          <w:tab w:val="left" w:pos="585"/>
        </w:tabs>
        <w:spacing w:before="0" w:after="0" w:line="240" w:lineRule="auto"/>
        <w:ind w:left="585" w:right="0" w:hanging="359"/>
        <w:jc w:val="left"/>
      </w:pPr>
      <w:bookmarkStart w:id="0" w:name="_TOC_250006"/>
      <w:bookmarkEnd w:id="0"/>
      <w:r>
        <w:rPr>
          <w:color w:val="365F91"/>
          <w:spacing w:val="-2"/>
        </w:rPr>
        <w:t>Introduction</w:t>
      </w:r>
    </w:p>
    <w:p w14:paraId="57A2B12D">
      <w:pPr>
        <w:pStyle w:val="3"/>
        <w:numPr>
          <w:ilvl w:val="1"/>
          <w:numId w:val="3"/>
        </w:numPr>
        <w:tabs>
          <w:tab w:val="left" w:pos="655"/>
        </w:tabs>
        <w:spacing w:before="361" w:after="0" w:line="240" w:lineRule="auto"/>
        <w:ind w:left="655" w:right="0" w:hanging="429"/>
        <w:jc w:val="left"/>
      </w:pPr>
      <w:bookmarkStart w:id="1" w:name="_TOC_250005"/>
      <w:r>
        <w:rPr>
          <w:color w:val="365F91"/>
        </w:rPr>
        <w:t>What</w:t>
      </w:r>
      <w:r>
        <w:rPr>
          <w:color w:val="365F91"/>
          <w:spacing w:val="-9"/>
        </w:rPr>
        <w:t xml:space="preserve"> </w:t>
      </w:r>
      <w:r>
        <w:rPr>
          <w:color w:val="365F91"/>
        </w:rPr>
        <w:t>is</w:t>
      </w:r>
      <w:r>
        <w:rPr>
          <w:color w:val="365F91"/>
          <w:spacing w:val="-9"/>
        </w:rPr>
        <w:t xml:space="preserve"> </w:t>
      </w:r>
      <w:r>
        <w:rPr>
          <w:color w:val="365F91"/>
        </w:rPr>
        <w:t>Architecture</w:t>
      </w:r>
      <w:r>
        <w:rPr>
          <w:color w:val="365F91"/>
          <w:spacing w:val="-9"/>
        </w:rPr>
        <w:t xml:space="preserve"> </w:t>
      </w:r>
      <w:r>
        <w:rPr>
          <w:color w:val="365F91"/>
        </w:rPr>
        <w:t>design</w:t>
      </w:r>
      <w:r>
        <w:rPr>
          <w:color w:val="365F91"/>
          <w:spacing w:val="-9"/>
        </w:rPr>
        <w:t xml:space="preserve"> </w:t>
      </w:r>
      <w:bookmarkEnd w:id="1"/>
      <w:r>
        <w:rPr>
          <w:color w:val="365F91"/>
          <w:spacing w:val="-2"/>
        </w:rPr>
        <w:t>document?</w:t>
      </w:r>
    </w:p>
    <w:p w14:paraId="27E280ED">
      <w:pPr>
        <w:pStyle w:val="7"/>
        <w:spacing w:before="24" w:line="249" w:lineRule="auto"/>
        <w:ind w:left="235" w:right="1372" w:hanging="10"/>
      </w:pPr>
      <w:r>
        <w:t>It</w:t>
      </w:r>
      <w:r>
        <w:rPr>
          <w:spacing w:val="-2"/>
        </w:rPr>
        <w:t xml:space="preserve"> </w:t>
      </w:r>
      <w:r>
        <w:t>is a</w:t>
      </w:r>
      <w:r>
        <w:rPr>
          <w:spacing w:val="-1"/>
        </w:rPr>
        <w:t xml:space="preserve"> </w:t>
      </w:r>
      <w:r>
        <w:t>document</w:t>
      </w:r>
      <w:r>
        <w:rPr>
          <w:spacing w:val="-2"/>
        </w:rPr>
        <w:t xml:space="preserve"> </w:t>
      </w:r>
      <w:r>
        <w:t>that</w:t>
      </w:r>
      <w:r>
        <w:rPr>
          <w:spacing w:val="-2"/>
        </w:rPr>
        <w:t xml:space="preserve"> </w:t>
      </w:r>
      <w:r>
        <w:t>provides a</w:t>
      </w:r>
      <w:r>
        <w:rPr>
          <w:spacing w:val="-1"/>
        </w:rPr>
        <w:t xml:space="preserve"> </w:t>
      </w:r>
      <w:r>
        <w:t>comprehensive</w:t>
      </w:r>
      <w:r>
        <w:rPr>
          <w:spacing w:val="-1"/>
        </w:rPr>
        <w:t xml:space="preserve"> </w:t>
      </w:r>
      <w:r>
        <w:t>description</w:t>
      </w:r>
      <w:r>
        <w:rPr>
          <w:spacing w:val="-1"/>
        </w:rPr>
        <w:t xml:space="preserve"> </w:t>
      </w:r>
      <w:r>
        <w:t>of</w:t>
      </w:r>
      <w:r>
        <w:rPr>
          <w:spacing w:val="-2"/>
        </w:rPr>
        <w:t xml:space="preserve"> </w:t>
      </w:r>
      <w:r>
        <w:t>the</w:t>
      </w:r>
      <w:r>
        <w:rPr>
          <w:spacing w:val="-3"/>
        </w:rPr>
        <w:t xml:space="preserve"> </w:t>
      </w:r>
      <w:r>
        <w:t>software</w:t>
      </w:r>
      <w:r>
        <w:rPr>
          <w:spacing w:val="-3"/>
        </w:rPr>
        <w:t xml:space="preserve"> </w:t>
      </w:r>
      <w:r>
        <w:t>architecture</w:t>
      </w:r>
      <w:r>
        <w:rPr>
          <w:spacing w:val="-1"/>
        </w:rPr>
        <w:t xml:space="preserve"> </w:t>
      </w:r>
      <w:r>
        <w:t>of a system. It defines the high-level design decisions, choices, and trade-offs made during the development</w:t>
      </w:r>
      <w:r>
        <w:rPr>
          <w:spacing w:val="-4"/>
        </w:rPr>
        <w:t xml:space="preserve"> </w:t>
      </w:r>
      <w:r>
        <w:t>of</w:t>
      </w:r>
      <w:r>
        <w:rPr>
          <w:spacing w:val="-4"/>
        </w:rPr>
        <w:t xml:space="preserve"> </w:t>
      </w:r>
      <w:r>
        <w:t>a</w:t>
      </w:r>
      <w:r>
        <w:rPr>
          <w:spacing w:val="-3"/>
        </w:rPr>
        <w:t xml:space="preserve"> </w:t>
      </w:r>
      <w:r>
        <w:t>software</w:t>
      </w:r>
      <w:r>
        <w:rPr>
          <w:spacing w:val="-3"/>
        </w:rPr>
        <w:t xml:space="preserve"> </w:t>
      </w:r>
      <w:r>
        <w:t>system,</w:t>
      </w:r>
      <w:r>
        <w:rPr>
          <w:spacing w:val="-4"/>
        </w:rPr>
        <w:t xml:space="preserve"> </w:t>
      </w:r>
      <w:r>
        <w:t>and</w:t>
      </w:r>
      <w:r>
        <w:rPr>
          <w:spacing w:val="-3"/>
        </w:rPr>
        <w:t xml:space="preserve"> </w:t>
      </w:r>
      <w:r>
        <w:t>serves</w:t>
      </w:r>
      <w:r>
        <w:rPr>
          <w:spacing w:val="-4"/>
        </w:rPr>
        <w:t xml:space="preserve"> </w:t>
      </w:r>
      <w:r>
        <w:t>as</w:t>
      </w:r>
      <w:r>
        <w:rPr>
          <w:spacing w:val="-4"/>
        </w:rPr>
        <w:t xml:space="preserve"> </w:t>
      </w:r>
      <w:r>
        <w:t>a</w:t>
      </w:r>
      <w:r>
        <w:rPr>
          <w:spacing w:val="-4"/>
        </w:rPr>
        <w:t xml:space="preserve"> </w:t>
      </w:r>
      <w:r>
        <w:t>reference</w:t>
      </w:r>
      <w:r>
        <w:rPr>
          <w:spacing w:val="-4"/>
        </w:rPr>
        <w:t xml:space="preserve"> </w:t>
      </w:r>
      <w:r>
        <w:t>for</w:t>
      </w:r>
      <w:r>
        <w:rPr>
          <w:spacing w:val="-4"/>
        </w:rPr>
        <w:t xml:space="preserve"> </w:t>
      </w:r>
      <w:r>
        <w:t>developers,</w:t>
      </w:r>
      <w:r>
        <w:rPr>
          <w:spacing w:val="-4"/>
        </w:rPr>
        <w:t xml:space="preserve"> </w:t>
      </w:r>
      <w:r>
        <w:t>stakeholders, and other members of the project team. Each style will describe a system category that consists of:</w:t>
      </w:r>
    </w:p>
    <w:p w14:paraId="348F3D53">
      <w:pPr>
        <w:pStyle w:val="7"/>
        <w:spacing w:before="51"/>
      </w:pPr>
    </w:p>
    <w:p w14:paraId="00CE479B">
      <w:pPr>
        <w:pStyle w:val="13"/>
        <w:numPr>
          <w:ilvl w:val="2"/>
          <w:numId w:val="3"/>
        </w:numPr>
        <w:tabs>
          <w:tab w:val="left" w:pos="962"/>
        </w:tabs>
        <w:spacing w:before="0" w:after="0" w:line="247" w:lineRule="auto"/>
        <w:ind w:left="962" w:right="1865" w:hanging="363"/>
        <w:jc w:val="left"/>
        <w:rPr>
          <w:sz w:val="22"/>
        </w:rPr>
      </w:pPr>
      <w:r>
        <w:rPr>
          <w:sz w:val="22"/>
        </w:rPr>
        <w:t>A</w:t>
      </w:r>
      <w:r>
        <w:rPr>
          <w:spacing w:val="-3"/>
          <w:sz w:val="22"/>
        </w:rPr>
        <w:t xml:space="preserve"> </w:t>
      </w:r>
      <w:r>
        <w:rPr>
          <w:sz w:val="22"/>
        </w:rPr>
        <w:t>set</w:t>
      </w:r>
      <w:r>
        <w:rPr>
          <w:spacing w:val="-4"/>
          <w:sz w:val="22"/>
        </w:rPr>
        <w:t xml:space="preserve"> </w:t>
      </w:r>
      <w:r>
        <w:rPr>
          <w:sz w:val="22"/>
        </w:rPr>
        <w:t>of</w:t>
      </w:r>
      <w:r>
        <w:rPr>
          <w:spacing w:val="-4"/>
          <w:sz w:val="22"/>
        </w:rPr>
        <w:t xml:space="preserve"> </w:t>
      </w:r>
      <w:r>
        <w:rPr>
          <w:sz w:val="22"/>
        </w:rPr>
        <w:t>components</w:t>
      </w:r>
      <w:r>
        <w:rPr>
          <w:spacing w:val="-4"/>
          <w:sz w:val="22"/>
        </w:rPr>
        <w:t xml:space="preserve"> </w:t>
      </w:r>
      <w:r>
        <w:rPr>
          <w:sz w:val="22"/>
        </w:rPr>
        <w:t>(e.g.:</w:t>
      </w:r>
      <w:r>
        <w:rPr>
          <w:spacing w:val="-4"/>
          <w:sz w:val="22"/>
        </w:rPr>
        <w:t xml:space="preserve"> </w:t>
      </w:r>
      <w:r>
        <w:rPr>
          <w:sz w:val="22"/>
        </w:rPr>
        <w:t>a</w:t>
      </w:r>
      <w:r>
        <w:rPr>
          <w:spacing w:val="-3"/>
          <w:sz w:val="22"/>
        </w:rPr>
        <w:t xml:space="preserve"> </w:t>
      </w:r>
      <w:r>
        <w:rPr>
          <w:sz w:val="22"/>
        </w:rPr>
        <w:t>database,</w:t>
      </w:r>
      <w:r>
        <w:rPr>
          <w:spacing w:val="-4"/>
          <w:sz w:val="22"/>
        </w:rPr>
        <w:t xml:space="preserve"> </w:t>
      </w:r>
      <w:r>
        <w:rPr>
          <w:sz w:val="22"/>
        </w:rPr>
        <w:t>computational</w:t>
      </w:r>
      <w:r>
        <w:rPr>
          <w:spacing w:val="-4"/>
          <w:sz w:val="22"/>
        </w:rPr>
        <w:t xml:space="preserve"> </w:t>
      </w:r>
      <w:r>
        <w:rPr>
          <w:sz w:val="22"/>
        </w:rPr>
        <w:t>modules)</w:t>
      </w:r>
      <w:r>
        <w:rPr>
          <w:spacing w:val="-4"/>
          <w:sz w:val="22"/>
        </w:rPr>
        <w:t xml:space="preserve"> </w:t>
      </w:r>
      <w:r>
        <w:rPr>
          <w:sz w:val="22"/>
        </w:rPr>
        <w:t>that</w:t>
      </w:r>
      <w:r>
        <w:rPr>
          <w:spacing w:val="-1"/>
          <w:sz w:val="22"/>
        </w:rPr>
        <w:t xml:space="preserve"> </w:t>
      </w:r>
      <w:r>
        <w:rPr>
          <w:sz w:val="22"/>
        </w:rPr>
        <w:t>will</w:t>
      </w:r>
      <w:r>
        <w:rPr>
          <w:spacing w:val="-3"/>
          <w:sz w:val="22"/>
        </w:rPr>
        <w:t xml:space="preserve"> </w:t>
      </w:r>
      <w:r>
        <w:rPr>
          <w:sz w:val="22"/>
        </w:rPr>
        <w:t>perform</w:t>
      </w:r>
      <w:r>
        <w:rPr>
          <w:spacing w:val="-4"/>
          <w:sz w:val="22"/>
        </w:rPr>
        <w:t xml:space="preserve"> </w:t>
      </w:r>
      <w:r>
        <w:rPr>
          <w:sz w:val="22"/>
        </w:rPr>
        <w:t>a function required by the system.</w:t>
      </w:r>
    </w:p>
    <w:p w14:paraId="0453C642">
      <w:pPr>
        <w:pStyle w:val="13"/>
        <w:numPr>
          <w:ilvl w:val="2"/>
          <w:numId w:val="3"/>
        </w:numPr>
        <w:tabs>
          <w:tab w:val="left" w:pos="962"/>
        </w:tabs>
        <w:spacing w:before="17" w:after="0" w:line="249" w:lineRule="auto"/>
        <w:ind w:left="962" w:right="1188" w:hanging="363"/>
        <w:jc w:val="left"/>
        <w:rPr>
          <w:sz w:val="22"/>
        </w:rPr>
      </w:pPr>
      <w:r>
        <w:rPr>
          <w:sz w:val="22"/>
        </w:rPr>
        <w:t>The</w:t>
      </w:r>
      <w:r>
        <w:rPr>
          <w:spacing w:val="-4"/>
          <w:sz w:val="22"/>
        </w:rPr>
        <w:t xml:space="preserve"> </w:t>
      </w:r>
      <w:r>
        <w:rPr>
          <w:sz w:val="22"/>
        </w:rPr>
        <w:t>set</w:t>
      </w:r>
      <w:r>
        <w:rPr>
          <w:spacing w:val="-4"/>
          <w:sz w:val="22"/>
        </w:rPr>
        <w:t xml:space="preserve"> </w:t>
      </w:r>
      <w:r>
        <w:rPr>
          <w:sz w:val="22"/>
        </w:rPr>
        <w:t>of</w:t>
      </w:r>
      <w:r>
        <w:rPr>
          <w:spacing w:val="-5"/>
          <w:sz w:val="22"/>
        </w:rPr>
        <w:t xml:space="preserve"> </w:t>
      </w:r>
      <w:r>
        <w:rPr>
          <w:sz w:val="22"/>
        </w:rPr>
        <w:t>connectors</w:t>
      </w:r>
      <w:r>
        <w:rPr>
          <w:spacing w:val="-5"/>
          <w:sz w:val="22"/>
        </w:rPr>
        <w:t xml:space="preserve"> </w:t>
      </w:r>
      <w:r>
        <w:rPr>
          <w:sz w:val="22"/>
        </w:rPr>
        <w:t>will</w:t>
      </w:r>
      <w:r>
        <w:rPr>
          <w:spacing w:val="-4"/>
          <w:sz w:val="22"/>
        </w:rPr>
        <w:t xml:space="preserve"> </w:t>
      </w:r>
      <w:r>
        <w:rPr>
          <w:sz w:val="22"/>
        </w:rPr>
        <w:t>help</w:t>
      </w:r>
      <w:r>
        <w:rPr>
          <w:spacing w:val="-4"/>
          <w:sz w:val="22"/>
        </w:rPr>
        <w:t xml:space="preserve"> </w:t>
      </w:r>
      <w:r>
        <w:rPr>
          <w:sz w:val="22"/>
        </w:rPr>
        <w:t>in</w:t>
      </w:r>
      <w:r>
        <w:rPr>
          <w:spacing w:val="-4"/>
          <w:sz w:val="22"/>
        </w:rPr>
        <w:t xml:space="preserve"> </w:t>
      </w:r>
      <w:r>
        <w:rPr>
          <w:sz w:val="22"/>
        </w:rPr>
        <w:t>coordination,</w:t>
      </w:r>
      <w:r>
        <w:rPr>
          <w:spacing w:val="-2"/>
          <w:sz w:val="22"/>
        </w:rPr>
        <w:t xml:space="preserve"> </w:t>
      </w:r>
      <w:r>
        <w:rPr>
          <w:sz w:val="22"/>
        </w:rPr>
        <w:t>communication,</w:t>
      </w:r>
      <w:r>
        <w:rPr>
          <w:spacing w:val="-2"/>
          <w:sz w:val="22"/>
        </w:rPr>
        <w:t xml:space="preserve"> </w:t>
      </w:r>
      <w:r>
        <w:rPr>
          <w:sz w:val="22"/>
        </w:rPr>
        <w:t>and</w:t>
      </w:r>
      <w:r>
        <w:rPr>
          <w:spacing w:val="-6"/>
          <w:sz w:val="22"/>
        </w:rPr>
        <w:t xml:space="preserve"> </w:t>
      </w:r>
      <w:r>
        <w:rPr>
          <w:sz w:val="22"/>
        </w:rPr>
        <w:t>cooperation</w:t>
      </w:r>
      <w:r>
        <w:rPr>
          <w:spacing w:val="-4"/>
          <w:sz w:val="22"/>
        </w:rPr>
        <w:t xml:space="preserve"> </w:t>
      </w:r>
      <w:r>
        <w:rPr>
          <w:sz w:val="22"/>
        </w:rPr>
        <w:t>between the components.</w:t>
      </w:r>
    </w:p>
    <w:p w14:paraId="0B151550">
      <w:pPr>
        <w:pStyle w:val="13"/>
        <w:numPr>
          <w:ilvl w:val="2"/>
          <w:numId w:val="3"/>
        </w:numPr>
        <w:tabs>
          <w:tab w:val="left" w:pos="962"/>
        </w:tabs>
        <w:spacing w:before="16" w:after="0" w:line="240" w:lineRule="auto"/>
        <w:ind w:left="962" w:right="0" w:hanging="362"/>
        <w:jc w:val="left"/>
        <w:rPr>
          <w:sz w:val="22"/>
        </w:rPr>
      </w:pPr>
      <w:r>
        <w:rPr>
          <w:sz w:val="22"/>
        </w:rPr>
        <w:t>Conditions</w:t>
      </w:r>
      <w:r>
        <w:rPr>
          <w:spacing w:val="-5"/>
          <w:sz w:val="22"/>
        </w:rPr>
        <w:t xml:space="preserve"> </w:t>
      </w:r>
      <w:r>
        <w:rPr>
          <w:sz w:val="22"/>
        </w:rPr>
        <w:t>that</w:t>
      </w:r>
      <w:r>
        <w:rPr>
          <w:spacing w:val="-5"/>
          <w:sz w:val="22"/>
        </w:rPr>
        <w:t xml:space="preserve"> </w:t>
      </w:r>
      <w:r>
        <w:rPr>
          <w:sz w:val="22"/>
        </w:rPr>
        <w:t>how</w:t>
      </w:r>
      <w:r>
        <w:rPr>
          <w:spacing w:val="-6"/>
          <w:sz w:val="22"/>
        </w:rPr>
        <w:t xml:space="preserve"> </w:t>
      </w:r>
      <w:r>
        <w:rPr>
          <w:sz w:val="22"/>
        </w:rPr>
        <w:t>components</w:t>
      </w:r>
      <w:r>
        <w:rPr>
          <w:spacing w:val="-3"/>
          <w:sz w:val="22"/>
        </w:rPr>
        <w:t xml:space="preserve"> </w:t>
      </w:r>
      <w:r>
        <w:rPr>
          <w:sz w:val="22"/>
        </w:rPr>
        <w:t>can</w:t>
      </w:r>
      <w:r>
        <w:rPr>
          <w:spacing w:val="-5"/>
          <w:sz w:val="22"/>
        </w:rPr>
        <w:t xml:space="preserve"> </w:t>
      </w:r>
      <w:r>
        <w:rPr>
          <w:sz w:val="22"/>
        </w:rPr>
        <w:t>be</w:t>
      </w:r>
      <w:r>
        <w:rPr>
          <w:spacing w:val="-6"/>
          <w:sz w:val="22"/>
        </w:rPr>
        <w:t xml:space="preserve"> </w:t>
      </w:r>
      <w:r>
        <w:rPr>
          <w:sz w:val="22"/>
        </w:rPr>
        <w:t>integrated</w:t>
      </w:r>
      <w:r>
        <w:rPr>
          <w:spacing w:val="-3"/>
          <w:sz w:val="22"/>
        </w:rPr>
        <w:t xml:space="preserve"> </w:t>
      </w:r>
      <w:r>
        <w:rPr>
          <w:sz w:val="22"/>
        </w:rPr>
        <w:t>to</w:t>
      </w:r>
      <w:r>
        <w:rPr>
          <w:spacing w:val="-6"/>
          <w:sz w:val="22"/>
        </w:rPr>
        <w:t xml:space="preserve"> </w:t>
      </w:r>
      <w:r>
        <w:rPr>
          <w:sz w:val="22"/>
        </w:rPr>
        <w:t>form</w:t>
      </w:r>
      <w:r>
        <w:rPr>
          <w:spacing w:val="-4"/>
          <w:sz w:val="22"/>
        </w:rPr>
        <w:t xml:space="preserve"> </w:t>
      </w:r>
      <w:r>
        <w:rPr>
          <w:sz w:val="22"/>
        </w:rPr>
        <w:t>the</w:t>
      </w:r>
      <w:r>
        <w:rPr>
          <w:spacing w:val="-5"/>
          <w:sz w:val="22"/>
        </w:rPr>
        <w:t xml:space="preserve"> </w:t>
      </w:r>
      <w:r>
        <w:rPr>
          <w:spacing w:val="-2"/>
          <w:sz w:val="22"/>
        </w:rPr>
        <w:t>system.</w:t>
      </w:r>
    </w:p>
    <w:p w14:paraId="0F82B62B">
      <w:pPr>
        <w:pStyle w:val="13"/>
        <w:numPr>
          <w:ilvl w:val="2"/>
          <w:numId w:val="3"/>
        </w:numPr>
        <w:tabs>
          <w:tab w:val="left" w:pos="962"/>
        </w:tabs>
        <w:spacing w:before="52" w:after="0" w:line="259" w:lineRule="auto"/>
        <w:ind w:left="962" w:right="1831" w:hanging="363"/>
        <w:jc w:val="left"/>
        <w:rPr>
          <w:sz w:val="22"/>
        </w:rPr>
      </w:pPr>
      <w:r>
        <w:rPr>
          <w:sz w:val="22"/>
        </w:rPr>
        <w:t>Semantic</w:t>
      </w:r>
      <w:r>
        <w:rPr>
          <w:spacing w:val="-4"/>
          <w:sz w:val="22"/>
        </w:rPr>
        <w:t xml:space="preserve"> </w:t>
      </w:r>
      <w:r>
        <w:rPr>
          <w:sz w:val="22"/>
        </w:rPr>
        <w:t>models</w:t>
      </w:r>
      <w:r>
        <w:rPr>
          <w:spacing w:val="-4"/>
          <w:sz w:val="22"/>
        </w:rPr>
        <w:t xml:space="preserve"> </w:t>
      </w:r>
      <w:r>
        <w:rPr>
          <w:sz w:val="22"/>
        </w:rPr>
        <w:t>that</w:t>
      </w:r>
      <w:r>
        <w:rPr>
          <w:spacing w:val="-3"/>
          <w:sz w:val="22"/>
        </w:rPr>
        <w:t xml:space="preserve"> </w:t>
      </w:r>
      <w:r>
        <w:rPr>
          <w:sz w:val="22"/>
        </w:rPr>
        <w:t>help</w:t>
      </w:r>
      <w:r>
        <w:rPr>
          <w:spacing w:val="-2"/>
          <w:sz w:val="22"/>
        </w:rPr>
        <w:t xml:space="preserve"> </w:t>
      </w:r>
      <w:r>
        <w:rPr>
          <w:sz w:val="22"/>
        </w:rPr>
        <w:t>the</w:t>
      </w:r>
      <w:r>
        <w:rPr>
          <w:spacing w:val="-2"/>
          <w:sz w:val="22"/>
        </w:rPr>
        <w:t xml:space="preserve"> </w:t>
      </w:r>
      <w:r>
        <w:rPr>
          <w:sz w:val="22"/>
        </w:rPr>
        <w:t>designer</w:t>
      </w:r>
      <w:r>
        <w:rPr>
          <w:spacing w:val="-3"/>
          <w:sz w:val="22"/>
        </w:rPr>
        <w:t xml:space="preserve"> </w:t>
      </w:r>
      <w:r>
        <w:rPr>
          <w:sz w:val="22"/>
        </w:rPr>
        <w:t>to</w:t>
      </w:r>
      <w:r>
        <w:rPr>
          <w:spacing w:val="-2"/>
          <w:sz w:val="22"/>
        </w:rPr>
        <w:t xml:space="preserve"> </w:t>
      </w:r>
      <w:r>
        <w:rPr>
          <w:sz w:val="22"/>
        </w:rPr>
        <w:t>understand</w:t>
      </w:r>
      <w:r>
        <w:rPr>
          <w:spacing w:val="-4"/>
          <w:sz w:val="22"/>
        </w:rPr>
        <w:t xml:space="preserve"> </w:t>
      </w:r>
      <w:r>
        <w:rPr>
          <w:sz w:val="22"/>
        </w:rPr>
        <w:t>the</w:t>
      </w:r>
      <w:r>
        <w:rPr>
          <w:spacing w:val="-2"/>
          <w:sz w:val="22"/>
        </w:rPr>
        <w:t xml:space="preserve"> </w:t>
      </w:r>
      <w:r>
        <w:rPr>
          <w:sz w:val="22"/>
        </w:rPr>
        <w:t>overall</w:t>
      </w:r>
      <w:r>
        <w:rPr>
          <w:spacing w:val="-2"/>
          <w:sz w:val="22"/>
        </w:rPr>
        <w:t xml:space="preserve"> </w:t>
      </w:r>
      <w:r>
        <w:rPr>
          <w:sz w:val="22"/>
        </w:rPr>
        <w:t>properties</w:t>
      </w:r>
      <w:r>
        <w:rPr>
          <w:spacing w:val="-1"/>
          <w:sz w:val="22"/>
        </w:rPr>
        <w:t xml:space="preserve"> </w:t>
      </w:r>
      <w:r>
        <w:rPr>
          <w:sz w:val="22"/>
        </w:rPr>
        <w:t>of</w:t>
      </w:r>
      <w:r>
        <w:rPr>
          <w:spacing w:val="-3"/>
          <w:sz w:val="22"/>
        </w:rPr>
        <w:t xml:space="preserve"> </w:t>
      </w:r>
      <w:r>
        <w:rPr>
          <w:sz w:val="22"/>
        </w:rPr>
        <w:t xml:space="preserve">the </w:t>
      </w:r>
      <w:r>
        <w:rPr>
          <w:spacing w:val="-2"/>
          <w:sz w:val="22"/>
        </w:rPr>
        <w:t>system.</w:t>
      </w:r>
    </w:p>
    <w:p w14:paraId="5516F954">
      <w:pPr>
        <w:pStyle w:val="7"/>
        <w:spacing w:before="207"/>
      </w:pPr>
    </w:p>
    <w:p w14:paraId="54B80FC9">
      <w:pPr>
        <w:pStyle w:val="3"/>
        <w:numPr>
          <w:ilvl w:val="1"/>
          <w:numId w:val="3"/>
        </w:numPr>
        <w:tabs>
          <w:tab w:val="left" w:pos="655"/>
        </w:tabs>
        <w:spacing w:before="1" w:after="0" w:line="240" w:lineRule="auto"/>
        <w:ind w:left="655" w:right="0" w:hanging="429"/>
        <w:jc w:val="left"/>
      </w:pPr>
      <w:bookmarkStart w:id="2" w:name="_TOC_250004"/>
      <w:bookmarkEnd w:id="2"/>
      <w:r>
        <w:rPr>
          <w:color w:val="365F91"/>
          <w:spacing w:val="-2"/>
        </w:rPr>
        <w:t>Scope</w:t>
      </w:r>
    </w:p>
    <w:p w14:paraId="566CACFD">
      <w:pPr>
        <w:pStyle w:val="7"/>
        <w:spacing w:before="21" w:line="249" w:lineRule="auto"/>
        <w:ind w:left="235" w:right="942" w:hanging="10"/>
      </w:pPr>
      <w:r>
        <w:t>Architecture Design Document is an architecture design process that follows a step-by-step refinement process. The process can be used for designing data structures, required software architecture,</w:t>
      </w:r>
      <w:r>
        <w:rPr>
          <w:spacing w:val="-2"/>
        </w:rPr>
        <w:t xml:space="preserve"> </w:t>
      </w:r>
      <w:r>
        <w:t>source</w:t>
      </w:r>
      <w:r>
        <w:rPr>
          <w:spacing w:val="-5"/>
        </w:rPr>
        <w:t xml:space="preserve"> </w:t>
      </w:r>
      <w:r>
        <w:t>code</w:t>
      </w:r>
      <w:r>
        <w:rPr>
          <w:spacing w:val="-4"/>
        </w:rPr>
        <w:t xml:space="preserve"> </w:t>
      </w:r>
      <w:r>
        <w:t>and</w:t>
      </w:r>
      <w:r>
        <w:rPr>
          <w:spacing w:val="-4"/>
        </w:rPr>
        <w:t xml:space="preserve"> </w:t>
      </w:r>
      <w:r>
        <w:t>ultimately,</w:t>
      </w:r>
      <w:r>
        <w:rPr>
          <w:spacing w:val="-4"/>
        </w:rPr>
        <w:t xml:space="preserve"> </w:t>
      </w:r>
      <w:r>
        <w:t>performance</w:t>
      </w:r>
      <w:r>
        <w:rPr>
          <w:spacing w:val="-4"/>
        </w:rPr>
        <w:t xml:space="preserve"> </w:t>
      </w:r>
      <w:r>
        <w:t>algorithms.</w:t>
      </w:r>
      <w:r>
        <w:rPr>
          <w:spacing w:val="-6"/>
        </w:rPr>
        <w:t xml:space="preserve"> </w:t>
      </w:r>
      <w:r>
        <w:t>Overall,</w:t>
      </w:r>
      <w:r>
        <w:rPr>
          <w:spacing w:val="-4"/>
        </w:rPr>
        <w:t xml:space="preserve"> </w:t>
      </w:r>
      <w:r>
        <w:t>the</w:t>
      </w:r>
      <w:r>
        <w:rPr>
          <w:spacing w:val="-5"/>
        </w:rPr>
        <w:t xml:space="preserve"> </w:t>
      </w:r>
      <w:r>
        <w:t>design</w:t>
      </w:r>
      <w:r>
        <w:rPr>
          <w:spacing w:val="-4"/>
        </w:rPr>
        <w:t xml:space="preserve"> </w:t>
      </w:r>
      <w:r>
        <w:t>principles may be defined during requirement analysis and then refined during architectural design work</w:t>
      </w:r>
    </w:p>
    <w:p w14:paraId="3B89C5E5">
      <w:pPr>
        <w:spacing w:after="0" w:line="249" w:lineRule="auto"/>
        <w:sectPr>
          <w:footerReference r:id="rId8" w:type="default"/>
          <w:pgSz w:w="12240" w:h="15840"/>
          <w:pgMar w:top="0" w:right="240" w:bottom="1120" w:left="1200" w:header="0" w:footer="939" w:gutter="0"/>
          <w:cols w:space="720" w:num="1"/>
        </w:sectPr>
      </w:pPr>
    </w:p>
    <w:p w14:paraId="59EF889B">
      <w:pPr>
        <w:spacing w:before="173"/>
        <w:ind w:left="0" w:right="128" w:firstLine="0"/>
        <w:jc w:val="right"/>
        <w:rPr>
          <w:b/>
          <w:sz w:val="24"/>
        </w:rPr>
      </w:pPr>
      <w:r>
        <mc:AlternateContent>
          <mc:Choice Requires="wpg">
            <w:drawing>
              <wp:anchor distT="0" distB="0" distL="0" distR="0" simplePos="0" relativeHeight="251665408" behindDoc="1" locked="0" layoutInCell="1" allowOverlap="1">
                <wp:simplePos x="0" y="0"/>
                <wp:positionH relativeFrom="page">
                  <wp:posOffset>6316345</wp:posOffset>
                </wp:positionH>
                <wp:positionV relativeFrom="page">
                  <wp:posOffset>0</wp:posOffset>
                </wp:positionV>
                <wp:extent cx="1455420" cy="1029970"/>
                <wp:effectExtent l="0" t="0" r="0" b="0"/>
                <wp:wrapNone/>
                <wp:docPr id="21" name="Group 21"/>
                <wp:cNvGraphicFramePr/>
                <a:graphic xmlns:a="http://schemas.openxmlformats.org/drawingml/2006/main">
                  <a:graphicData uri="http://schemas.microsoft.com/office/word/2010/wordprocessingGroup">
                    <wpg:wgp>
                      <wpg:cNvGrpSpPr/>
                      <wpg:grpSpPr>
                        <a:xfrm>
                          <a:off x="0" y="0"/>
                          <a:ext cx="1455420" cy="1029969"/>
                          <a:chOff x="0" y="0"/>
                          <a:chExt cx="1455420" cy="1029969"/>
                        </a:xfrm>
                      </wpg:grpSpPr>
                      <pic:pic xmlns:pic="http://schemas.openxmlformats.org/drawingml/2006/picture">
                        <pic:nvPicPr>
                          <pic:cNvPr id="22" name="Image 22"/>
                          <pic:cNvPicPr/>
                        </pic:nvPicPr>
                        <pic:blipFill>
                          <a:blip r:embed="rId10" cstate="print"/>
                          <a:stretch>
                            <a:fillRect/>
                          </a:stretch>
                        </pic:blipFill>
                        <pic:spPr>
                          <a:xfrm>
                            <a:off x="6350" y="0"/>
                            <a:ext cx="1449070" cy="1023620"/>
                          </a:xfrm>
                          <a:prstGeom prst="rect">
                            <a:avLst/>
                          </a:prstGeom>
                        </pic:spPr>
                      </pic:pic>
                      <wps:wsp>
                        <wps:cNvPr id="23" name="Graphic 23"/>
                        <wps:cNvSpPr/>
                        <wps:spPr>
                          <a:xfrm>
                            <a:off x="6350" y="758"/>
                            <a:ext cx="1449070" cy="1022985"/>
                          </a:xfrm>
                          <a:custGeom>
                            <a:avLst/>
                            <a:gdLst/>
                            <a:ahLst/>
                            <a:cxnLst/>
                            <a:rect l="l" t="t" r="r" b="b"/>
                            <a:pathLst>
                              <a:path w="1449070" h="1022985">
                                <a:moveTo>
                                  <a:pt x="0" y="1022861"/>
                                </a:moveTo>
                                <a:lnTo>
                                  <a:pt x="1449070" y="1022861"/>
                                </a:lnTo>
                              </a:path>
                              <a:path w="1449070" h="1022985">
                                <a:moveTo>
                                  <a:pt x="0" y="0"/>
                                </a:moveTo>
                                <a:lnTo>
                                  <a:pt x="0" y="1022861"/>
                                </a:lnTo>
                              </a:path>
                            </a:pathLst>
                          </a:custGeom>
                          <a:ln w="12700">
                            <a:solidFill>
                              <a:srgbClr val="FFFFFF"/>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497.35pt;margin-top:0pt;height:81.1pt;width:114.6pt;mso-position-horizontal-relative:page;mso-position-vertical-relative:page;z-index:-251651072;mso-width-relative:page;mso-height-relative:page;" coordsize="1455420,1029969" o:gfxdata="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">
                <o:lock v:ext="edit" aspectratio="f"/>
                <v:shape id="Image 22" o:spid="_x0000_s1026" o:spt="75" type="#_x0000_t75" style="position:absolute;left:6350;top:0;height:1023620;width:1449070;" filled="f" o:preferrelative="t" stroked="f" coordsize="21600,21600" o:gfxdata="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bfUuvQAA&#10;ANsAAAAPAAAAAAAAAAEAIAAAACIAAABkcnMvZG93bnJldi54bWxQSwECFAAUAAAACACHTuJAMy8F&#10;njsAAAA5AAAAEAAAAAAAAAABACAAAAAMAQAAZHJzL3NoYXBleG1sLnhtbFBLBQYAAAAABgAGAFsB&#10;AAC2AwAAAAA=&#10;">
                  <v:fill on="f" focussize="0,0"/>
                  <v:stroke on="f"/>
                  <v:imagedata r:id="rId10" o:title=""/>
                  <o:lock v:ext="edit" aspectratio="f"/>
                </v:shape>
                <v:shape id="Graphic 23" o:spid="_x0000_s1026" o:spt="100" style="position:absolute;left:6350;top:758;height:1022985;width:1449070;" filled="f" stroked="t" coordsize="1449070,1022985" o:gfxdata="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4seVgvQAA&#10;ANsAAAAPAAAAAAAAAAEAIAAAACIAAABkcnMvZG93bnJldi54bWxQSwECFAAUAAAACACHTuJAMy8F&#10;njsAAAA5AAAAEAAAAAAAAAABACAAAAAMAQAAZHJzL3NoYXBleG1sLnhtbFBLBQYAAAAABgAGAFsB&#10;AAC2AwAAAAA=&#10;" path="m0,1022861l1449070,1022861em0,0l0,1022861e">
                  <v:fill on="f" focussize="0,0"/>
                  <v:stroke weight="1pt" color="#FFFFFF" joinstyle="round"/>
                  <v:imagedata o:title=""/>
                  <o:lock v:ext="edit" aspectratio="f"/>
                  <v:textbox inset="0mm,0mm,0mm,0mm"/>
                </v:shape>
              </v:group>
            </w:pict>
          </mc:Fallback>
        </mc:AlternateContent>
      </w:r>
      <w:r>
        <w:rPr>
          <w:b/>
          <w:color w:val="FFFFFF"/>
          <w:spacing w:val="-10"/>
          <w:sz w:val="24"/>
        </w:rPr>
        <w:t>5</w:t>
      </w:r>
    </w:p>
    <w:p w14:paraId="378B1BD4">
      <w:pPr>
        <w:pStyle w:val="7"/>
        <w:spacing w:before="214"/>
        <w:rPr>
          <w:b/>
          <w:sz w:val="32"/>
        </w:rPr>
      </w:pPr>
    </w:p>
    <w:p w14:paraId="76C09571">
      <w:pPr>
        <w:pStyle w:val="2"/>
        <w:numPr>
          <w:ilvl w:val="0"/>
          <w:numId w:val="3"/>
        </w:numPr>
        <w:tabs>
          <w:tab w:val="left" w:pos="580"/>
        </w:tabs>
        <w:spacing w:before="1" w:after="0" w:line="240" w:lineRule="auto"/>
        <w:ind w:left="580" w:right="0" w:hanging="354"/>
        <w:jc w:val="left"/>
      </w:pPr>
      <w:bookmarkStart w:id="3" w:name="_TOC_250003"/>
      <w:r>
        <w:rPr>
          <w:color w:val="365F91"/>
        </w:rPr>
        <w:t>Architecture</w:t>
      </w:r>
      <w:r>
        <w:rPr>
          <w:color w:val="365F91"/>
          <w:spacing w:val="-13"/>
        </w:rPr>
        <w:t xml:space="preserve"> </w:t>
      </w:r>
      <w:r>
        <w:rPr>
          <w:color w:val="365F91"/>
        </w:rPr>
        <w:t>of</w:t>
      </w:r>
      <w:r>
        <w:rPr>
          <w:color w:val="365F91"/>
          <w:spacing w:val="-8"/>
        </w:rPr>
        <w:t xml:space="preserve"> </w:t>
      </w:r>
      <w:bookmarkEnd w:id="3"/>
      <w:r>
        <w:rPr>
          <w:color w:val="365F91"/>
          <w:spacing w:val="-2"/>
        </w:rPr>
        <w:t>Tableau</w:t>
      </w:r>
    </w:p>
    <w:p w14:paraId="6970ABC5">
      <w:pPr>
        <w:pStyle w:val="7"/>
        <w:spacing w:before="31" w:line="259" w:lineRule="auto"/>
        <w:ind w:left="139" w:right="942"/>
      </w:pPr>
      <w:r>
        <w:t>Tableau</w:t>
      </w:r>
      <w:r>
        <w:rPr>
          <w:spacing w:val="-3"/>
        </w:rPr>
        <w:t xml:space="preserve"> </w:t>
      </w:r>
      <w:r>
        <w:t>is</w:t>
      </w:r>
      <w:r>
        <w:rPr>
          <w:spacing w:val="-3"/>
        </w:rPr>
        <w:t xml:space="preserve"> </w:t>
      </w:r>
      <w:r>
        <w:t>a</w:t>
      </w:r>
      <w:r>
        <w:rPr>
          <w:spacing w:val="-2"/>
        </w:rPr>
        <w:t xml:space="preserve"> </w:t>
      </w:r>
      <w:r>
        <w:t>powerful</w:t>
      </w:r>
      <w:r>
        <w:rPr>
          <w:spacing w:val="-4"/>
        </w:rPr>
        <w:t xml:space="preserve"> </w:t>
      </w:r>
      <w:r>
        <w:t>data</w:t>
      </w:r>
      <w:r>
        <w:rPr>
          <w:spacing w:val="-3"/>
        </w:rPr>
        <w:t xml:space="preserve"> </w:t>
      </w:r>
      <w:r>
        <w:t>visualization</w:t>
      </w:r>
      <w:r>
        <w:rPr>
          <w:spacing w:val="-3"/>
        </w:rPr>
        <w:t xml:space="preserve"> </w:t>
      </w:r>
      <w:r>
        <w:t>and</w:t>
      </w:r>
      <w:r>
        <w:rPr>
          <w:spacing w:val="-5"/>
        </w:rPr>
        <w:t xml:space="preserve"> </w:t>
      </w:r>
      <w:r>
        <w:t>business</w:t>
      </w:r>
      <w:r>
        <w:rPr>
          <w:spacing w:val="-2"/>
        </w:rPr>
        <w:t xml:space="preserve"> </w:t>
      </w:r>
      <w:r>
        <w:t>intelligence</w:t>
      </w:r>
      <w:r>
        <w:rPr>
          <w:spacing w:val="-3"/>
        </w:rPr>
        <w:t xml:space="preserve"> </w:t>
      </w:r>
      <w:r>
        <w:t>software</w:t>
      </w:r>
      <w:r>
        <w:rPr>
          <w:spacing w:val="-3"/>
        </w:rPr>
        <w:t xml:space="preserve"> </w:t>
      </w:r>
      <w:r>
        <w:t>tool</w:t>
      </w:r>
      <w:r>
        <w:rPr>
          <w:spacing w:val="-6"/>
        </w:rPr>
        <w:t xml:space="preserve"> </w:t>
      </w:r>
      <w:r>
        <w:t>that</w:t>
      </w:r>
      <w:r>
        <w:rPr>
          <w:spacing w:val="-4"/>
        </w:rPr>
        <w:t xml:space="preserve"> </w:t>
      </w:r>
      <w:r>
        <w:t>allows</w:t>
      </w:r>
      <w:r>
        <w:rPr>
          <w:spacing w:val="-2"/>
        </w:rPr>
        <w:t xml:space="preserve"> </w:t>
      </w:r>
      <w:r>
        <w:t>users</w:t>
      </w:r>
      <w:r>
        <w:rPr>
          <w:spacing w:val="-5"/>
        </w:rPr>
        <w:t xml:space="preserve"> </w:t>
      </w:r>
      <w:r>
        <w:t>to easily connect, visualize, and share data in interactive and engaging ways. Some of the popular Tableau software tools are:</w:t>
      </w:r>
    </w:p>
    <w:p w14:paraId="1FCE45B0">
      <w:pPr>
        <w:pStyle w:val="13"/>
        <w:numPr>
          <w:ilvl w:val="0"/>
          <w:numId w:val="4"/>
        </w:numPr>
        <w:tabs>
          <w:tab w:val="left" w:pos="857"/>
          <w:tab w:val="left" w:pos="859"/>
        </w:tabs>
        <w:spacing w:before="1" w:after="0" w:line="256" w:lineRule="auto"/>
        <w:ind w:left="859" w:right="935" w:hanging="360"/>
        <w:jc w:val="left"/>
        <w:rPr>
          <w:sz w:val="22"/>
        </w:rPr>
      </w:pPr>
      <w:r>
        <w:rPr>
          <w:sz w:val="22"/>
        </w:rPr>
        <w:t>Tableau</w:t>
      </w:r>
      <w:r>
        <w:rPr>
          <w:spacing w:val="-3"/>
          <w:sz w:val="22"/>
        </w:rPr>
        <w:t xml:space="preserve"> </w:t>
      </w:r>
      <w:r>
        <w:rPr>
          <w:sz w:val="22"/>
        </w:rPr>
        <w:t>Desktop:</w:t>
      </w:r>
      <w:r>
        <w:rPr>
          <w:spacing w:val="-4"/>
          <w:sz w:val="22"/>
        </w:rPr>
        <w:t xml:space="preserve"> </w:t>
      </w:r>
      <w:r>
        <w:rPr>
          <w:sz w:val="22"/>
        </w:rPr>
        <w:t>This</w:t>
      </w:r>
      <w:r>
        <w:rPr>
          <w:spacing w:val="-2"/>
          <w:sz w:val="22"/>
        </w:rPr>
        <w:t xml:space="preserve"> </w:t>
      </w:r>
      <w:r>
        <w:rPr>
          <w:sz w:val="22"/>
        </w:rPr>
        <w:t>is</w:t>
      </w:r>
      <w:r>
        <w:rPr>
          <w:spacing w:val="-5"/>
          <w:sz w:val="22"/>
        </w:rPr>
        <w:t xml:space="preserve"> </w:t>
      </w:r>
      <w:r>
        <w:rPr>
          <w:sz w:val="22"/>
        </w:rPr>
        <w:t>the</w:t>
      </w:r>
      <w:r>
        <w:rPr>
          <w:spacing w:val="-5"/>
          <w:sz w:val="22"/>
        </w:rPr>
        <w:t xml:space="preserve"> </w:t>
      </w:r>
      <w:r>
        <w:rPr>
          <w:sz w:val="22"/>
        </w:rPr>
        <w:t>main</w:t>
      </w:r>
      <w:r>
        <w:rPr>
          <w:spacing w:val="-3"/>
          <w:sz w:val="22"/>
        </w:rPr>
        <w:t xml:space="preserve"> </w:t>
      </w:r>
      <w:r>
        <w:rPr>
          <w:sz w:val="22"/>
        </w:rPr>
        <w:t>authoring</w:t>
      </w:r>
      <w:r>
        <w:rPr>
          <w:spacing w:val="-3"/>
          <w:sz w:val="22"/>
        </w:rPr>
        <w:t xml:space="preserve"> </w:t>
      </w:r>
      <w:r>
        <w:rPr>
          <w:sz w:val="22"/>
        </w:rPr>
        <w:t>and</w:t>
      </w:r>
      <w:r>
        <w:rPr>
          <w:spacing w:val="-5"/>
          <w:sz w:val="22"/>
        </w:rPr>
        <w:t xml:space="preserve"> </w:t>
      </w:r>
      <w:r>
        <w:rPr>
          <w:sz w:val="22"/>
        </w:rPr>
        <w:t>publishing</w:t>
      </w:r>
      <w:r>
        <w:rPr>
          <w:spacing w:val="-3"/>
          <w:sz w:val="22"/>
        </w:rPr>
        <w:t xml:space="preserve"> </w:t>
      </w:r>
      <w:r>
        <w:rPr>
          <w:sz w:val="22"/>
        </w:rPr>
        <w:t>tool</w:t>
      </w:r>
      <w:r>
        <w:rPr>
          <w:spacing w:val="-3"/>
          <w:sz w:val="22"/>
        </w:rPr>
        <w:t xml:space="preserve"> </w:t>
      </w:r>
      <w:r>
        <w:rPr>
          <w:sz w:val="22"/>
        </w:rPr>
        <w:t>of</w:t>
      </w:r>
      <w:r>
        <w:rPr>
          <w:spacing w:val="-2"/>
          <w:sz w:val="22"/>
        </w:rPr>
        <w:t xml:space="preserve"> </w:t>
      </w:r>
      <w:r>
        <w:rPr>
          <w:sz w:val="22"/>
        </w:rPr>
        <w:t>Tableau</w:t>
      </w:r>
      <w:r>
        <w:rPr>
          <w:spacing w:val="-3"/>
          <w:sz w:val="22"/>
        </w:rPr>
        <w:t xml:space="preserve"> </w:t>
      </w:r>
      <w:r>
        <w:rPr>
          <w:sz w:val="22"/>
        </w:rPr>
        <w:t>that</w:t>
      </w:r>
      <w:r>
        <w:rPr>
          <w:spacing w:val="-1"/>
          <w:sz w:val="22"/>
        </w:rPr>
        <w:t xml:space="preserve"> </w:t>
      </w:r>
      <w:r>
        <w:rPr>
          <w:sz w:val="22"/>
        </w:rPr>
        <w:t>allows</w:t>
      </w:r>
      <w:r>
        <w:rPr>
          <w:spacing w:val="-2"/>
          <w:sz w:val="22"/>
        </w:rPr>
        <w:t xml:space="preserve"> </w:t>
      </w:r>
      <w:r>
        <w:rPr>
          <w:sz w:val="22"/>
        </w:rPr>
        <w:t>users to create interactive dashboards, reports, and charts using a drag-and-drop interface.</w:t>
      </w:r>
    </w:p>
    <w:p w14:paraId="11C33C60">
      <w:pPr>
        <w:pStyle w:val="13"/>
        <w:numPr>
          <w:ilvl w:val="0"/>
          <w:numId w:val="4"/>
        </w:numPr>
        <w:tabs>
          <w:tab w:val="left" w:pos="857"/>
          <w:tab w:val="left" w:pos="859"/>
        </w:tabs>
        <w:spacing w:before="3" w:after="0" w:line="259" w:lineRule="auto"/>
        <w:ind w:left="859" w:right="804" w:hanging="360"/>
        <w:jc w:val="left"/>
        <w:rPr>
          <w:sz w:val="22"/>
        </w:rPr>
      </w:pPr>
      <w:r>
        <w:rPr>
          <w:sz w:val="22"/>
        </w:rPr>
        <w:t>Tableau</w:t>
      </w:r>
      <w:r>
        <w:rPr>
          <w:spacing w:val="-2"/>
          <w:sz w:val="22"/>
        </w:rPr>
        <w:t xml:space="preserve"> </w:t>
      </w:r>
      <w:r>
        <w:rPr>
          <w:sz w:val="22"/>
        </w:rPr>
        <w:t>Prep:</w:t>
      </w:r>
      <w:r>
        <w:rPr>
          <w:spacing w:val="-3"/>
          <w:sz w:val="22"/>
        </w:rPr>
        <w:t xml:space="preserve"> </w:t>
      </w:r>
      <w:r>
        <w:rPr>
          <w:sz w:val="22"/>
        </w:rPr>
        <w:t>This</w:t>
      </w:r>
      <w:r>
        <w:rPr>
          <w:spacing w:val="-1"/>
          <w:sz w:val="22"/>
        </w:rPr>
        <w:t xml:space="preserve"> </w:t>
      </w:r>
      <w:r>
        <w:rPr>
          <w:sz w:val="22"/>
        </w:rPr>
        <w:t>is</w:t>
      </w:r>
      <w:r>
        <w:rPr>
          <w:spacing w:val="-1"/>
          <w:sz w:val="22"/>
        </w:rPr>
        <w:t xml:space="preserve"> </w:t>
      </w:r>
      <w:r>
        <w:rPr>
          <w:sz w:val="22"/>
        </w:rPr>
        <w:t>a</w:t>
      </w:r>
      <w:r>
        <w:rPr>
          <w:spacing w:val="-4"/>
          <w:sz w:val="22"/>
        </w:rPr>
        <w:t xml:space="preserve"> </w:t>
      </w:r>
      <w:r>
        <w:rPr>
          <w:sz w:val="22"/>
        </w:rPr>
        <w:t>data</w:t>
      </w:r>
      <w:r>
        <w:rPr>
          <w:spacing w:val="-1"/>
          <w:sz w:val="22"/>
        </w:rPr>
        <w:t xml:space="preserve"> </w:t>
      </w:r>
      <w:r>
        <w:rPr>
          <w:sz w:val="22"/>
        </w:rPr>
        <w:t>preparation</w:t>
      </w:r>
      <w:r>
        <w:rPr>
          <w:spacing w:val="-2"/>
          <w:sz w:val="22"/>
        </w:rPr>
        <w:t xml:space="preserve"> </w:t>
      </w:r>
      <w:r>
        <w:rPr>
          <w:sz w:val="22"/>
        </w:rPr>
        <w:t>tool</w:t>
      </w:r>
      <w:r>
        <w:rPr>
          <w:spacing w:val="-5"/>
          <w:sz w:val="22"/>
        </w:rPr>
        <w:t xml:space="preserve"> </w:t>
      </w:r>
      <w:r>
        <w:rPr>
          <w:sz w:val="22"/>
        </w:rPr>
        <w:t>that</w:t>
      </w:r>
      <w:r>
        <w:rPr>
          <w:spacing w:val="-3"/>
          <w:sz w:val="22"/>
        </w:rPr>
        <w:t xml:space="preserve"> </w:t>
      </w:r>
      <w:r>
        <w:rPr>
          <w:sz w:val="22"/>
        </w:rPr>
        <w:t>enables</w:t>
      </w:r>
      <w:r>
        <w:rPr>
          <w:spacing w:val="-2"/>
          <w:sz w:val="22"/>
        </w:rPr>
        <w:t xml:space="preserve"> </w:t>
      </w:r>
      <w:r>
        <w:rPr>
          <w:sz w:val="22"/>
        </w:rPr>
        <w:t>users</w:t>
      </w:r>
      <w:r>
        <w:rPr>
          <w:spacing w:val="-4"/>
          <w:sz w:val="22"/>
        </w:rPr>
        <w:t xml:space="preserve"> </w:t>
      </w:r>
      <w:r>
        <w:rPr>
          <w:sz w:val="22"/>
        </w:rPr>
        <w:t>to</w:t>
      </w:r>
      <w:r>
        <w:rPr>
          <w:spacing w:val="-4"/>
          <w:sz w:val="22"/>
        </w:rPr>
        <w:t xml:space="preserve"> </w:t>
      </w:r>
      <w:r>
        <w:rPr>
          <w:sz w:val="22"/>
        </w:rPr>
        <w:t>clean,</w:t>
      </w:r>
      <w:r>
        <w:rPr>
          <w:spacing w:val="-3"/>
          <w:sz w:val="22"/>
        </w:rPr>
        <w:t xml:space="preserve"> </w:t>
      </w:r>
      <w:r>
        <w:rPr>
          <w:sz w:val="22"/>
        </w:rPr>
        <w:t>shape, and</w:t>
      </w:r>
      <w:r>
        <w:rPr>
          <w:spacing w:val="-4"/>
          <w:sz w:val="22"/>
        </w:rPr>
        <w:t xml:space="preserve"> </w:t>
      </w:r>
      <w:r>
        <w:rPr>
          <w:sz w:val="22"/>
        </w:rPr>
        <w:t>combine their data before visualizing it in Tableau Desktop.</w:t>
      </w:r>
    </w:p>
    <w:p w14:paraId="41597C30">
      <w:pPr>
        <w:pStyle w:val="13"/>
        <w:numPr>
          <w:ilvl w:val="0"/>
          <w:numId w:val="4"/>
        </w:numPr>
        <w:tabs>
          <w:tab w:val="left" w:pos="857"/>
          <w:tab w:val="left" w:pos="859"/>
        </w:tabs>
        <w:spacing w:before="1" w:after="0" w:line="256" w:lineRule="auto"/>
        <w:ind w:left="859" w:right="1264" w:hanging="360"/>
        <w:jc w:val="left"/>
        <w:rPr>
          <w:sz w:val="22"/>
        </w:rPr>
      </w:pPr>
      <w:r>
        <w:rPr>
          <w:sz w:val="22"/>
        </w:rPr>
        <w:t>Tableau</w:t>
      </w:r>
      <w:r>
        <w:rPr>
          <w:spacing w:val="-2"/>
          <w:sz w:val="22"/>
        </w:rPr>
        <w:t xml:space="preserve"> </w:t>
      </w:r>
      <w:r>
        <w:rPr>
          <w:sz w:val="22"/>
        </w:rPr>
        <w:t>Server: This</w:t>
      </w:r>
      <w:r>
        <w:rPr>
          <w:spacing w:val="-4"/>
          <w:sz w:val="22"/>
        </w:rPr>
        <w:t xml:space="preserve"> </w:t>
      </w:r>
      <w:r>
        <w:rPr>
          <w:sz w:val="22"/>
        </w:rPr>
        <w:t>is</w:t>
      </w:r>
      <w:r>
        <w:rPr>
          <w:spacing w:val="-1"/>
          <w:sz w:val="22"/>
        </w:rPr>
        <w:t xml:space="preserve"> </w:t>
      </w:r>
      <w:r>
        <w:rPr>
          <w:sz w:val="22"/>
        </w:rPr>
        <w:t>a</w:t>
      </w:r>
      <w:r>
        <w:rPr>
          <w:spacing w:val="-4"/>
          <w:sz w:val="22"/>
        </w:rPr>
        <w:t xml:space="preserve"> </w:t>
      </w:r>
      <w:r>
        <w:rPr>
          <w:sz w:val="22"/>
        </w:rPr>
        <w:t>web-based</w:t>
      </w:r>
      <w:r>
        <w:rPr>
          <w:spacing w:val="-4"/>
          <w:sz w:val="22"/>
        </w:rPr>
        <w:t xml:space="preserve"> </w:t>
      </w:r>
      <w:r>
        <w:rPr>
          <w:sz w:val="22"/>
        </w:rPr>
        <w:t>platform</w:t>
      </w:r>
      <w:r>
        <w:rPr>
          <w:spacing w:val="-3"/>
          <w:sz w:val="22"/>
        </w:rPr>
        <w:t xml:space="preserve"> </w:t>
      </w:r>
      <w:r>
        <w:rPr>
          <w:sz w:val="22"/>
        </w:rPr>
        <w:t>that</w:t>
      </w:r>
      <w:r>
        <w:rPr>
          <w:spacing w:val="-3"/>
          <w:sz w:val="22"/>
        </w:rPr>
        <w:t xml:space="preserve"> </w:t>
      </w:r>
      <w:r>
        <w:rPr>
          <w:sz w:val="22"/>
        </w:rPr>
        <w:t>allows</w:t>
      </w:r>
      <w:r>
        <w:rPr>
          <w:spacing w:val="-1"/>
          <w:sz w:val="22"/>
        </w:rPr>
        <w:t xml:space="preserve"> </w:t>
      </w:r>
      <w:r>
        <w:rPr>
          <w:sz w:val="22"/>
        </w:rPr>
        <w:t>users</w:t>
      </w:r>
      <w:r>
        <w:rPr>
          <w:spacing w:val="-4"/>
          <w:sz w:val="22"/>
        </w:rPr>
        <w:t xml:space="preserve"> </w:t>
      </w:r>
      <w:r>
        <w:rPr>
          <w:sz w:val="22"/>
        </w:rPr>
        <w:t>to</w:t>
      </w:r>
      <w:r>
        <w:rPr>
          <w:spacing w:val="-4"/>
          <w:sz w:val="22"/>
        </w:rPr>
        <w:t xml:space="preserve"> </w:t>
      </w:r>
      <w:r>
        <w:rPr>
          <w:sz w:val="22"/>
        </w:rPr>
        <w:t>publish</w:t>
      </w:r>
      <w:r>
        <w:rPr>
          <w:spacing w:val="-4"/>
          <w:sz w:val="22"/>
        </w:rPr>
        <w:t xml:space="preserve"> </w:t>
      </w:r>
      <w:r>
        <w:rPr>
          <w:sz w:val="22"/>
        </w:rPr>
        <w:t>and</w:t>
      </w:r>
      <w:r>
        <w:rPr>
          <w:spacing w:val="-2"/>
          <w:sz w:val="22"/>
        </w:rPr>
        <w:t xml:space="preserve"> </w:t>
      </w:r>
      <w:r>
        <w:rPr>
          <w:sz w:val="22"/>
        </w:rPr>
        <w:t>share</w:t>
      </w:r>
      <w:r>
        <w:rPr>
          <w:spacing w:val="-4"/>
          <w:sz w:val="22"/>
        </w:rPr>
        <w:t xml:space="preserve"> </w:t>
      </w:r>
      <w:r>
        <w:rPr>
          <w:sz w:val="22"/>
        </w:rPr>
        <w:t>their Tableau dashboards and reports with others within their organization.</w:t>
      </w:r>
    </w:p>
    <w:p w14:paraId="261D15CE">
      <w:pPr>
        <w:pStyle w:val="13"/>
        <w:numPr>
          <w:ilvl w:val="0"/>
          <w:numId w:val="4"/>
        </w:numPr>
        <w:tabs>
          <w:tab w:val="left" w:pos="857"/>
          <w:tab w:val="left" w:pos="859"/>
        </w:tabs>
        <w:spacing w:before="3" w:after="0" w:line="259" w:lineRule="auto"/>
        <w:ind w:left="859" w:right="811" w:hanging="360"/>
        <w:jc w:val="left"/>
        <w:rPr>
          <w:sz w:val="22"/>
        </w:rPr>
      </w:pPr>
      <w:r>
        <w:rPr>
          <w:sz w:val="22"/>
        </w:rPr>
        <w:t>Tableau</w:t>
      </w:r>
      <w:r>
        <w:rPr>
          <w:spacing w:val="-2"/>
          <w:sz w:val="22"/>
        </w:rPr>
        <w:t xml:space="preserve"> </w:t>
      </w:r>
      <w:r>
        <w:rPr>
          <w:sz w:val="22"/>
        </w:rPr>
        <w:t>Online: This</w:t>
      </w:r>
      <w:r>
        <w:rPr>
          <w:spacing w:val="-4"/>
          <w:sz w:val="22"/>
        </w:rPr>
        <w:t xml:space="preserve"> </w:t>
      </w:r>
      <w:r>
        <w:rPr>
          <w:sz w:val="22"/>
        </w:rPr>
        <w:t>is</w:t>
      </w:r>
      <w:r>
        <w:rPr>
          <w:spacing w:val="-1"/>
          <w:sz w:val="22"/>
        </w:rPr>
        <w:t xml:space="preserve"> </w:t>
      </w:r>
      <w:r>
        <w:rPr>
          <w:sz w:val="22"/>
        </w:rPr>
        <w:t>a</w:t>
      </w:r>
      <w:r>
        <w:rPr>
          <w:spacing w:val="-4"/>
          <w:sz w:val="22"/>
        </w:rPr>
        <w:t xml:space="preserve"> </w:t>
      </w:r>
      <w:r>
        <w:rPr>
          <w:sz w:val="22"/>
        </w:rPr>
        <w:t>cloud-based</w:t>
      </w:r>
      <w:r>
        <w:rPr>
          <w:spacing w:val="-4"/>
          <w:sz w:val="22"/>
        </w:rPr>
        <w:t xml:space="preserve"> </w:t>
      </w:r>
      <w:r>
        <w:rPr>
          <w:sz w:val="22"/>
        </w:rPr>
        <w:t>version</w:t>
      </w:r>
      <w:r>
        <w:rPr>
          <w:spacing w:val="-4"/>
          <w:sz w:val="22"/>
        </w:rPr>
        <w:t xml:space="preserve"> </w:t>
      </w:r>
      <w:r>
        <w:rPr>
          <w:sz w:val="22"/>
        </w:rPr>
        <w:t>of</w:t>
      </w:r>
      <w:r>
        <w:rPr>
          <w:spacing w:val="-5"/>
          <w:sz w:val="22"/>
        </w:rPr>
        <w:t xml:space="preserve"> </w:t>
      </w:r>
      <w:r>
        <w:rPr>
          <w:sz w:val="22"/>
        </w:rPr>
        <w:t>Tableau</w:t>
      </w:r>
      <w:r>
        <w:rPr>
          <w:spacing w:val="-2"/>
          <w:sz w:val="22"/>
        </w:rPr>
        <w:t xml:space="preserve"> </w:t>
      </w:r>
      <w:r>
        <w:rPr>
          <w:sz w:val="22"/>
        </w:rPr>
        <w:t>Server</w:t>
      </w:r>
      <w:r>
        <w:rPr>
          <w:spacing w:val="-3"/>
          <w:sz w:val="22"/>
        </w:rPr>
        <w:t xml:space="preserve"> </w:t>
      </w:r>
      <w:r>
        <w:rPr>
          <w:sz w:val="22"/>
        </w:rPr>
        <w:t>that enables</w:t>
      </w:r>
      <w:r>
        <w:rPr>
          <w:spacing w:val="-2"/>
          <w:sz w:val="22"/>
        </w:rPr>
        <w:t xml:space="preserve"> </w:t>
      </w:r>
      <w:r>
        <w:rPr>
          <w:sz w:val="22"/>
        </w:rPr>
        <w:t>users</w:t>
      </w:r>
      <w:r>
        <w:rPr>
          <w:spacing w:val="-4"/>
          <w:sz w:val="22"/>
        </w:rPr>
        <w:t xml:space="preserve"> </w:t>
      </w:r>
      <w:r>
        <w:rPr>
          <w:sz w:val="22"/>
        </w:rPr>
        <w:t>to</w:t>
      </w:r>
      <w:r>
        <w:rPr>
          <w:spacing w:val="-4"/>
          <w:sz w:val="22"/>
        </w:rPr>
        <w:t xml:space="preserve"> </w:t>
      </w:r>
      <w:r>
        <w:rPr>
          <w:sz w:val="22"/>
        </w:rPr>
        <w:t>access and share their Tableau content from anywhere with an internet connection.</w:t>
      </w:r>
    </w:p>
    <w:p w14:paraId="00F83BE7">
      <w:pPr>
        <w:pStyle w:val="13"/>
        <w:numPr>
          <w:ilvl w:val="0"/>
          <w:numId w:val="4"/>
        </w:numPr>
        <w:tabs>
          <w:tab w:val="left" w:pos="857"/>
          <w:tab w:val="left" w:pos="859"/>
        </w:tabs>
        <w:spacing w:before="1" w:after="0" w:line="259" w:lineRule="auto"/>
        <w:ind w:left="859" w:right="1141" w:hanging="360"/>
        <w:jc w:val="left"/>
        <w:rPr>
          <w:sz w:val="22"/>
        </w:rPr>
      </w:pPr>
      <w:r>
        <w:rPr>
          <w:sz w:val="22"/>
        </w:rPr>
        <w:t>Tableau</w:t>
      </w:r>
      <w:r>
        <w:rPr>
          <w:spacing w:val="-3"/>
          <w:sz w:val="22"/>
        </w:rPr>
        <w:t xml:space="preserve"> </w:t>
      </w:r>
      <w:r>
        <w:rPr>
          <w:sz w:val="22"/>
        </w:rPr>
        <w:t>Public:</w:t>
      </w:r>
      <w:r>
        <w:rPr>
          <w:spacing w:val="-1"/>
          <w:sz w:val="22"/>
        </w:rPr>
        <w:t xml:space="preserve"> </w:t>
      </w:r>
      <w:r>
        <w:rPr>
          <w:sz w:val="22"/>
        </w:rPr>
        <w:t>This</w:t>
      </w:r>
      <w:r>
        <w:rPr>
          <w:spacing w:val="-2"/>
          <w:sz w:val="22"/>
        </w:rPr>
        <w:t xml:space="preserve"> </w:t>
      </w:r>
      <w:r>
        <w:rPr>
          <w:sz w:val="22"/>
        </w:rPr>
        <w:t>is</w:t>
      </w:r>
      <w:r>
        <w:rPr>
          <w:spacing w:val="-2"/>
          <w:sz w:val="22"/>
        </w:rPr>
        <w:t xml:space="preserve"> </w:t>
      </w:r>
      <w:r>
        <w:rPr>
          <w:sz w:val="22"/>
        </w:rPr>
        <w:t>a</w:t>
      </w:r>
      <w:r>
        <w:rPr>
          <w:spacing w:val="-5"/>
          <w:sz w:val="22"/>
        </w:rPr>
        <w:t xml:space="preserve"> </w:t>
      </w:r>
      <w:r>
        <w:rPr>
          <w:sz w:val="22"/>
        </w:rPr>
        <w:t>free,</w:t>
      </w:r>
      <w:r>
        <w:rPr>
          <w:spacing w:val="-4"/>
          <w:sz w:val="22"/>
        </w:rPr>
        <w:t xml:space="preserve"> </w:t>
      </w:r>
      <w:r>
        <w:rPr>
          <w:sz w:val="22"/>
        </w:rPr>
        <w:t>public-facing</w:t>
      </w:r>
      <w:r>
        <w:rPr>
          <w:spacing w:val="-3"/>
          <w:sz w:val="22"/>
        </w:rPr>
        <w:t xml:space="preserve"> </w:t>
      </w:r>
      <w:r>
        <w:rPr>
          <w:sz w:val="22"/>
        </w:rPr>
        <w:t>platform</w:t>
      </w:r>
      <w:r>
        <w:rPr>
          <w:spacing w:val="-4"/>
          <w:sz w:val="22"/>
        </w:rPr>
        <w:t xml:space="preserve"> </w:t>
      </w:r>
      <w:r>
        <w:rPr>
          <w:sz w:val="22"/>
        </w:rPr>
        <w:t>that</w:t>
      </w:r>
      <w:r>
        <w:rPr>
          <w:spacing w:val="-1"/>
          <w:sz w:val="22"/>
        </w:rPr>
        <w:t xml:space="preserve"> </w:t>
      </w:r>
      <w:r>
        <w:rPr>
          <w:sz w:val="22"/>
        </w:rPr>
        <w:t>allows</w:t>
      </w:r>
      <w:r>
        <w:rPr>
          <w:spacing w:val="-2"/>
          <w:sz w:val="22"/>
        </w:rPr>
        <w:t xml:space="preserve"> </w:t>
      </w:r>
      <w:r>
        <w:rPr>
          <w:sz w:val="22"/>
        </w:rPr>
        <w:t>users</w:t>
      </w:r>
      <w:r>
        <w:rPr>
          <w:spacing w:val="-5"/>
          <w:sz w:val="22"/>
        </w:rPr>
        <w:t xml:space="preserve"> </w:t>
      </w:r>
      <w:r>
        <w:rPr>
          <w:sz w:val="22"/>
        </w:rPr>
        <w:t>to</w:t>
      </w:r>
      <w:r>
        <w:rPr>
          <w:spacing w:val="-3"/>
          <w:sz w:val="22"/>
        </w:rPr>
        <w:t xml:space="preserve"> </w:t>
      </w:r>
      <w:r>
        <w:rPr>
          <w:sz w:val="22"/>
        </w:rPr>
        <w:t>publish</w:t>
      </w:r>
      <w:r>
        <w:rPr>
          <w:spacing w:val="-3"/>
          <w:sz w:val="22"/>
        </w:rPr>
        <w:t xml:space="preserve"> </w:t>
      </w:r>
      <w:r>
        <w:rPr>
          <w:sz w:val="22"/>
        </w:rPr>
        <w:t>and</w:t>
      </w:r>
      <w:r>
        <w:rPr>
          <w:spacing w:val="-3"/>
          <w:sz w:val="22"/>
        </w:rPr>
        <w:t xml:space="preserve"> </w:t>
      </w:r>
      <w:r>
        <w:rPr>
          <w:sz w:val="22"/>
        </w:rPr>
        <w:t>share their Tableau visualizations with the world.</w:t>
      </w:r>
    </w:p>
    <w:p w14:paraId="52B69FBA">
      <w:pPr>
        <w:pStyle w:val="13"/>
        <w:numPr>
          <w:ilvl w:val="0"/>
          <w:numId w:val="4"/>
        </w:numPr>
        <w:tabs>
          <w:tab w:val="left" w:pos="857"/>
          <w:tab w:val="left" w:pos="859"/>
        </w:tabs>
        <w:spacing w:before="0" w:after="0" w:line="259" w:lineRule="auto"/>
        <w:ind w:left="859" w:right="1392" w:hanging="360"/>
        <w:jc w:val="left"/>
        <w:rPr>
          <w:sz w:val="22"/>
        </w:rPr>
      </w:pPr>
      <w:r>
        <w:rPr>
          <w:sz w:val="22"/>
        </w:rPr>
        <w:t>Tableau</w:t>
      </w:r>
      <w:r>
        <w:rPr>
          <w:spacing w:val="-3"/>
          <w:sz w:val="22"/>
        </w:rPr>
        <w:t xml:space="preserve"> </w:t>
      </w:r>
      <w:r>
        <w:rPr>
          <w:sz w:val="22"/>
        </w:rPr>
        <w:t>Mobile:</w:t>
      </w:r>
      <w:r>
        <w:rPr>
          <w:spacing w:val="-2"/>
          <w:sz w:val="22"/>
        </w:rPr>
        <w:t xml:space="preserve"> </w:t>
      </w:r>
      <w:r>
        <w:rPr>
          <w:sz w:val="22"/>
        </w:rPr>
        <w:t>This</w:t>
      </w:r>
      <w:r>
        <w:rPr>
          <w:spacing w:val="-4"/>
          <w:sz w:val="22"/>
        </w:rPr>
        <w:t xml:space="preserve"> </w:t>
      </w:r>
      <w:r>
        <w:rPr>
          <w:sz w:val="22"/>
        </w:rPr>
        <w:t>is</w:t>
      </w:r>
      <w:r>
        <w:rPr>
          <w:spacing w:val="-2"/>
          <w:sz w:val="22"/>
        </w:rPr>
        <w:t xml:space="preserve"> </w:t>
      </w:r>
      <w:r>
        <w:rPr>
          <w:sz w:val="22"/>
        </w:rPr>
        <w:t>a</w:t>
      </w:r>
      <w:r>
        <w:rPr>
          <w:spacing w:val="-4"/>
          <w:sz w:val="22"/>
        </w:rPr>
        <w:t xml:space="preserve"> </w:t>
      </w:r>
      <w:r>
        <w:rPr>
          <w:sz w:val="22"/>
        </w:rPr>
        <w:t>mobile</w:t>
      </w:r>
      <w:r>
        <w:rPr>
          <w:spacing w:val="-3"/>
          <w:sz w:val="22"/>
        </w:rPr>
        <w:t xml:space="preserve"> </w:t>
      </w:r>
      <w:r>
        <w:rPr>
          <w:sz w:val="22"/>
        </w:rPr>
        <w:t>app</w:t>
      </w:r>
      <w:r>
        <w:rPr>
          <w:spacing w:val="-4"/>
          <w:sz w:val="22"/>
        </w:rPr>
        <w:t xml:space="preserve"> </w:t>
      </w:r>
      <w:r>
        <w:rPr>
          <w:sz w:val="22"/>
        </w:rPr>
        <w:t>that</w:t>
      </w:r>
      <w:r>
        <w:rPr>
          <w:spacing w:val="-1"/>
          <w:sz w:val="22"/>
        </w:rPr>
        <w:t xml:space="preserve"> </w:t>
      </w:r>
      <w:r>
        <w:rPr>
          <w:sz w:val="22"/>
        </w:rPr>
        <w:t>allows</w:t>
      </w:r>
      <w:r>
        <w:rPr>
          <w:spacing w:val="-2"/>
          <w:sz w:val="22"/>
        </w:rPr>
        <w:t xml:space="preserve"> </w:t>
      </w:r>
      <w:r>
        <w:rPr>
          <w:sz w:val="22"/>
        </w:rPr>
        <w:t>users</w:t>
      </w:r>
      <w:r>
        <w:rPr>
          <w:spacing w:val="-4"/>
          <w:sz w:val="22"/>
        </w:rPr>
        <w:t xml:space="preserve"> </w:t>
      </w:r>
      <w:r>
        <w:rPr>
          <w:sz w:val="22"/>
        </w:rPr>
        <w:t>to</w:t>
      </w:r>
      <w:r>
        <w:rPr>
          <w:spacing w:val="-4"/>
          <w:sz w:val="22"/>
        </w:rPr>
        <w:t xml:space="preserve"> </w:t>
      </w:r>
      <w:r>
        <w:rPr>
          <w:sz w:val="22"/>
        </w:rPr>
        <w:t>view</w:t>
      </w:r>
      <w:r>
        <w:rPr>
          <w:spacing w:val="-4"/>
          <w:sz w:val="22"/>
        </w:rPr>
        <w:t xml:space="preserve"> </w:t>
      </w:r>
      <w:r>
        <w:rPr>
          <w:sz w:val="22"/>
        </w:rPr>
        <w:t>and</w:t>
      </w:r>
      <w:r>
        <w:rPr>
          <w:spacing w:val="-3"/>
          <w:sz w:val="22"/>
        </w:rPr>
        <w:t xml:space="preserve"> </w:t>
      </w:r>
      <w:r>
        <w:rPr>
          <w:sz w:val="22"/>
        </w:rPr>
        <w:t>interact</w:t>
      </w:r>
      <w:r>
        <w:rPr>
          <w:spacing w:val="-4"/>
          <w:sz w:val="22"/>
        </w:rPr>
        <w:t xml:space="preserve"> </w:t>
      </w:r>
      <w:r>
        <w:rPr>
          <w:sz w:val="22"/>
        </w:rPr>
        <w:t>with</w:t>
      </w:r>
      <w:r>
        <w:rPr>
          <w:spacing w:val="-3"/>
          <w:sz w:val="22"/>
        </w:rPr>
        <w:t xml:space="preserve"> </w:t>
      </w:r>
      <w:r>
        <w:rPr>
          <w:sz w:val="22"/>
        </w:rPr>
        <w:t>Tableau dashboards and reports on their mobile devices.</w:t>
      </w:r>
    </w:p>
    <w:p w14:paraId="7DD6ACB1">
      <w:pPr>
        <w:pStyle w:val="7"/>
        <w:spacing w:before="16"/>
        <w:rPr>
          <w:sz w:val="20"/>
        </w:rPr>
      </w:pPr>
      <w:r>
        <w:drawing>
          <wp:anchor distT="0" distB="0" distL="0" distR="0" simplePos="0" relativeHeight="251668480" behindDoc="1" locked="0" layoutInCell="1" allowOverlap="1">
            <wp:simplePos x="0" y="0"/>
            <wp:positionH relativeFrom="page">
              <wp:posOffset>1088390</wp:posOffset>
            </wp:positionH>
            <wp:positionV relativeFrom="paragraph">
              <wp:posOffset>171450</wp:posOffset>
            </wp:positionV>
            <wp:extent cx="5878195" cy="3581400"/>
            <wp:effectExtent l="0" t="0" r="0" b="0"/>
            <wp:wrapTopAndBottom/>
            <wp:docPr id="24" name="Image 24"/>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1" cstate="print"/>
                    <a:stretch>
                      <a:fillRect/>
                    </a:stretch>
                  </pic:blipFill>
                  <pic:spPr>
                    <a:xfrm>
                      <a:off x="0" y="0"/>
                      <a:ext cx="5878109" cy="3581400"/>
                    </a:xfrm>
                    <a:prstGeom prst="rect">
                      <a:avLst/>
                    </a:prstGeom>
                  </pic:spPr>
                </pic:pic>
              </a:graphicData>
            </a:graphic>
          </wp:anchor>
        </w:drawing>
      </w:r>
    </w:p>
    <w:p w14:paraId="430DEE35">
      <w:pPr>
        <w:pStyle w:val="7"/>
      </w:pPr>
    </w:p>
    <w:p w14:paraId="1E0124A5">
      <w:pPr>
        <w:pStyle w:val="7"/>
        <w:spacing w:before="146"/>
      </w:pPr>
    </w:p>
    <w:p w14:paraId="3A67601A">
      <w:pPr>
        <w:pStyle w:val="4"/>
        <w:numPr>
          <w:ilvl w:val="0"/>
          <w:numId w:val="5"/>
        </w:numPr>
        <w:tabs>
          <w:tab w:val="left" w:pos="405"/>
        </w:tabs>
        <w:spacing w:before="1" w:after="0" w:line="240" w:lineRule="auto"/>
        <w:ind w:left="405" w:right="0" w:hanging="266"/>
        <w:jc w:val="left"/>
      </w:pPr>
      <w:bookmarkStart w:id="4" w:name="_TOC_250002"/>
      <w:r>
        <w:rPr>
          <w:color w:val="333333"/>
        </w:rPr>
        <w:t>Data</w:t>
      </w:r>
      <w:r>
        <w:rPr>
          <w:color w:val="333333"/>
          <w:spacing w:val="-6"/>
        </w:rPr>
        <w:t xml:space="preserve"> </w:t>
      </w:r>
      <w:bookmarkEnd w:id="4"/>
      <w:r>
        <w:rPr>
          <w:color w:val="333333"/>
          <w:spacing w:val="-2"/>
        </w:rPr>
        <w:t>server</w:t>
      </w:r>
    </w:p>
    <w:p w14:paraId="1314A5D3">
      <w:pPr>
        <w:pStyle w:val="7"/>
        <w:spacing w:before="1"/>
        <w:rPr>
          <w:b/>
          <w:sz w:val="24"/>
        </w:rPr>
      </w:pPr>
    </w:p>
    <w:p w14:paraId="1CBBBFF0">
      <w:pPr>
        <w:pStyle w:val="7"/>
        <w:spacing w:before="1"/>
        <w:ind w:left="139"/>
        <w:jc w:val="both"/>
      </w:pPr>
      <w:r>
        <w:rPr>
          <w:color w:val="333333"/>
        </w:rPr>
        <w:t>The</w:t>
      </w:r>
      <w:r>
        <w:rPr>
          <w:color w:val="333333"/>
          <w:spacing w:val="-7"/>
        </w:rPr>
        <w:t xml:space="preserve"> </w:t>
      </w:r>
      <w:r>
        <w:rPr>
          <w:color w:val="333333"/>
        </w:rPr>
        <w:t>primary</w:t>
      </w:r>
      <w:r>
        <w:rPr>
          <w:color w:val="333333"/>
          <w:spacing w:val="-7"/>
        </w:rPr>
        <w:t xml:space="preserve"> </w:t>
      </w:r>
      <w:r>
        <w:rPr>
          <w:color w:val="333333"/>
        </w:rPr>
        <w:t>component</w:t>
      </w:r>
      <w:r>
        <w:rPr>
          <w:color w:val="333333"/>
          <w:spacing w:val="-6"/>
        </w:rPr>
        <w:t xml:space="preserve"> </w:t>
      </w:r>
      <w:r>
        <w:rPr>
          <w:color w:val="333333"/>
        </w:rPr>
        <w:t>of</w:t>
      </w:r>
      <w:r>
        <w:rPr>
          <w:color w:val="333333"/>
          <w:spacing w:val="-3"/>
        </w:rPr>
        <w:t xml:space="preserve"> </w:t>
      </w:r>
      <w:r>
        <w:rPr>
          <w:color w:val="333333"/>
        </w:rPr>
        <w:t>Tableau</w:t>
      </w:r>
      <w:r>
        <w:rPr>
          <w:color w:val="333333"/>
          <w:spacing w:val="-5"/>
        </w:rPr>
        <w:t xml:space="preserve"> </w:t>
      </w:r>
      <w:r>
        <w:rPr>
          <w:color w:val="333333"/>
        </w:rPr>
        <w:t>Architecture</w:t>
      </w:r>
      <w:r>
        <w:rPr>
          <w:color w:val="333333"/>
          <w:spacing w:val="-7"/>
        </w:rPr>
        <w:t xml:space="preserve"> </w:t>
      </w:r>
      <w:r>
        <w:rPr>
          <w:color w:val="333333"/>
        </w:rPr>
        <w:t>is</w:t>
      </w:r>
      <w:r>
        <w:rPr>
          <w:color w:val="333333"/>
          <w:spacing w:val="-4"/>
        </w:rPr>
        <w:t xml:space="preserve"> </w:t>
      </w:r>
      <w:r>
        <w:rPr>
          <w:color w:val="333333"/>
        </w:rPr>
        <w:t>the</w:t>
      </w:r>
      <w:r>
        <w:rPr>
          <w:color w:val="333333"/>
          <w:spacing w:val="-6"/>
        </w:rPr>
        <w:t xml:space="preserve"> </w:t>
      </w:r>
      <w:r>
        <w:rPr>
          <w:color w:val="333333"/>
        </w:rPr>
        <w:t>Data</w:t>
      </w:r>
      <w:r>
        <w:rPr>
          <w:color w:val="333333"/>
          <w:spacing w:val="-7"/>
        </w:rPr>
        <w:t xml:space="preserve"> </w:t>
      </w:r>
      <w:r>
        <w:rPr>
          <w:color w:val="333333"/>
        </w:rPr>
        <w:t>sources</w:t>
      </w:r>
      <w:r>
        <w:rPr>
          <w:color w:val="333333"/>
          <w:spacing w:val="-5"/>
        </w:rPr>
        <w:t xml:space="preserve"> </w:t>
      </w:r>
      <w:r>
        <w:rPr>
          <w:color w:val="333333"/>
        </w:rPr>
        <w:t>which</w:t>
      </w:r>
      <w:r>
        <w:rPr>
          <w:color w:val="333333"/>
          <w:spacing w:val="-4"/>
        </w:rPr>
        <w:t xml:space="preserve"> </w:t>
      </w:r>
      <w:r>
        <w:rPr>
          <w:color w:val="333333"/>
        </w:rPr>
        <w:t>can</w:t>
      </w:r>
      <w:r>
        <w:rPr>
          <w:color w:val="333333"/>
          <w:spacing w:val="-5"/>
        </w:rPr>
        <w:t xml:space="preserve"> </w:t>
      </w:r>
      <w:r>
        <w:rPr>
          <w:color w:val="333333"/>
        </w:rPr>
        <w:t>connect</w:t>
      </w:r>
      <w:r>
        <w:rPr>
          <w:color w:val="333333"/>
          <w:spacing w:val="-6"/>
        </w:rPr>
        <w:t xml:space="preserve"> </w:t>
      </w:r>
      <w:r>
        <w:rPr>
          <w:color w:val="333333"/>
        </w:rPr>
        <w:t>to</w:t>
      </w:r>
      <w:r>
        <w:rPr>
          <w:color w:val="333333"/>
          <w:spacing w:val="-6"/>
        </w:rPr>
        <w:t xml:space="preserve"> </w:t>
      </w:r>
      <w:r>
        <w:rPr>
          <w:color w:val="333333"/>
          <w:spacing w:val="-5"/>
        </w:rPr>
        <w:t>it.</w:t>
      </w:r>
    </w:p>
    <w:p w14:paraId="421F4500">
      <w:pPr>
        <w:pStyle w:val="7"/>
        <w:spacing w:before="26"/>
      </w:pPr>
    </w:p>
    <w:p w14:paraId="096FD86E">
      <w:pPr>
        <w:pStyle w:val="7"/>
        <w:ind w:left="139" w:right="774"/>
        <w:jc w:val="both"/>
      </w:pPr>
      <w:r>
        <w:rPr>
          <w:color w:val="333333"/>
        </w:rPr>
        <w:t>Tableau</w:t>
      </w:r>
      <w:r>
        <w:rPr>
          <w:color w:val="333333"/>
          <w:spacing w:val="-9"/>
        </w:rPr>
        <w:t xml:space="preserve"> </w:t>
      </w:r>
      <w:r>
        <w:rPr>
          <w:color w:val="333333"/>
        </w:rPr>
        <w:t>can</w:t>
      </w:r>
      <w:r>
        <w:rPr>
          <w:color w:val="333333"/>
          <w:spacing w:val="-9"/>
        </w:rPr>
        <w:t xml:space="preserve"> </w:t>
      </w:r>
      <w:r>
        <w:rPr>
          <w:color w:val="333333"/>
        </w:rPr>
        <w:t>connect</w:t>
      </w:r>
      <w:r>
        <w:rPr>
          <w:color w:val="333333"/>
          <w:spacing w:val="-7"/>
        </w:rPr>
        <w:t xml:space="preserve"> </w:t>
      </w:r>
      <w:r>
        <w:rPr>
          <w:color w:val="333333"/>
        </w:rPr>
        <w:t>with</w:t>
      </w:r>
      <w:r>
        <w:rPr>
          <w:color w:val="333333"/>
          <w:spacing w:val="-9"/>
        </w:rPr>
        <w:t xml:space="preserve"> </w:t>
      </w:r>
      <w:r>
        <w:rPr>
          <w:color w:val="333333"/>
        </w:rPr>
        <w:t>multiple</w:t>
      </w:r>
      <w:r>
        <w:rPr>
          <w:color w:val="333333"/>
          <w:spacing w:val="-9"/>
        </w:rPr>
        <w:t xml:space="preserve"> </w:t>
      </w:r>
      <w:r>
        <w:rPr>
          <w:color w:val="333333"/>
        </w:rPr>
        <w:t>data</w:t>
      </w:r>
      <w:r>
        <w:rPr>
          <w:color w:val="333333"/>
          <w:spacing w:val="-9"/>
        </w:rPr>
        <w:t xml:space="preserve"> </w:t>
      </w:r>
      <w:r>
        <w:rPr>
          <w:color w:val="333333"/>
        </w:rPr>
        <w:t>sources.</w:t>
      </w:r>
      <w:r>
        <w:rPr>
          <w:color w:val="333333"/>
          <w:spacing w:val="-10"/>
        </w:rPr>
        <w:t xml:space="preserve"> </w:t>
      </w:r>
      <w:r>
        <w:rPr>
          <w:color w:val="333333"/>
        </w:rPr>
        <w:t>It</w:t>
      </w:r>
      <w:r>
        <w:rPr>
          <w:color w:val="333333"/>
          <w:spacing w:val="-7"/>
        </w:rPr>
        <w:t xml:space="preserve"> </w:t>
      </w:r>
      <w:r>
        <w:rPr>
          <w:color w:val="333333"/>
        </w:rPr>
        <w:t>can</w:t>
      </w:r>
      <w:r>
        <w:rPr>
          <w:color w:val="333333"/>
          <w:spacing w:val="-12"/>
        </w:rPr>
        <w:t xml:space="preserve"> </w:t>
      </w:r>
      <w:r>
        <w:rPr>
          <w:color w:val="333333"/>
        </w:rPr>
        <w:t>blend</w:t>
      </w:r>
      <w:r>
        <w:rPr>
          <w:color w:val="333333"/>
          <w:spacing w:val="-9"/>
        </w:rPr>
        <w:t xml:space="preserve"> </w:t>
      </w:r>
      <w:r>
        <w:rPr>
          <w:color w:val="333333"/>
        </w:rPr>
        <w:t>the</w:t>
      </w:r>
      <w:r>
        <w:rPr>
          <w:color w:val="333333"/>
          <w:spacing w:val="-12"/>
        </w:rPr>
        <w:t xml:space="preserve"> </w:t>
      </w:r>
      <w:r>
        <w:rPr>
          <w:color w:val="333333"/>
        </w:rPr>
        <w:t>data</w:t>
      </w:r>
      <w:r>
        <w:rPr>
          <w:color w:val="333333"/>
          <w:spacing w:val="-11"/>
        </w:rPr>
        <w:t xml:space="preserve"> </w:t>
      </w:r>
      <w:r>
        <w:rPr>
          <w:color w:val="333333"/>
        </w:rPr>
        <w:t>from</w:t>
      </w:r>
      <w:r>
        <w:rPr>
          <w:color w:val="333333"/>
          <w:spacing w:val="-13"/>
        </w:rPr>
        <w:t xml:space="preserve"> </w:t>
      </w:r>
      <w:r>
        <w:rPr>
          <w:color w:val="333333"/>
        </w:rPr>
        <w:t>various</w:t>
      </w:r>
      <w:r>
        <w:rPr>
          <w:color w:val="333333"/>
          <w:spacing w:val="-9"/>
        </w:rPr>
        <w:t xml:space="preserve"> </w:t>
      </w:r>
      <w:r>
        <w:rPr>
          <w:color w:val="333333"/>
        </w:rPr>
        <w:t>data</w:t>
      </w:r>
      <w:r>
        <w:rPr>
          <w:color w:val="333333"/>
          <w:spacing w:val="-9"/>
        </w:rPr>
        <w:t xml:space="preserve"> </w:t>
      </w:r>
      <w:r>
        <w:rPr>
          <w:color w:val="333333"/>
        </w:rPr>
        <w:t>sources.</w:t>
      </w:r>
      <w:r>
        <w:rPr>
          <w:color w:val="333333"/>
          <w:spacing w:val="-8"/>
        </w:rPr>
        <w:t xml:space="preserve"> </w:t>
      </w:r>
      <w:r>
        <w:rPr>
          <w:color w:val="333333"/>
        </w:rPr>
        <w:t>It</w:t>
      </w:r>
      <w:r>
        <w:rPr>
          <w:color w:val="333333"/>
          <w:spacing w:val="-10"/>
        </w:rPr>
        <w:t xml:space="preserve"> </w:t>
      </w:r>
      <w:r>
        <w:rPr>
          <w:color w:val="333333"/>
        </w:rPr>
        <w:t>can connect to an</w:t>
      </w:r>
      <w:r>
        <w:rPr>
          <w:color w:val="333333"/>
          <w:spacing w:val="-3"/>
        </w:rPr>
        <w:t xml:space="preserve"> </w:t>
      </w:r>
      <w:r>
        <w:rPr>
          <w:b/>
          <w:color w:val="333333"/>
        </w:rPr>
        <w:t>excel file, database</w:t>
      </w:r>
      <w:r>
        <w:rPr>
          <w:color w:val="333333"/>
        </w:rPr>
        <w:t>, and a</w:t>
      </w:r>
      <w:r>
        <w:rPr>
          <w:color w:val="333333"/>
          <w:spacing w:val="-3"/>
        </w:rPr>
        <w:t xml:space="preserve"> </w:t>
      </w:r>
      <w:r>
        <w:rPr>
          <w:b/>
          <w:color w:val="333333"/>
        </w:rPr>
        <w:t>web application</w:t>
      </w:r>
      <w:r>
        <w:rPr>
          <w:b/>
          <w:color w:val="333333"/>
          <w:spacing w:val="-2"/>
        </w:rPr>
        <w:t xml:space="preserve"> </w:t>
      </w:r>
      <w:r>
        <w:rPr>
          <w:color w:val="333333"/>
        </w:rPr>
        <w:t>at the same time. It can also make the relationship between different types of data sources.</w:t>
      </w:r>
    </w:p>
    <w:p w14:paraId="5B97EBB5">
      <w:pPr>
        <w:spacing w:after="0"/>
        <w:jc w:val="both"/>
        <w:sectPr>
          <w:pgSz w:w="12240" w:h="15840"/>
          <w:pgMar w:top="0" w:right="240" w:bottom="1120" w:left="1200" w:header="0" w:footer="939" w:gutter="0"/>
          <w:cols w:space="720" w:num="1"/>
        </w:sectPr>
      </w:pPr>
    </w:p>
    <w:p w14:paraId="07EAAEB3">
      <w:pPr>
        <w:pStyle w:val="7"/>
      </w:pPr>
      <w:r>
        <mc:AlternateContent>
          <mc:Choice Requires="wpg">
            <w:drawing>
              <wp:anchor distT="0" distB="0" distL="0" distR="0" simplePos="0" relativeHeight="251662336" behindDoc="0" locked="0" layoutInCell="1" allowOverlap="1">
                <wp:simplePos x="0" y="0"/>
                <wp:positionH relativeFrom="page">
                  <wp:posOffset>831850</wp:posOffset>
                </wp:positionH>
                <wp:positionV relativeFrom="page">
                  <wp:posOffset>0</wp:posOffset>
                </wp:positionV>
                <wp:extent cx="6940550" cy="1186180"/>
                <wp:effectExtent l="0" t="0" r="0" b="0"/>
                <wp:wrapNone/>
                <wp:docPr id="25" name="Group 25"/>
                <wp:cNvGraphicFramePr/>
                <a:graphic xmlns:a="http://schemas.openxmlformats.org/drawingml/2006/main">
                  <a:graphicData uri="http://schemas.microsoft.com/office/word/2010/wordprocessingGroup">
                    <wpg:wgp>
                      <wpg:cNvGrpSpPr/>
                      <wpg:grpSpPr>
                        <a:xfrm>
                          <a:off x="0" y="0"/>
                          <a:ext cx="6940550" cy="1186180"/>
                          <a:chOff x="0" y="0"/>
                          <a:chExt cx="6940550" cy="1186180"/>
                        </a:xfrm>
                      </wpg:grpSpPr>
                      <pic:pic xmlns:pic="http://schemas.openxmlformats.org/drawingml/2006/picture">
                        <pic:nvPicPr>
                          <pic:cNvPr id="26" name="Image 26"/>
                          <pic:cNvPicPr/>
                        </pic:nvPicPr>
                        <pic:blipFill>
                          <a:blip r:embed="rId10" cstate="print"/>
                          <a:stretch>
                            <a:fillRect/>
                          </a:stretch>
                        </pic:blipFill>
                        <pic:spPr>
                          <a:xfrm>
                            <a:off x="5490921" y="0"/>
                            <a:ext cx="1449070" cy="1023620"/>
                          </a:xfrm>
                          <a:prstGeom prst="rect">
                            <a:avLst/>
                          </a:prstGeom>
                        </pic:spPr>
                      </pic:pic>
                      <wps:wsp>
                        <wps:cNvPr id="27" name="Graphic 27"/>
                        <wps:cNvSpPr/>
                        <wps:spPr>
                          <a:xfrm>
                            <a:off x="5490921" y="758"/>
                            <a:ext cx="1449070" cy="1022985"/>
                          </a:xfrm>
                          <a:custGeom>
                            <a:avLst/>
                            <a:gdLst/>
                            <a:ahLst/>
                            <a:cxnLst/>
                            <a:rect l="l" t="t" r="r" b="b"/>
                            <a:pathLst>
                              <a:path w="1449070" h="1022985">
                                <a:moveTo>
                                  <a:pt x="0" y="1022861"/>
                                </a:moveTo>
                                <a:lnTo>
                                  <a:pt x="1449070" y="1022861"/>
                                </a:lnTo>
                              </a:path>
                              <a:path w="1449070" h="1022985">
                                <a:moveTo>
                                  <a:pt x="0" y="0"/>
                                </a:moveTo>
                                <a:lnTo>
                                  <a:pt x="0" y="1022861"/>
                                </a:lnTo>
                              </a:path>
                            </a:pathLst>
                          </a:custGeom>
                          <a:ln w="12700">
                            <a:solidFill>
                              <a:srgbClr val="FFFFFF"/>
                            </a:solidFill>
                            <a:prstDash val="solid"/>
                          </a:ln>
                        </wps:spPr>
                        <wps:bodyPr wrap="square" lIns="0" tIns="0" rIns="0" bIns="0" rtlCol="0">
                          <a:noAutofit/>
                        </wps:bodyPr>
                      </wps:wsp>
                      <wps:wsp>
                        <wps:cNvPr id="28" name="Graphic 28"/>
                        <wps:cNvSpPr/>
                        <wps:spPr>
                          <a:xfrm>
                            <a:off x="0" y="480059"/>
                            <a:ext cx="6313805" cy="706120"/>
                          </a:xfrm>
                          <a:custGeom>
                            <a:avLst/>
                            <a:gdLst/>
                            <a:ahLst/>
                            <a:cxnLst/>
                            <a:rect l="l" t="t" r="r" b="b"/>
                            <a:pathLst>
                              <a:path w="6313805" h="706120">
                                <a:moveTo>
                                  <a:pt x="6313297" y="0"/>
                                </a:moveTo>
                                <a:lnTo>
                                  <a:pt x="0" y="0"/>
                                </a:lnTo>
                                <a:lnTo>
                                  <a:pt x="0" y="351993"/>
                                </a:lnTo>
                                <a:lnTo>
                                  <a:pt x="0" y="705866"/>
                                </a:lnTo>
                                <a:lnTo>
                                  <a:pt x="6313297" y="705866"/>
                                </a:lnTo>
                                <a:lnTo>
                                  <a:pt x="6313297" y="352044"/>
                                </a:lnTo>
                                <a:lnTo>
                                  <a:pt x="6313297" y="0"/>
                                </a:lnTo>
                                <a:close/>
                              </a:path>
                            </a:pathLst>
                          </a:custGeom>
                          <a:solidFill>
                            <a:srgbClr val="FFFFFF"/>
                          </a:solidFill>
                        </wps:spPr>
                        <wps:bodyPr wrap="square" lIns="0" tIns="0" rIns="0" bIns="0" rtlCol="0">
                          <a:noAutofit/>
                        </wps:bodyPr>
                      </wps:wsp>
                      <wps:wsp>
                        <wps:cNvPr id="29" name="Textbox 29"/>
                        <wps:cNvSpPr txBox="1"/>
                        <wps:spPr>
                          <a:xfrm>
                            <a:off x="6619950" y="115020"/>
                            <a:ext cx="97790" cy="170815"/>
                          </a:xfrm>
                          <a:prstGeom prst="rect">
                            <a:avLst/>
                          </a:prstGeom>
                        </wps:spPr>
                        <wps:txbx>
                          <w:txbxContent>
                            <w:p w14:paraId="0E2D6936">
                              <w:pPr>
                                <w:spacing w:before="0" w:line="268" w:lineRule="exact"/>
                                <w:ind w:left="0" w:right="0" w:firstLine="0"/>
                                <w:jc w:val="left"/>
                                <w:rPr>
                                  <w:b/>
                                  <w:sz w:val="24"/>
                                </w:rPr>
                              </w:pPr>
                              <w:r>
                                <w:rPr>
                                  <w:b/>
                                  <w:color w:val="FFFFFF"/>
                                  <w:spacing w:val="-10"/>
                                  <w:sz w:val="24"/>
                                </w:rPr>
                                <w:t>6</w:t>
                              </w:r>
                            </w:p>
                          </w:txbxContent>
                        </wps:txbx>
                        <wps:bodyPr wrap="square" lIns="0" tIns="0" rIns="0" bIns="0" rtlCol="0">
                          <a:noAutofit/>
                        </wps:bodyPr>
                      </wps:wsp>
                      <wps:wsp>
                        <wps:cNvPr id="30" name="Textbox 30"/>
                        <wps:cNvSpPr txBox="1"/>
                        <wps:spPr>
                          <a:xfrm>
                            <a:off x="18288" y="837396"/>
                            <a:ext cx="1292225" cy="170815"/>
                          </a:xfrm>
                          <a:prstGeom prst="rect">
                            <a:avLst/>
                          </a:prstGeom>
                        </wps:spPr>
                        <wps:txbx>
                          <w:txbxContent>
                            <w:p w14:paraId="3788A66E">
                              <w:pPr>
                                <w:numPr>
                                  <w:ilvl w:val="0"/>
                                  <w:numId w:val="6"/>
                                </w:numPr>
                                <w:tabs>
                                  <w:tab w:val="left" w:pos="266"/>
                                </w:tabs>
                                <w:spacing w:before="0" w:line="268" w:lineRule="exact"/>
                                <w:ind w:left="266" w:right="0" w:hanging="266"/>
                                <w:jc w:val="left"/>
                                <w:rPr>
                                  <w:b/>
                                  <w:sz w:val="24"/>
                                </w:rPr>
                              </w:pPr>
                              <w:r>
                                <w:rPr>
                                  <w:b/>
                                  <w:color w:val="333333"/>
                                  <w:sz w:val="24"/>
                                </w:rPr>
                                <w:t>Data</w:t>
                              </w:r>
                              <w:r>
                                <w:rPr>
                                  <w:b/>
                                  <w:color w:val="333333"/>
                                  <w:spacing w:val="-5"/>
                                  <w:sz w:val="24"/>
                                </w:rPr>
                                <w:t xml:space="preserve"> </w:t>
                              </w:r>
                              <w:r>
                                <w:rPr>
                                  <w:b/>
                                  <w:color w:val="333333"/>
                                  <w:spacing w:val="-2"/>
                                  <w:sz w:val="24"/>
                                </w:rPr>
                                <w:t>connector</w:t>
                              </w:r>
                            </w:p>
                          </w:txbxContent>
                        </wps:txbx>
                        <wps:bodyPr wrap="square" lIns="0" tIns="0" rIns="0" bIns="0" rtlCol="0">
                          <a:noAutofit/>
                        </wps:bodyPr>
                      </wps:wsp>
                    </wpg:wgp>
                  </a:graphicData>
                </a:graphic>
              </wp:anchor>
            </w:drawing>
          </mc:Choice>
          <mc:Fallback>
            <w:pict>
              <v:group id="_x0000_s1026" o:spid="_x0000_s1026" o:spt="203" style="position:absolute;left:0pt;margin-left:65.5pt;margin-top:0pt;height:93.4pt;width:546.5pt;mso-position-horizontal-relative:page;mso-position-vertical-relative:page;z-index:251662336;mso-width-relative:page;mso-height-relative:page;" coordsize="6940550,1186180" o:gfxdata="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">
                <o:lock v:ext="edit" aspectratio="f"/>
                <v:shape id="Image 26" o:spid="_x0000_s1026" o:spt="75" type="#_x0000_t75" style="position:absolute;left:5490921;top:0;height:1023620;width:1449070;" filled="f" o:preferrelative="t" stroked="f" coordsize="21600,21600" o:gfxdata="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VvMtvQAA&#10;ANsAAAAPAAAAAAAAAAEAIAAAACIAAABkcnMvZG93bnJldi54bWxQSwECFAAUAAAACACHTuJAMy8F&#10;njsAAAA5AAAAEAAAAAAAAAABACAAAAAMAQAAZHJzL3NoYXBleG1sLnhtbFBLBQYAAAAABgAGAFsB&#10;AAC2AwAAAAA=&#10;">
                  <v:fill on="f" focussize="0,0"/>
                  <v:stroke on="f"/>
                  <v:imagedata r:id="rId10" o:title=""/>
                  <o:lock v:ext="edit" aspectratio="f"/>
                </v:shape>
                <v:shape id="Graphic 27" o:spid="_x0000_s1026" o:spt="100" style="position:absolute;left:5490921;top:758;height:1022985;width:1449070;" filled="f" stroked="t" coordsize="1449070,1022985" o:gfxdata="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eK42O/&#10;AAAA2wAAAA8AAAAAAAAAAQAgAAAAIgAAAGRycy9kb3ducmV2LnhtbFBLAQIUABQAAAAIAIdO4kAz&#10;LwWeOwAAADkAAAAQAAAAAAAAAAEAIAAAAA4BAABkcnMvc2hhcGV4bWwueG1sUEsFBgAAAAAGAAYA&#10;WwEAALgDAAAAAA==&#10;" path="m0,1022861l1449070,1022861em0,0l0,1022861e">
                  <v:fill on="f" focussize="0,0"/>
                  <v:stroke weight="1pt" color="#FFFFFF" joinstyle="round"/>
                  <v:imagedata o:title=""/>
                  <o:lock v:ext="edit" aspectratio="f"/>
                  <v:textbox inset="0mm,0mm,0mm,0mm"/>
                </v:shape>
                <v:shape id="Graphic 28" o:spid="_x0000_s1026" o:spt="100" style="position:absolute;left:0;top:480059;height:706120;width:6313805;" fillcolor="#FFFFFF" filled="t" stroked="f" coordsize="6313805,706120" o:gfxdata="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9H3PYLUAAADbAAAADwAA&#10;AAAAAAABACAAAAAiAAAAZHJzL2Rvd25yZXYueG1sUEsBAhQAFAAAAAgAh07iQDMvBZ47AAAAOQAA&#10;ABAAAAAAAAAAAQAgAAAABAEAAGRycy9zaGFwZXhtbC54bWxQSwUGAAAAAAYABgBbAQAArgMAAAAA&#10;" path="m6313297,0l0,0,0,351993,0,705866,6313297,705866,6313297,352044,6313297,0xe">
                  <v:fill on="t" focussize="0,0"/>
                  <v:stroke on="f"/>
                  <v:imagedata o:title=""/>
                  <o:lock v:ext="edit" aspectratio="f"/>
                  <v:textbox inset="0mm,0mm,0mm,0mm"/>
                </v:shape>
                <v:shape id="Textbox 29" o:spid="_x0000_s1026" o:spt="202" type="#_x0000_t202" style="position:absolute;left:6619950;top:115020;height:170815;width:97790;" filled="f" stroked="f" coordsize="21600,21600" o:gfxdata="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XJK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0E2D6936">
                        <w:pPr>
                          <w:spacing w:before="0" w:line="268" w:lineRule="exact"/>
                          <w:ind w:left="0" w:right="0" w:firstLine="0"/>
                          <w:jc w:val="left"/>
                          <w:rPr>
                            <w:b/>
                            <w:sz w:val="24"/>
                          </w:rPr>
                        </w:pPr>
                        <w:r>
                          <w:rPr>
                            <w:b/>
                            <w:color w:val="FFFFFF"/>
                            <w:spacing w:val="-10"/>
                            <w:sz w:val="24"/>
                          </w:rPr>
                          <w:t>6</w:t>
                        </w:r>
                      </w:p>
                    </w:txbxContent>
                  </v:textbox>
                </v:shape>
                <v:shape id="Textbox 30" o:spid="_x0000_s1026" o:spt="202" type="#_x0000_t202" style="position:absolute;left:18288;top:837396;height:170815;width:1292225;" filled="f" stroked="f" coordsize="21600,21600" o:gfxdata="UEsDBAoAAAAAAIdO4kAAAAAAAAAAAAAAAAAEAAAAZHJzL1BLAwQUAAAACACHTuJAQb+t2LoAAADb&#10;AAAADwAAAGRycy9kb3ducmV2LnhtbEVPy2oCMRTdF/yHcAvd1UQL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v63Y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14:paraId="3788A66E">
                        <w:pPr>
                          <w:numPr>
                            <w:ilvl w:val="0"/>
                            <w:numId w:val="6"/>
                          </w:numPr>
                          <w:tabs>
                            <w:tab w:val="left" w:pos="266"/>
                          </w:tabs>
                          <w:spacing w:before="0" w:line="268" w:lineRule="exact"/>
                          <w:ind w:left="266" w:right="0" w:hanging="266"/>
                          <w:jc w:val="left"/>
                          <w:rPr>
                            <w:b/>
                            <w:sz w:val="24"/>
                          </w:rPr>
                        </w:pPr>
                        <w:r>
                          <w:rPr>
                            <w:b/>
                            <w:color w:val="333333"/>
                            <w:sz w:val="24"/>
                          </w:rPr>
                          <w:t>Data</w:t>
                        </w:r>
                        <w:r>
                          <w:rPr>
                            <w:b/>
                            <w:color w:val="333333"/>
                            <w:spacing w:val="-5"/>
                            <w:sz w:val="24"/>
                          </w:rPr>
                          <w:t xml:space="preserve"> </w:t>
                        </w:r>
                        <w:r>
                          <w:rPr>
                            <w:b/>
                            <w:color w:val="333333"/>
                            <w:spacing w:val="-2"/>
                            <w:sz w:val="24"/>
                          </w:rPr>
                          <w:t>connector</w:t>
                        </w:r>
                      </w:p>
                    </w:txbxContent>
                  </v:textbox>
                </v:shape>
              </v:group>
            </w:pict>
          </mc:Fallback>
        </mc:AlternateContent>
      </w:r>
    </w:p>
    <w:p w14:paraId="3FF04659">
      <w:pPr>
        <w:pStyle w:val="7"/>
      </w:pPr>
    </w:p>
    <w:p w14:paraId="31B79AE0">
      <w:pPr>
        <w:pStyle w:val="7"/>
      </w:pPr>
    </w:p>
    <w:p w14:paraId="0A7B95EF">
      <w:pPr>
        <w:pStyle w:val="7"/>
      </w:pPr>
    </w:p>
    <w:p w14:paraId="1AFB57A1">
      <w:pPr>
        <w:pStyle w:val="7"/>
      </w:pPr>
    </w:p>
    <w:p w14:paraId="6F40D133">
      <w:pPr>
        <w:pStyle w:val="7"/>
      </w:pPr>
    </w:p>
    <w:p w14:paraId="29AFB174">
      <w:pPr>
        <w:pStyle w:val="7"/>
        <w:spacing w:before="96"/>
      </w:pPr>
    </w:p>
    <w:p w14:paraId="6E9A4559">
      <w:pPr>
        <w:pStyle w:val="7"/>
        <w:ind w:left="139" w:right="780"/>
        <w:jc w:val="both"/>
      </w:pPr>
      <w:r>
        <w:rPr>
          <w:color w:val="333333"/>
        </w:rPr>
        <w:t xml:space="preserve">The Data Connectors provide an interface to connect external data sources with the Tableau Data </w:t>
      </w:r>
      <w:r>
        <w:rPr>
          <w:color w:val="333333"/>
          <w:spacing w:val="-2"/>
        </w:rPr>
        <w:t>Server.</w:t>
      </w:r>
    </w:p>
    <w:p w14:paraId="625B6E3C">
      <w:pPr>
        <w:pStyle w:val="7"/>
        <w:spacing w:before="29"/>
      </w:pPr>
    </w:p>
    <w:p w14:paraId="5963BAAC">
      <w:pPr>
        <w:pStyle w:val="7"/>
        <w:ind w:left="139" w:right="772"/>
        <w:jc w:val="both"/>
      </w:pPr>
      <w:r>
        <w:rPr>
          <w:color w:val="333333"/>
        </w:rPr>
        <w:t>Tableau</w:t>
      </w:r>
      <w:r>
        <w:rPr>
          <w:color w:val="333333"/>
          <w:spacing w:val="-10"/>
        </w:rPr>
        <w:t xml:space="preserve"> </w:t>
      </w:r>
      <w:r>
        <w:rPr>
          <w:color w:val="333333"/>
        </w:rPr>
        <w:t>has</w:t>
      </w:r>
      <w:r>
        <w:rPr>
          <w:color w:val="333333"/>
          <w:spacing w:val="-9"/>
        </w:rPr>
        <w:t xml:space="preserve"> </w:t>
      </w:r>
      <w:r>
        <w:rPr>
          <w:color w:val="333333"/>
        </w:rPr>
        <w:t>in-built</w:t>
      </w:r>
      <w:r>
        <w:rPr>
          <w:color w:val="333333"/>
          <w:spacing w:val="-11"/>
        </w:rPr>
        <w:t xml:space="preserve"> </w:t>
      </w:r>
      <w:r>
        <w:rPr>
          <w:color w:val="333333"/>
        </w:rPr>
        <w:t>SQL/ODBC</w:t>
      </w:r>
      <w:r>
        <w:rPr>
          <w:color w:val="333333"/>
          <w:spacing w:val="-11"/>
        </w:rPr>
        <w:t xml:space="preserve"> </w:t>
      </w:r>
      <w:r>
        <w:rPr>
          <w:color w:val="333333"/>
        </w:rPr>
        <w:t>connector.</w:t>
      </w:r>
      <w:r>
        <w:rPr>
          <w:color w:val="333333"/>
          <w:spacing w:val="-11"/>
        </w:rPr>
        <w:t xml:space="preserve"> </w:t>
      </w:r>
      <w:r>
        <w:rPr>
          <w:color w:val="333333"/>
        </w:rPr>
        <w:t>This</w:t>
      </w:r>
      <w:r>
        <w:rPr>
          <w:color w:val="333333"/>
          <w:spacing w:val="-12"/>
        </w:rPr>
        <w:t xml:space="preserve"> </w:t>
      </w:r>
      <w:r>
        <w:rPr>
          <w:color w:val="333333"/>
        </w:rPr>
        <w:t>ODBC</w:t>
      </w:r>
      <w:r>
        <w:rPr>
          <w:color w:val="333333"/>
          <w:spacing w:val="-11"/>
        </w:rPr>
        <w:t xml:space="preserve"> </w:t>
      </w:r>
      <w:r>
        <w:rPr>
          <w:color w:val="333333"/>
        </w:rPr>
        <w:t>Connector</w:t>
      </w:r>
      <w:r>
        <w:rPr>
          <w:color w:val="333333"/>
          <w:spacing w:val="-9"/>
        </w:rPr>
        <w:t xml:space="preserve"> </w:t>
      </w:r>
      <w:r>
        <w:rPr>
          <w:color w:val="333333"/>
        </w:rPr>
        <w:t>can</w:t>
      </w:r>
      <w:r>
        <w:rPr>
          <w:color w:val="333333"/>
          <w:spacing w:val="-14"/>
        </w:rPr>
        <w:t xml:space="preserve"> </w:t>
      </w:r>
      <w:r>
        <w:rPr>
          <w:color w:val="333333"/>
        </w:rPr>
        <w:t>relate</w:t>
      </w:r>
      <w:r>
        <w:rPr>
          <w:color w:val="333333"/>
          <w:spacing w:val="-12"/>
        </w:rPr>
        <w:t xml:space="preserve"> </w:t>
      </w:r>
      <w:r>
        <w:rPr>
          <w:color w:val="333333"/>
        </w:rPr>
        <w:t>to</w:t>
      </w:r>
      <w:r>
        <w:rPr>
          <w:color w:val="333333"/>
          <w:spacing w:val="-9"/>
        </w:rPr>
        <w:t xml:space="preserve"> </w:t>
      </w:r>
      <w:r>
        <w:rPr>
          <w:color w:val="333333"/>
        </w:rPr>
        <w:t>any</w:t>
      </w:r>
      <w:r>
        <w:rPr>
          <w:color w:val="333333"/>
          <w:spacing w:val="-12"/>
        </w:rPr>
        <w:t xml:space="preserve"> </w:t>
      </w:r>
      <w:r>
        <w:rPr>
          <w:color w:val="333333"/>
        </w:rPr>
        <w:t>databases</w:t>
      </w:r>
      <w:r>
        <w:rPr>
          <w:color w:val="333333"/>
          <w:spacing w:val="-9"/>
        </w:rPr>
        <w:t xml:space="preserve"> </w:t>
      </w:r>
      <w:r>
        <w:rPr>
          <w:color w:val="333333"/>
        </w:rPr>
        <w:t>without using</w:t>
      </w:r>
      <w:r>
        <w:rPr>
          <w:color w:val="333333"/>
          <w:spacing w:val="-9"/>
        </w:rPr>
        <w:t xml:space="preserve"> </w:t>
      </w:r>
      <w:r>
        <w:rPr>
          <w:color w:val="333333"/>
        </w:rPr>
        <w:t>their</w:t>
      </w:r>
      <w:r>
        <w:rPr>
          <w:color w:val="333333"/>
          <w:spacing w:val="-8"/>
        </w:rPr>
        <w:t xml:space="preserve"> </w:t>
      </w:r>
      <w:r>
        <w:rPr>
          <w:color w:val="333333"/>
        </w:rPr>
        <w:t>native</w:t>
      </w:r>
      <w:r>
        <w:rPr>
          <w:color w:val="333333"/>
          <w:spacing w:val="-9"/>
        </w:rPr>
        <w:t xml:space="preserve"> </w:t>
      </w:r>
      <w:r>
        <w:rPr>
          <w:color w:val="333333"/>
        </w:rPr>
        <w:t>connector.</w:t>
      </w:r>
      <w:r>
        <w:rPr>
          <w:color w:val="333333"/>
          <w:spacing w:val="-8"/>
        </w:rPr>
        <w:t xml:space="preserve"> </w:t>
      </w:r>
      <w:r>
        <w:rPr>
          <w:color w:val="333333"/>
        </w:rPr>
        <w:t>Tableau</w:t>
      </w:r>
      <w:r>
        <w:rPr>
          <w:color w:val="333333"/>
          <w:spacing w:val="-9"/>
        </w:rPr>
        <w:t xml:space="preserve"> </w:t>
      </w:r>
      <w:r>
        <w:rPr>
          <w:color w:val="333333"/>
        </w:rPr>
        <w:t>desktop</w:t>
      </w:r>
      <w:r>
        <w:rPr>
          <w:color w:val="333333"/>
          <w:spacing w:val="-12"/>
        </w:rPr>
        <w:t xml:space="preserve"> </w:t>
      </w:r>
      <w:r>
        <w:rPr>
          <w:color w:val="333333"/>
        </w:rPr>
        <w:t>has</w:t>
      </w:r>
      <w:r>
        <w:rPr>
          <w:color w:val="333333"/>
          <w:spacing w:val="-11"/>
        </w:rPr>
        <w:t xml:space="preserve"> </w:t>
      </w:r>
      <w:r>
        <w:rPr>
          <w:color w:val="333333"/>
        </w:rPr>
        <w:t>an</w:t>
      </w:r>
      <w:r>
        <w:rPr>
          <w:color w:val="333333"/>
          <w:spacing w:val="-9"/>
        </w:rPr>
        <w:t xml:space="preserve"> </w:t>
      </w:r>
      <w:r>
        <w:rPr>
          <w:color w:val="333333"/>
        </w:rPr>
        <w:t>option</w:t>
      </w:r>
      <w:r>
        <w:rPr>
          <w:color w:val="333333"/>
          <w:spacing w:val="-12"/>
        </w:rPr>
        <w:t xml:space="preserve"> </w:t>
      </w:r>
      <w:r>
        <w:rPr>
          <w:color w:val="333333"/>
        </w:rPr>
        <w:t>to</w:t>
      </w:r>
      <w:r>
        <w:rPr>
          <w:color w:val="333333"/>
          <w:spacing w:val="-9"/>
        </w:rPr>
        <w:t xml:space="preserve"> </w:t>
      </w:r>
      <w:r>
        <w:rPr>
          <w:color w:val="333333"/>
        </w:rPr>
        <w:t>select</w:t>
      </w:r>
      <w:r>
        <w:rPr>
          <w:color w:val="333333"/>
          <w:spacing w:val="-7"/>
        </w:rPr>
        <w:t xml:space="preserve"> </w:t>
      </w:r>
      <w:r>
        <w:rPr>
          <w:color w:val="333333"/>
        </w:rPr>
        <w:t>both</w:t>
      </w:r>
      <w:r>
        <w:rPr>
          <w:color w:val="333333"/>
          <w:spacing w:val="-9"/>
        </w:rPr>
        <w:t xml:space="preserve"> </w:t>
      </w:r>
      <w:r>
        <w:rPr>
          <w:color w:val="333333"/>
        </w:rPr>
        <w:t>extract</w:t>
      </w:r>
      <w:r>
        <w:rPr>
          <w:color w:val="333333"/>
          <w:spacing w:val="-7"/>
        </w:rPr>
        <w:t xml:space="preserve"> </w:t>
      </w:r>
      <w:r>
        <w:rPr>
          <w:color w:val="333333"/>
        </w:rPr>
        <w:t>and</w:t>
      </w:r>
      <w:r>
        <w:rPr>
          <w:color w:val="333333"/>
          <w:spacing w:val="-11"/>
        </w:rPr>
        <w:t xml:space="preserve"> </w:t>
      </w:r>
      <w:r>
        <w:rPr>
          <w:color w:val="333333"/>
        </w:rPr>
        <w:t>live</w:t>
      </w:r>
      <w:r>
        <w:rPr>
          <w:color w:val="333333"/>
          <w:spacing w:val="-9"/>
        </w:rPr>
        <w:t xml:space="preserve"> </w:t>
      </w:r>
      <w:r>
        <w:rPr>
          <w:color w:val="333333"/>
        </w:rPr>
        <w:t>data.</w:t>
      </w:r>
      <w:r>
        <w:rPr>
          <w:color w:val="333333"/>
          <w:spacing w:val="-10"/>
        </w:rPr>
        <w:t xml:space="preserve"> </w:t>
      </w:r>
      <w:r>
        <w:rPr>
          <w:color w:val="333333"/>
        </w:rPr>
        <w:t>On</w:t>
      </w:r>
      <w:r>
        <w:rPr>
          <w:color w:val="333333"/>
          <w:spacing w:val="-11"/>
        </w:rPr>
        <w:t xml:space="preserve"> </w:t>
      </w:r>
      <w:r>
        <w:rPr>
          <w:color w:val="333333"/>
        </w:rPr>
        <w:t>the uses basis, one can be easily switched between live and extracted data.</w:t>
      </w:r>
    </w:p>
    <w:p w14:paraId="1BD26737">
      <w:pPr>
        <w:pStyle w:val="7"/>
        <w:spacing w:before="29"/>
      </w:pPr>
    </w:p>
    <w:p w14:paraId="0A2A7BF6">
      <w:pPr>
        <w:pStyle w:val="13"/>
        <w:numPr>
          <w:ilvl w:val="1"/>
          <w:numId w:val="5"/>
        </w:numPr>
        <w:tabs>
          <w:tab w:val="left" w:pos="859"/>
        </w:tabs>
        <w:spacing w:before="0" w:after="0" w:line="237" w:lineRule="auto"/>
        <w:ind w:left="859" w:right="771" w:hanging="360"/>
        <w:jc w:val="both"/>
        <w:rPr>
          <w:sz w:val="22"/>
        </w:rPr>
      </w:pPr>
      <w:r>
        <w:rPr>
          <w:b/>
          <w:sz w:val="22"/>
        </w:rPr>
        <w:t xml:space="preserve">Real-time data or live connection: </w:t>
      </w:r>
      <w:r>
        <w:rPr>
          <w:sz w:val="22"/>
        </w:rPr>
        <w:t>Tableau can relate to real data by linking to the external database</w:t>
      </w:r>
      <w:r>
        <w:rPr>
          <w:spacing w:val="40"/>
          <w:sz w:val="22"/>
        </w:rPr>
        <w:t xml:space="preserve">  </w:t>
      </w:r>
      <w:r>
        <w:rPr>
          <w:sz w:val="22"/>
        </w:rPr>
        <w:t>directly.</w:t>
      </w:r>
      <w:r>
        <w:rPr>
          <w:spacing w:val="40"/>
          <w:sz w:val="22"/>
        </w:rPr>
        <w:t xml:space="preserve">  </w:t>
      </w:r>
      <w:r>
        <w:rPr>
          <w:sz w:val="22"/>
        </w:rPr>
        <w:t>It</w:t>
      </w:r>
      <w:r>
        <w:rPr>
          <w:spacing w:val="40"/>
          <w:sz w:val="22"/>
        </w:rPr>
        <w:t xml:space="preserve">  </w:t>
      </w:r>
      <w:r>
        <w:rPr>
          <w:sz w:val="22"/>
        </w:rPr>
        <w:t>uses</w:t>
      </w:r>
      <w:r>
        <w:rPr>
          <w:spacing w:val="40"/>
          <w:sz w:val="22"/>
        </w:rPr>
        <w:t xml:space="preserve">  </w:t>
      </w:r>
      <w:r>
        <w:rPr>
          <w:sz w:val="22"/>
        </w:rPr>
        <w:t>the</w:t>
      </w:r>
      <w:r>
        <w:rPr>
          <w:spacing w:val="40"/>
          <w:sz w:val="22"/>
        </w:rPr>
        <w:t xml:space="preserve">  </w:t>
      </w:r>
      <w:r>
        <w:rPr>
          <w:sz w:val="22"/>
        </w:rPr>
        <w:t>infrastructure</w:t>
      </w:r>
      <w:r>
        <w:rPr>
          <w:spacing w:val="40"/>
          <w:sz w:val="22"/>
        </w:rPr>
        <w:t xml:space="preserve">  </w:t>
      </w:r>
      <w:r>
        <w:rPr>
          <w:sz w:val="22"/>
        </w:rPr>
        <w:t>existing</w:t>
      </w:r>
      <w:r>
        <w:rPr>
          <w:spacing w:val="40"/>
          <w:sz w:val="22"/>
        </w:rPr>
        <w:t xml:space="preserve">  </w:t>
      </w:r>
      <w:r>
        <w:rPr>
          <w:sz w:val="22"/>
        </w:rPr>
        <w:t>database</w:t>
      </w:r>
      <w:r>
        <w:rPr>
          <w:spacing w:val="40"/>
          <w:sz w:val="22"/>
        </w:rPr>
        <w:t xml:space="preserve">  </w:t>
      </w:r>
      <w:r>
        <w:rPr>
          <w:sz w:val="22"/>
        </w:rPr>
        <w:t>by</w:t>
      </w:r>
      <w:r>
        <w:rPr>
          <w:spacing w:val="40"/>
          <w:sz w:val="22"/>
        </w:rPr>
        <w:t xml:space="preserve">  </w:t>
      </w:r>
      <w:r>
        <w:rPr>
          <w:sz w:val="22"/>
        </w:rPr>
        <w:t>sending</w:t>
      </w:r>
      <w:r>
        <w:rPr>
          <w:spacing w:val="40"/>
          <w:sz w:val="22"/>
        </w:rPr>
        <w:t xml:space="preserve"> </w:t>
      </w:r>
      <w:r>
        <w:rPr>
          <w:sz w:val="22"/>
        </w:rPr>
        <w:t>dynamic</w:t>
      </w:r>
      <w:r>
        <w:rPr>
          <w:spacing w:val="-4"/>
          <w:sz w:val="22"/>
        </w:rPr>
        <w:t xml:space="preserve"> </w:t>
      </w:r>
      <w:r>
        <w:rPr>
          <w:b/>
          <w:sz w:val="22"/>
        </w:rPr>
        <w:t xml:space="preserve">multidimensional expressions (MDX) </w:t>
      </w:r>
      <w:r>
        <w:rPr>
          <w:sz w:val="22"/>
        </w:rPr>
        <w:t>and SQL statements. This feature can be used as a linking between the live data and Tableau rather than importing the data. It makes optimized and a fast database system. Mostly in other enterprises, the size of the database is large,</w:t>
      </w:r>
      <w:r>
        <w:rPr>
          <w:spacing w:val="-1"/>
          <w:sz w:val="22"/>
        </w:rPr>
        <w:t xml:space="preserve"> </w:t>
      </w:r>
      <w:r>
        <w:rPr>
          <w:sz w:val="22"/>
        </w:rPr>
        <w:t>and</w:t>
      </w:r>
      <w:r>
        <w:rPr>
          <w:spacing w:val="-4"/>
          <w:sz w:val="22"/>
        </w:rPr>
        <w:t xml:space="preserve"> </w:t>
      </w:r>
      <w:r>
        <w:rPr>
          <w:sz w:val="22"/>
        </w:rPr>
        <w:t>it is</w:t>
      </w:r>
      <w:r>
        <w:rPr>
          <w:spacing w:val="-1"/>
          <w:sz w:val="22"/>
        </w:rPr>
        <w:t xml:space="preserve"> </w:t>
      </w:r>
      <w:r>
        <w:rPr>
          <w:sz w:val="22"/>
        </w:rPr>
        <w:t>updated</w:t>
      </w:r>
      <w:r>
        <w:rPr>
          <w:spacing w:val="-2"/>
          <w:sz w:val="22"/>
        </w:rPr>
        <w:t xml:space="preserve"> </w:t>
      </w:r>
      <w:r>
        <w:rPr>
          <w:sz w:val="22"/>
        </w:rPr>
        <w:t>periodically. In</w:t>
      </w:r>
      <w:r>
        <w:rPr>
          <w:spacing w:val="-4"/>
          <w:sz w:val="22"/>
        </w:rPr>
        <w:t xml:space="preserve"> </w:t>
      </w:r>
      <w:r>
        <w:rPr>
          <w:sz w:val="22"/>
        </w:rPr>
        <w:t>these</w:t>
      </w:r>
      <w:r>
        <w:rPr>
          <w:spacing w:val="-4"/>
          <w:sz w:val="22"/>
        </w:rPr>
        <w:t xml:space="preserve"> </w:t>
      </w:r>
      <w:r>
        <w:rPr>
          <w:sz w:val="22"/>
        </w:rPr>
        <w:t>cases, Tableau</w:t>
      </w:r>
      <w:r>
        <w:rPr>
          <w:spacing w:val="-2"/>
          <w:sz w:val="22"/>
        </w:rPr>
        <w:t xml:space="preserve"> </w:t>
      </w:r>
      <w:r>
        <w:rPr>
          <w:sz w:val="22"/>
        </w:rPr>
        <w:t>works</w:t>
      </w:r>
      <w:r>
        <w:rPr>
          <w:spacing w:val="-1"/>
          <w:sz w:val="22"/>
        </w:rPr>
        <w:t xml:space="preserve"> </w:t>
      </w:r>
      <w:r>
        <w:rPr>
          <w:sz w:val="22"/>
        </w:rPr>
        <w:t>as</w:t>
      </w:r>
      <w:r>
        <w:rPr>
          <w:spacing w:val="-4"/>
          <w:sz w:val="22"/>
        </w:rPr>
        <w:t xml:space="preserve"> </w:t>
      </w:r>
      <w:r>
        <w:rPr>
          <w:sz w:val="22"/>
        </w:rPr>
        <w:t>a</w:t>
      </w:r>
      <w:r>
        <w:rPr>
          <w:spacing w:val="-4"/>
          <w:sz w:val="22"/>
        </w:rPr>
        <w:t xml:space="preserve"> </w:t>
      </w:r>
      <w:r>
        <w:rPr>
          <w:sz w:val="22"/>
        </w:rPr>
        <w:t>front-end</w:t>
      </w:r>
      <w:r>
        <w:rPr>
          <w:spacing w:val="-4"/>
          <w:sz w:val="22"/>
        </w:rPr>
        <w:t xml:space="preserve"> </w:t>
      </w:r>
      <w:r>
        <w:rPr>
          <w:sz w:val="22"/>
        </w:rPr>
        <w:t>visualization tool by connecting with the live data.</w:t>
      </w:r>
    </w:p>
    <w:p w14:paraId="15AC6051">
      <w:pPr>
        <w:pStyle w:val="13"/>
        <w:numPr>
          <w:ilvl w:val="1"/>
          <w:numId w:val="5"/>
        </w:numPr>
        <w:tabs>
          <w:tab w:val="left" w:pos="859"/>
        </w:tabs>
        <w:spacing w:before="63" w:after="0" w:line="237" w:lineRule="auto"/>
        <w:ind w:left="859" w:right="770" w:hanging="360"/>
        <w:jc w:val="both"/>
        <w:rPr>
          <w:sz w:val="22"/>
        </w:rPr>
      </w:pPr>
      <w:r>
        <w:rPr>
          <w:b/>
          <w:sz w:val="22"/>
        </w:rPr>
        <w:t>Extracted or in-memory data:</w:t>
      </w:r>
      <w:r>
        <w:rPr>
          <w:b/>
          <w:spacing w:val="-1"/>
          <w:sz w:val="22"/>
        </w:rPr>
        <w:t xml:space="preserve"> </w:t>
      </w:r>
      <w:r>
        <w:rPr>
          <w:sz w:val="22"/>
        </w:rPr>
        <w:t>Tableau is an option to extract the data from external data sources. We make a local copy in the form of Tableau extract file. It can remove millions of records</w:t>
      </w:r>
      <w:r>
        <w:rPr>
          <w:spacing w:val="-11"/>
          <w:sz w:val="22"/>
        </w:rPr>
        <w:t xml:space="preserve"> </w:t>
      </w:r>
      <w:r>
        <w:rPr>
          <w:sz w:val="22"/>
        </w:rPr>
        <w:t>in</w:t>
      </w:r>
      <w:r>
        <w:rPr>
          <w:spacing w:val="-11"/>
          <w:sz w:val="22"/>
        </w:rPr>
        <w:t xml:space="preserve"> </w:t>
      </w:r>
      <w:r>
        <w:rPr>
          <w:sz w:val="22"/>
        </w:rPr>
        <w:t>the</w:t>
      </w:r>
      <w:r>
        <w:rPr>
          <w:spacing w:val="-12"/>
          <w:sz w:val="22"/>
        </w:rPr>
        <w:t xml:space="preserve"> </w:t>
      </w:r>
      <w:r>
        <w:rPr>
          <w:sz w:val="22"/>
        </w:rPr>
        <w:t>Tableau</w:t>
      </w:r>
      <w:r>
        <w:rPr>
          <w:spacing w:val="-11"/>
          <w:sz w:val="22"/>
        </w:rPr>
        <w:t xml:space="preserve"> </w:t>
      </w:r>
      <w:r>
        <w:rPr>
          <w:sz w:val="22"/>
        </w:rPr>
        <w:t>data</w:t>
      </w:r>
      <w:r>
        <w:rPr>
          <w:spacing w:val="-11"/>
          <w:sz w:val="22"/>
        </w:rPr>
        <w:t xml:space="preserve"> </w:t>
      </w:r>
      <w:r>
        <w:rPr>
          <w:sz w:val="22"/>
        </w:rPr>
        <w:t>engine</w:t>
      </w:r>
      <w:r>
        <w:rPr>
          <w:spacing w:val="-9"/>
          <w:sz w:val="22"/>
        </w:rPr>
        <w:t xml:space="preserve"> </w:t>
      </w:r>
      <w:r>
        <w:rPr>
          <w:sz w:val="22"/>
        </w:rPr>
        <w:t>with</w:t>
      </w:r>
      <w:r>
        <w:rPr>
          <w:spacing w:val="-11"/>
          <w:sz w:val="22"/>
        </w:rPr>
        <w:t xml:space="preserve"> </w:t>
      </w:r>
      <w:r>
        <w:rPr>
          <w:sz w:val="22"/>
        </w:rPr>
        <w:t>a</w:t>
      </w:r>
      <w:r>
        <w:rPr>
          <w:spacing w:val="-11"/>
          <w:sz w:val="22"/>
        </w:rPr>
        <w:t xml:space="preserve"> </w:t>
      </w:r>
      <w:r>
        <w:rPr>
          <w:sz w:val="22"/>
        </w:rPr>
        <w:t>single</w:t>
      </w:r>
      <w:r>
        <w:rPr>
          <w:spacing w:val="-11"/>
          <w:sz w:val="22"/>
        </w:rPr>
        <w:t xml:space="preserve"> </w:t>
      </w:r>
      <w:r>
        <w:rPr>
          <w:sz w:val="22"/>
        </w:rPr>
        <w:t>click.</w:t>
      </w:r>
      <w:r>
        <w:rPr>
          <w:spacing w:val="-8"/>
          <w:sz w:val="22"/>
        </w:rPr>
        <w:t xml:space="preserve"> </w:t>
      </w:r>
      <w:r>
        <w:rPr>
          <w:sz w:val="22"/>
        </w:rPr>
        <w:t>Tableau's</w:t>
      </w:r>
      <w:r>
        <w:rPr>
          <w:spacing w:val="-11"/>
          <w:sz w:val="22"/>
        </w:rPr>
        <w:t xml:space="preserve"> </w:t>
      </w:r>
      <w:r>
        <w:rPr>
          <w:sz w:val="22"/>
        </w:rPr>
        <w:t>data</w:t>
      </w:r>
      <w:r>
        <w:rPr>
          <w:spacing w:val="-11"/>
          <w:sz w:val="22"/>
        </w:rPr>
        <w:t xml:space="preserve"> </w:t>
      </w:r>
      <w:r>
        <w:rPr>
          <w:sz w:val="22"/>
        </w:rPr>
        <w:t>engine</w:t>
      </w:r>
      <w:r>
        <w:rPr>
          <w:spacing w:val="-9"/>
          <w:sz w:val="22"/>
        </w:rPr>
        <w:t xml:space="preserve"> </w:t>
      </w:r>
      <w:r>
        <w:rPr>
          <w:sz w:val="22"/>
        </w:rPr>
        <w:t>uses</w:t>
      </w:r>
      <w:r>
        <w:rPr>
          <w:spacing w:val="-11"/>
          <w:sz w:val="22"/>
        </w:rPr>
        <w:t xml:space="preserve"> </w:t>
      </w:r>
      <w:r>
        <w:rPr>
          <w:sz w:val="22"/>
        </w:rPr>
        <w:t>storage</w:t>
      </w:r>
      <w:r>
        <w:rPr>
          <w:spacing w:val="-11"/>
          <w:sz w:val="22"/>
        </w:rPr>
        <w:t xml:space="preserve"> </w:t>
      </w:r>
      <w:r>
        <w:rPr>
          <w:sz w:val="22"/>
        </w:rPr>
        <w:t>such as</w:t>
      </w:r>
      <w:r>
        <w:rPr>
          <w:spacing w:val="-15"/>
          <w:sz w:val="22"/>
        </w:rPr>
        <w:t xml:space="preserve"> </w:t>
      </w:r>
      <w:r>
        <w:rPr>
          <w:b/>
          <w:sz w:val="22"/>
        </w:rPr>
        <w:t>ROM,</w:t>
      </w:r>
      <w:r>
        <w:rPr>
          <w:b/>
          <w:spacing w:val="-16"/>
          <w:sz w:val="22"/>
        </w:rPr>
        <w:t xml:space="preserve"> </w:t>
      </w:r>
      <w:r>
        <w:rPr>
          <w:b/>
          <w:sz w:val="22"/>
        </w:rPr>
        <w:t>RAM</w:t>
      </w:r>
      <w:r>
        <w:rPr>
          <w:sz w:val="22"/>
        </w:rPr>
        <w:t>,</w:t>
      </w:r>
      <w:r>
        <w:rPr>
          <w:spacing w:val="-15"/>
          <w:sz w:val="22"/>
        </w:rPr>
        <w:t xml:space="preserve"> </w:t>
      </w:r>
      <w:r>
        <w:rPr>
          <w:sz w:val="22"/>
        </w:rPr>
        <w:t xml:space="preserve">and </w:t>
      </w:r>
      <w:r>
        <w:rPr>
          <w:b/>
          <w:sz w:val="22"/>
        </w:rPr>
        <w:t>cache</w:t>
      </w:r>
      <w:r>
        <w:rPr>
          <w:b/>
          <w:spacing w:val="-2"/>
          <w:sz w:val="22"/>
        </w:rPr>
        <w:t xml:space="preserve"> </w:t>
      </w:r>
      <w:r>
        <w:rPr>
          <w:sz w:val="22"/>
        </w:rPr>
        <w:t>memory</w:t>
      </w:r>
      <w:r>
        <w:rPr>
          <w:spacing w:val="-16"/>
          <w:sz w:val="22"/>
        </w:rPr>
        <w:t xml:space="preserve"> </w:t>
      </w:r>
      <w:r>
        <w:rPr>
          <w:sz w:val="22"/>
        </w:rPr>
        <w:t>to</w:t>
      </w:r>
      <w:r>
        <w:rPr>
          <w:spacing w:val="-15"/>
          <w:sz w:val="22"/>
        </w:rPr>
        <w:t xml:space="preserve"> </w:t>
      </w:r>
      <w:r>
        <w:rPr>
          <w:sz w:val="22"/>
        </w:rPr>
        <w:t>process</w:t>
      </w:r>
      <w:r>
        <w:rPr>
          <w:spacing w:val="-15"/>
          <w:sz w:val="22"/>
        </w:rPr>
        <w:t xml:space="preserve"> </w:t>
      </w:r>
      <w:r>
        <w:rPr>
          <w:sz w:val="22"/>
        </w:rPr>
        <w:t>and</w:t>
      </w:r>
      <w:r>
        <w:rPr>
          <w:spacing w:val="-16"/>
          <w:sz w:val="22"/>
        </w:rPr>
        <w:t xml:space="preserve"> </w:t>
      </w:r>
      <w:r>
        <w:rPr>
          <w:sz w:val="22"/>
        </w:rPr>
        <w:t>store</w:t>
      </w:r>
      <w:r>
        <w:rPr>
          <w:spacing w:val="-15"/>
          <w:sz w:val="22"/>
        </w:rPr>
        <w:t xml:space="preserve"> </w:t>
      </w:r>
      <w:r>
        <w:rPr>
          <w:sz w:val="22"/>
        </w:rPr>
        <w:t>data.</w:t>
      </w:r>
      <w:r>
        <w:rPr>
          <w:spacing w:val="-14"/>
          <w:sz w:val="22"/>
        </w:rPr>
        <w:t xml:space="preserve"> </w:t>
      </w:r>
      <w:r>
        <w:rPr>
          <w:sz w:val="22"/>
        </w:rPr>
        <w:t>Using</w:t>
      </w:r>
      <w:r>
        <w:rPr>
          <w:spacing w:val="-16"/>
          <w:sz w:val="22"/>
        </w:rPr>
        <w:t xml:space="preserve"> </w:t>
      </w:r>
      <w:r>
        <w:rPr>
          <w:sz w:val="22"/>
        </w:rPr>
        <w:t>filters,</w:t>
      </w:r>
      <w:r>
        <w:rPr>
          <w:spacing w:val="-15"/>
          <w:sz w:val="22"/>
        </w:rPr>
        <w:t xml:space="preserve"> </w:t>
      </w:r>
      <w:r>
        <w:rPr>
          <w:sz w:val="22"/>
        </w:rPr>
        <w:t>Tableau</w:t>
      </w:r>
      <w:r>
        <w:rPr>
          <w:spacing w:val="-15"/>
          <w:sz w:val="22"/>
        </w:rPr>
        <w:t xml:space="preserve"> </w:t>
      </w:r>
      <w:r>
        <w:rPr>
          <w:sz w:val="22"/>
        </w:rPr>
        <w:t>can</w:t>
      </w:r>
      <w:r>
        <w:rPr>
          <w:spacing w:val="-15"/>
          <w:sz w:val="22"/>
        </w:rPr>
        <w:t xml:space="preserve"> </w:t>
      </w:r>
      <w:r>
        <w:rPr>
          <w:sz w:val="22"/>
        </w:rPr>
        <w:t>extract a</w:t>
      </w:r>
      <w:r>
        <w:rPr>
          <w:spacing w:val="-16"/>
          <w:sz w:val="22"/>
        </w:rPr>
        <w:t xml:space="preserve"> </w:t>
      </w:r>
      <w:r>
        <w:rPr>
          <w:sz w:val="22"/>
        </w:rPr>
        <w:t>few</w:t>
      </w:r>
      <w:r>
        <w:rPr>
          <w:spacing w:val="-15"/>
          <w:sz w:val="22"/>
        </w:rPr>
        <w:t xml:space="preserve"> </w:t>
      </w:r>
      <w:r>
        <w:rPr>
          <w:sz w:val="22"/>
        </w:rPr>
        <w:t>records</w:t>
      </w:r>
      <w:r>
        <w:rPr>
          <w:spacing w:val="-15"/>
          <w:sz w:val="22"/>
        </w:rPr>
        <w:t xml:space="preserve"> </w:t>
      </w:r>
      <w:r>
        <w:rPr>
          <w:sz w:val="22"/>
        </w:rPr>
        <w:t>from</w:t>
      </w:r>
      <w:r>
        <w:rPr>
          <w:spacing w:val="-16"/>
          <w:sz w:val="22"/>
        </w:rPr>
        <w:t xml:space="preserve"> </w:t>
      </w:r>
      <w:r>
        <w:rPr>
          <w:sz w:val="22"/>
        </w:rPr>
        <w:t>a</w:t>
      </w:r>
      <w:r>
        <w:rPr>
          <w:spacing w:val="-15"/>
          <w:sz w:val="22"/>
        </w:rPr>
        <w:t xml:space="preserve"> </w:t>
      </w:r>
      <w:r>
        <w:rPr>
          <w:sz w:val="22"/>
        </w:rPr>
        <w:t>large</w:t>
      </w:r>
      <w:r>
        <w:rPr>
          <w:spacing w:val="-15"/>
          <w:sz w:val="22"/>
        </w:rPr>
        <w:t xml:space="preserve"> </w:t>
      </w:r>
      <w:r>
        <w:rPr>
          <w:sz w:val="22"/>
        </w:rPr>
        <w:t>dataset.</w:t>
      </w:r>
      <w:r>
        <w:rPr>
          <w:spacing w:val="-15"/>
          <w:sz w:val="22"/>
        </w:rPr>
        <w:t xml:space="preserve"> </w:t>
      </w:r>
      <w:r>
        <w:rPr>
          <w:sz w:val="22"/>
        </w:rPr>
        <w:t>This</w:t>
      </w:r>
      <w:r>
        <w:rPr>
          <w:spacing w:val="-16"/>
          <w:sz w:val="22"/>
        </w:rPr>
        <w:t xml:space="preserve"> </w:t>
      </w:r>
      <w:r>
        <w:rPr>
          <w:sz w:val="22"/>
        </w:rPr>
        <w:t>improves</w:t>
      </w:r>
      <w:r>
        <w:rPr>
          <w:spacing w:val="-15"/>
          <w:sz w:val="22"/>
        </w:rPr>
        <w:t xml:space="preserve"> </w:t>
      </w:r>
      <w:r>
        <w:rPr>
          <w:sz w:val="22"/>
        </w:rPr>
        <w:t>performance,</w:t>
      </w:r>
      <w:r>
        <w:rPr>
          <w:spacing w:val="-15"/>
          <w:sz w:val="22"/>
        </w:rPr>
        <w:t xml:space="preserve"> </w:t>
      </w:r>
      <w:r>
        <w:rPr>
          <w:sz w:val="22"/>
        </w:rPr>
        <w:t>especially</w:t>
      </w:r>
      <w:r>
        <w:rPr>
          <w:spacing w:val="-16"/>
          <w:sz w:val="22"/>
        </w:rPr>
        <w:t xml:space="preserve"> </w:t>
      </w:r>
      <w:r>
        <w:rPr>
          <w:sz w:val="22"/>
        </w:rPr>
        <w:t>when</w:t>
      </w:r>
      <w:r>
        <w:rPr>
          <w:spacing w:val="-15"/>
          <w:sz w:val="22"/>
        </w:rPr>
        <w:t xml:space="preserve"> </w:t>
      </w:r>
      <w:r>
        <w:rPr>
          <w:sz w:val="22"/>
        </w:rPr>
        <w:t>we</w:t>
      </w:r>
      <w:r>
        <w:rPr>
          <w:spacing w:val="-15"/>
          <w:sz w:val="22"/>
        </w:rPr>
        <w:t xml:space="preserve"> </w:t>
      </w:r>
      <w:r>
        <w:rPr>
          <w:sz w:val="22"/>
        </w:rPr>
        <w:t>are</w:t>
      </w:r>
      <w:r>
        <w:rPr>
          <w:spacing w:val="-13"/>
          <w:sz w:val="22"/>
        </w:rPr>
        <w:t xml:space="preserve"> </w:t>
      </w:r>
      <w:r>
        <w:rPr>
          <w:sz w:val="22"/>
        </w:rPr>
        <w:t>working on massive datasets. Extracted data allows the users to visualize the data offline, without connecting to the data source.</w:t>
      </w:r>
    </w:p>
    <w:p w14:paraId="7DC1B473">
      <w:pPr>
        <w:pStyle w:val="7"/>
        <w:spacing w:before="31"/>
      </w:pPr>
    </w:p>
    <w:p w14:paraId="71D06052">
      <w:pPr>
        <w:pStyle w:val="4"/>
        <w:numPr>
          <w:ilvl w:val="0"/>
          <w:numId w:val="7"/>
        </w:numPr>
        <w:tabs>
          <w:tab w:val="left" w:pos="405"/>
        </w:tabs>
        <w:spacing w:before="0" w:after="0" w:line="240" w:lineRule="auto"/>
        <w:ind w:left="405" w:right="0" w:hanging="266"/>
        <w:jc w:val="left"/>
      </w:pPr>
      <w:bookmarkStart w:id="5" w:name="_TOC_250001"/>
      <w:r>
        <w:rPr>
          <w:color w:val="333333"/>
        </w:rPr>
        <w:t>Components</w:t>
      </w:r>
      <w:r>
        <w:rPr>
          <w:color w:val="333333"/>
          <w:spacing w:val="-5"/>
        </w:rPr>
        <w:t xml:space="preserve"> </w:t>
      </w:r>
      <w:r>
        <w:rPr>
          <w:color w:val="333333"/>
        </w:rPr>
        <w:t>of</w:t>
      </w:r>
      <w:r>
        <w:rPr>
          <w:color w:val="333333"/>
          <w:spacing w:val="-8"/>
        </w:rPr>
        <w:t xml:space="preserve"> </w:t>
      </w:r>
      <w:r>
        <w:rPr>
          <w:color w:val="333333"/>
        </w:rPr>
        <w:t>Tableau</w:t>
      </w:r>
      <w:r>
        <w:rPr>
          <w:color w:val="333333"/>
          <w:spacing w:val="-5"/>
        </w:rPr>
        <w:t xml:space="preserve"> </w:t>
      </w:r>
      <w:bookmarkEnd w:id="5"/>
      <w:r>
        <w:rPr>
          <w:color w:val="333333"/>
          <w:spacing w:val="-2"/>
        </w:rPr>
        <w:t>server</w:t>
      </w:r>
    </w:p>
    <w:p w14:paraId="1F85384F">
      <w:pPr>
        <w:pStyle w:val="7"/>
        <w:spacing w:before="4"/>
        <w:rPr>
          <w:b/>
          <w:sz w:val="24"/>
        </w:rPr>
      </w:pPr>
    </w:p>
    <w:p w14:paraId="1996F0B2">
      <w:pPr>
        <w:pStyle w:val="7"/>
        <w:spacing w:before="1"/>
        <w:ind w:left="139"/>
        <w:jc w:val="both"/>
      </w:pPr>
      <w:r>
        <w:rPr>
          <w:color w:val="333333"/>
        </w:rPr>
        <w:t>Different</w:t>
      </w:r>
      <w:r>
        <w:rPr>
          <w:color w:val="333333"/>
          <w:spacing w:val="-6"/>
        </w:rPr>
        <w:t xml:space="preserve"> </w:t>
      </w:r>
      <w:r>
        <w:rPr>
          <w:color w:val="333333"/>
        </w:rPr>
        <w:t>types</w:t>
      </w:r>
      <w:r>
        <w:rPr>
          <w:color w:val="333333"/>
          <w:spacing w:val="-4"/>
        </w:rPr>
        <w:t xml:space="preserve"> </w:t>
      </w:r>
      <w:r>
        <w:rPr>
          <w:color w:val="333333"/>
        </w:rPr>
        <w:t>of</w:t>
      </w:r>
      <w:r>
        <w:rPr>
          <w:color w:val="333333"/>
          <w:spacing w:val="-5"/>
        </w:rPr>
        <w:t xml:space="preserve"> </w:t>
      </w:r>
      <w:r>
        <w:rPr>
          <w:color w:val="333333"/>
        </w:rPr>
        <w:t>components</w:t>
      </w:r>
      <w:r>
        <w:rPr>
          <w:color w:val="333333"/>
          <w:spacing w:val="-3"/>
        </w:rPr>
        <w:t xml:space="preserve"> </w:t>
      </w:r>
      <w:r>
        <w:rPr>
          <w:color w:val="333333"/>
        </w:rPr>
        <w:t>of</w:t>
      </w:r>
      <w:r>
        <w:rPr>
          <w:color w:val="333333"/>
          <w:spacing w:val="-5"/>
        </w:rPr>
        <w:t xml:space="preserve"> </w:t>
      </w:r>
      <w:r>
        <w:rPr>
          <w:color w:val="333333"/>
        </w:rPr>
        <w:t>the</w:t>
      </w:r>
      <w:r>
        <w:rPr>
          <w:color w:val="333333"/>
          <w:spacing w:val="-5"/>
        </w:rPr>
        <w:t xml:space="preserve"> </w:t>
      </w:r>
      <w:r>
        <w:rPr>
          <w:color w:val="333333"/>
        </w:rPr>
        <w:t>Tableau</w:t>
      </w:r>
      <w:r>
        <w:rPr>
          <w:color w:val="333333"/>
          <w:spacing w:val="-7"/>
        </w:rPr>
        <w:t xml:space="preserve"> </w:t>
      </w:r>
      <w:r>
        <w:rPr>
          <w:color w:val="333333"/>
        </w:rPr>
        <w:t>server</w:t>
      </w:r>
      <w:r>
        <w:rPr>
          <w:color w:val="333333"/>
          <w:spacing w:val="-3"/>
        </w:rPr>
        <w:t xml:space="preserve"> </w:t>
      </w:r>
      <w:r>
        <w:rPr>
          <w:color w:val="333333"/>
          <w:spacing w:val="-4"/>
        </w:rPr>
        <w:t>are:</w:t>
      </w:r>
    </w:p>
    <w:p w14:paraId="45850FBD">
      <w:pPr>
        <w:pStyle w:val="7"/>
        <w:spacing w:before="26"/>
      </w:pPr>
    </w:p>
    <w:p w14:paraId="4D3843C3">
      <w:pPr>
        <w:pStyle w:val="13"/>
        <w:numPr>
          <w:ilvl w:val="1"/>
          <w:numId w:val="7"/>
        </w:numPr>
        <w:tabs>
          <w:tab w:val="left" w:pos="858"/>
        </w:tabs>
        <w:spacing w:before="0" w:after="0" w:line="240" w:lineRule="auto"/>
        <w:ind w:left="858" w:right="0" w:hanging="359"/>
        <w:jc w:val="left"/>
        <w:rPr>
          <w:sz w:val="22"/>
        </w:rPr>
      </w:pPr>
      <w:r>
        <w:rPr>
          <w:sz w:val="22"/>
        </w:rPr>
        <w:t>Application</w:t>
      </w:r>
      <w:r>
        <w:rPr>
          <w:spacing w:val="-12"/>
          <w:sz w:val="22"/>
        </w:rPr>
        <w:t xml:space="preserve"> </w:t>
      </w:r>
      <w:r>
        <w:rPr>
          <w:spacing w:val="-2"/>
          <w:sz w:val="22"/>
        </w:rPr>
        <w:t>server</w:t>
      </w:r>
    </w:p>
    <w:p w14:paraId="4A15EF37">
      <w:pPr>
        <w:pStyle w:val="13"/>
        <w:numPr>
          <w:ilvl w:val="1"/>
          <w:numId w:val="7"/>
        </w:numPr>
        <w:tabs>
          <w:tab w:val="left" w:pos="858"/>
        </w:tabs>
        <w:spacing w:before="46" w:after="0" w:line="240" w:lineRule="auto"/>
        <w:ind w:left="858" w:right="0" w:hanging="359"/>
        <w:jc w:val="left"/>
        <w:rPr>
          <w:sz w:val="22"/>
        </w:rPr>
      </w:pPr>
      <w:r>
        <w:rPr>
          <w:sz w:val="22"/>
        </w:rPr>
        <w:t>VizQL</w:t>
      </w:r>
      <w:r>
        <w:rPr>
          <w:spacing w:val="-3"/>
          <w:sz w:val="22"/>
        </w:rPr>
        <w:t xml:space="preserve"> </w:t>
      </w:r>
      <w:r>
        <w:rPr>
          <w:spacing w:val="-2"/>
          <w:sz w:val="22"/>
        </w:rPr>
        <w:t>server</w:t>
      </w:r>
    </w:p>
    <w:p w14:paraId="7573B48F">
      <w:pPr>
        <w:pStyle w:val="13"/>
        <w:numPr>
          <w:ilvl w:val="1"/>
          <w:numId w:val="7"/>
        </w:numPr>
        <w:tabs>
          <w:tab w:val="left" w:pos="858"/>
        </w:tabs>
        <w:spacing w:before="46" w:after="0" w:line="240" w:lineRule="auto"/>
        <w:ind w:left="858" w:right="0" w:hanging="359"/>
        <w:jc w:val="left"/>
        <w:rPr>
          <w:sz w:val="22"/>
        </w:rPr>
      </w:pPr>
      <w:r>
        <w:rPr>
          <w:sz w:val="22"/>
        </w:rPr>
        <w:t>Data</w:t>
      </w:r>
      <w:r>
        <w:rPr>
          <w:spacing w:val="-3"/>
          <w:sz w:val="22"/>
        </w:rPr>
        <w:t xml:space="preserve"> </w:t>
      </w:r>
      <w:r>
        <w:rPr>
          <w:spacing w:val="-2"/>
          <w:sz w:val="22"/>
        </w:rPr>
        <w:t>server</w:t>
      </w:r>
    </w:p>
    <w:p w14:paraId="0C651077">
      <w:pPr>
        <w:pStyle w:val="7"/>
        <w:spacing w:before="13"/>
      </w:pPr>
    </w:p>
    <w:p w14:paraId="5E95DD1F">
      <w:pPr>
        <w:pStyle w:val="13"/>
        <w:numPr>
          <w:ilvl w:val="0"/>
          <w:numId w:val="8"/>
        </w:numPr>
        <w:tabs>
          <w:tab w:val="left" w:pos="445"/>
        </w:tabs>
        <w:spacing w:before="0" w:after="0" w:line="240" w:lineRule="auto"/>
        <w:ind w:left="445" w:right="0" w:hanging="306"/>
        <w:jc w:val="left"/>
        <w:rPr>
          <w:b/>
          <w:sz w:val="24"/>
        </w:rPr>
      </w:pPr>
      <w:r>
        <w:rPr>
          <w:b/>
          <w:color w:val="333333"/>
          <w:sz w:val="24"/>
        </w:rPr>
        <w:t>Application</w:t>
      </w:r>
      <w:r>
        <w:rPr>
          <w:b/>
          <w:color w:val="333333"/>
          <w:spacing w:val="-7"/>
          <w:sz w:val="24"/>
        </w:rPr>
        <w:t xml:space="preserve"> </w:t>
      </w:r>
      <w:r>
        <w:rPr>
          <w:b/>
          <w:color w:val="333333"/>
          <w:spacing w:val="-2"/>
          <w:sz w:val="24"/>
        </w:rPr>
        <w:t>server</w:t>
      </w:r>
    </w:p>
    <w:p w14:paraId="56AEB7C9">
      <w:pPr>
        <w:pStyle w:val="7"/>
        <w:spacing w:before="5"/>
        <w:rPr>
          <w:b/>
          <w:sz w:val="24"/>
        </w:rPr>
      </w:pPr>
    </w:p>
    <w:p w14:paraId="7138825A">
      <w:pPr>
        <w:pStyle w:val="7"/>
        <w:ind w:left="139" w:right="942"/>
      </w:pPr>
      <w:r>
        <w:t>The application server is used to provide the authorizations and authentications. It handles the permission and administration for mobile and web interfaces. It gives a guarantee of security by recording</w:t>
      </w:r>
      <w:r>
        <w:rPr>
          <w:spacing w:val="-3"/>
        </w:rPr>
        <w:t xml:space="preserve"> </w:t>
      </w:r>
      <w:r>
        <w:t>each</w:t>
      </w:r>
      <w:r>
        <w:rPr>
          <w:spacing w:val="-2"/>
        </w:rPr>
        <w:t xml:space="preserve"> </w:t>
      </w:r>
      <w:r>
        <w:t>session</w:t>
      </w:r>
      <w:r>
        <w:rPr>
          <w:spacing w:val="-3"/>
        </w:rPr>
        <w:t xml:space="preserve"> </w:t>
      </w:r>
      <w:r>
        <w:t>id</w:t>
      </w:r>
      <w:r>
        <w:rPr>
          <w:spacing w:val="-3"/>
        </w:rPr>
        <w:t xml:space="preserve"> </w:t>
      </w:r>
      <w:r>
        <w:t>on</w:t>
      </w:r>
      <w:r>
        <w:rPr>
          <w:spacing w:val="-3"/>
        </w:rPr>
        <w:t xml:space="preserve"> </w:t>
      </w:r>
      <w:r>
        <w:t>Tableau</w:t>
      </w:r>
      <w:r>
        <w:rPr>
          <w:spacing w:val="-3"/>
        </w:rPr>
        <w:t xml:space="preserve"> </w:t>
      </w:r>
      <w:r>
        <w:t>Server.</w:t>
      </w:r>
      <w:r>
        <w:rPr>
          <w:spacing w:val="-1"/>
        </w:rPr>
        <w:t xml:space="preserve"> </w:t>
      </w:r>
      <w:r>
        <w:t>The</w:t>
      </w:r>
      <w:r>
        <w:rPr>
          <w:spacing w:val="-3"/>
        </w:rPr>
        <w:t xml:space="preserve"> </w:t>
      </w:r>
      <w:r>
        <w:t>administrator</w:t>
      </w:r>
      <w:r>
        <w:rPr>
          <w:spacing w:val="-2"/>
        </w:rPr>
        <w:t xml:space="preserve"> </w:t>
      </w:r>
      <w:r>
        <w:t>is</w:t>
      </w:r>
      <w:r>
        <w:rPr>
          <w:spacing w:val="-5"/>
        </w:rPr>
        <w:t xml:space="preserve"> </w:t>
      </w:r>
      <w:r>
        <w:t>configuring</w:t>
      </w:r>
      <w:r>
        <w:rPr>
          <w:spacing w:val="-3"/>
        </w:rPr>
        <w:t xml:space="preserve"> </w:t>
      </w:r>
      <w:r>
        <w:t>the</w:t>
      </w:r>
      <w:r>
        <w:rPr>
          <w:spacing w:val="-5"/>
        </w:rPr>
        <w:t xml:space="preserve"> </w:t>
      </w:r>
      <w:r>
        <w:t>default</w:t>
      </w:r>
      <w:r>
        <w:rPr>
          <w:spacing w:val="-4"/>
        </w:rPr>
        <w:t xml:space="preserve"> </w:t>
      </w:r>
      <w:r>
        <w:t>timeout</w:t>
      </w:r>
      <w:r>
        <w:rPr>
          <w:spacing w:val="-4"/>
        </w:rPr>
        <w:t xml:space="preserve"> </w:t>
      </w:r>
      <w:r>
        <w:t>of the session in the server.</w:t>
      </w:r>
    </w:p>
    <w:p w14:paraId="20BAA9DF">
      <w:pPr>
        <w:pStyle w:val="7"/>
        <w:spacing w:before="29"/>
      </w:pPr>
    </w:p>
    <w:p w14:paraId="3329F572">
      <w:pPr>
        <w:pStyle w:val="13"/>
        <w:numPr>
          <w:ilvl w:val="0"/>
          <w:numId w:val="8"/>
        </w:numPr>
        <w:tabs>
          <w:tab w:val="left" w:pos="445"/>
        </w:tabs>
        <w:spacing w:before="1" w:after="0" w:line="240" w:lineRule="auto"/>
        <w:ind w:left="445" w:right="0" w:hanging="306"/>
        <w:jc w:val="left"/>
        <w:rPr>
          <w:b/>
          <w:sz w:val="24"/>
        </w:rPr>
      </w:pPr>
      <w:r>
        <w:rPr>
          <w:b/>
          <w:color w:val="333333"/>
          <w:sz w:val="24"/>
        </w:rPr>
        <w:t>VizQL</w:t>
      </w:r>
      <w:r>
        <w:rPr>
          <w:b/>
          <w:color w:val="333333"/>
          <w:spacing w:val="-2"/>
          <w:sz w:val="24"/>
        </w:rPr>
        <w:t xml:space="preserve"> server</w:t>
      </w:r>
    </w:p>
    <w:p w14:paraId="56951320">
      <w:pPr>
        <w:pStyle w:val="7"/>
        <w:spacing w:before="1"/>
        <w:rPr>
          <w:b/>
          <w:sz w:val="24"/>
        </w:rPr>
      </w:pPr>
    </w:p>
    <w:p w14:paraId="5BF16A3D">
      <w:pPr>
        <w:pStyle w:val="7"/>
        <w:spacing w:before="1"/>
        <w:ind w:left="139" w:right="772"/>
        <w:jc w:val="both"/>
      </w:pPr>
      <w:r>
        <w:rPr>
          <w:color w:val="333333"/>
        </w:rPr>
        <w:t>VizQL server is used to convert the queries from the data source into visualizations. Once the client request is forwarded to the VizQL process, it sends the query directly to the data source retrieves information</w:t>
      </w:r>
      <w:r>
        <w:rPr>
          <w:color w:val="333333"/>
          <w:spacing w:val="-12"/>
        </w:rPr>
        <w:t xml:space="preserve"> </w:t>
      </w:r>
      <w:r>
        <w:rPr>
          <w:color w:val="333333"/>
        </w:rPr>
        <w:t>in</w:t>
      </w:r>
      <w:r>
        <w:rPr>
          <w:color w:val="333333"/>
          <w:spacing w:val="-14"/>
        </w:rPr>
        <w:t xml:space="preserve"> </w:t>
      </w:r>
      <w:r>
        <w:rPr>
          <w:color w:val="333333"/>
        </w:rPr>
        <w:t>the</w:t>
      </w:r>
      <w:r>
        <w:rPr>
          <w:color w:val="333333"/>
          <w:spacing w:val="-16"/>
        </w:rPr>
        <w:t xml:space="preserve"> </w:t>
      </w:r>
      <w:r>
        <w:rPr>
          <w:color w:val="333333"/>
        </w:rPr>
        <w:t>form</w:t>
      </w:r>
      <w:r>
        <w:rPr>
          <w:color w:val="333333"/>
          <w:spacing w:val="-11"/>
        </w:rPr>
        <w:t xml:space="preserve"> </w:t>
      </w:r>
      <w:r>
        <w:rPr>
          <w:color w:val="333333"/>
        </w:rPr>
        <w:t>of</w:t>
      </w:r>
      <w:r>
        <w:rPr>
          <w:color w:val="333333"/>
          <w:spacing w:val="-15"/>
        </w:rPr>
        <w:t xml:space="preserve"> </w:t>
      </w:r>
      <w:r>
        <w:rPr>
          <w:color w:val="333333"/>
        </w:rPr>
        <w:t>images.</w:t>
      </w:r>
      <w:r>
        <w:rPr>
          <w:color w:val="333333"/>
          <w:spacing w:val="-13"/>
        </w:rPr>
        <w:t xml:space="preserve"> </w:t>
      </w:r>
      <w:r>
        <w:rPr>
          <w:color w:val="333333"/>
        </w:rPr>
        <w:t>This</w:t>
      </w:r>
      <w:r>
        <w:rPr>
          <w:color w:val="333333"/>
          <w:spacing w:val="-13"/>
        </w:rPr>
        <w:t xml:space="preserve"> </w:t>
      </w:r>
      <w:r>
        <w:rPr>
          <w:color w:val="333333"/>
        </w:rPr>
        <w:t>visualization</w:t>
      </w:r>
      <w:r>
        <w:rPr>
          <w:color w:val="333333"/>
          <w:spacing w:val="-11"/>
        </w:rPr>
        <w:t xml:space="preserve"> </w:t>
      </w:r>
      <w:r>
        <w:rPr>
          <w:color w:val="333333"/>
        </w:rPr>
        <w:t>or</w:t>
      </w:r>
      <w:r>
        <w:rPr>
          <w:color w:val="333333"/>
          <w:spacing w:val="-13"/>
        </w:rPr>
        <w:t xml:space="preserve"> </w:t>
      </w:r>
      <w:r>
        <w:rPr>
          <w:color w:val="333333"/>
        </w:rPr>
        <w:t>image</w:t>
      </w:r>
      <w:r>
        <w:rPr>
          <w:color w:val="333333"/>
          <w:spacing w:val="-11"/>
        </w:rPr>
        <w:t xml:space="preserve"> </w:t>
      </w:r>
      <w:r>
        <w:rPr>
          <w:color w:val="333333"/>
        </w:rPr>
        <w:t>is</w:t>
      </w:r>
      <w:r>
        <w:rPr>
          <w:color w:val="333333"/>
          <w:spacing w:val="-13"/>
        </w:rPr>
        <w:t xml:space="preserve"> </w:t>
      </w:r>
      <w:r>
        <w:rPr>
          <w:color w:val="333333"/>
        </w:rPr>
        <w:t>presented</w:t>
      </w:r>
      <w:r>
        <w:rPr>
          <w:color w:val="333333"/>
          <w:spacing w:val="-16"/>
        </w:rPr>
        <w:t xml:space="preserve"> </w:t>
      </w:r>
      <w:r>
        <w:rPr>
          <w:color w:val="333333"/>
        </w:rPr>
        <w:t>for</w:t>
      </w:r>
      <w:r>
        <w:rPr>
          <w:color w:val="333333"/>
          <w:spacing w:val="-12"/>
        </w:rPr>
        <w:t xml:space="preserve"> </w:t>
      </w:r>
      <w:r>
        <w:rPr>
          <w:color w:val="333333"/>
        </w:rPr>
        <w:t>the</w:t>
      </w:r>
      <w:r>
        <w:rPr>
          <w:color w:val="333333"/>
          <w:spacing w:val="-14"/>
        </w:rPr>
        <w:t xml:space="preserve"> </w:t>
      </w:r>
      <w:r>
        <w:rPr>
          <w:color w:val="333333"/>
        </w:rPr>
        <w:t>users.</w:t>
      </w:r>
      <w:r>
        <w:rPr>
          <w:color w:val="333333"/>
          <w:spacing w:val="-12"/>
        </w:rPr>
        <w:t xml:space="preserve"> </w:t>
      </w:r>
      <w:r>
        <w:rPr>
          <w:color w:val="333333"/>
        </w:rPr>
        <w:t>Tableau</w:t>
      </w:r>
      <w:r>
        <w:rPr>
          <w:color w:val="333333"/>
          <w:spacing w:val="-14"/>
        </w:rPr>
        <w:t xml:space="preserve"> </w:t>
      </w:r>
      <w:r>
        <w:rPr>
          <w:color w:val="333333"/>
        </w:rPr>
        <w:t>server creates</w:t>
      </w:r>
      <w:r>
        <w:rPr>
          <w:color w:val="333333"/>
          <w:spacing w:val="-13"/>
        </w:rPr>
        <w:t xml:space="preserve"> </w:t>
      </w:r>
      <w:r>
        <w:rPr>
          <w:color w:val="333333"/>
        </w:rPr>
        <w:t>a</w:t>
      </w:r>
      <w:r>
        <w:rPr>
          <w:color w:val="333333"/>
          <w:spacing w:val="-13"/>
        </w:rPr>
        <w:t xml:space="preserve"> </w:t>
      </w:r>
      <w:r>
        <w:rPr>
          <w:color w:val="333333"/>
        </w:rPr>
        <w:t>cache</w:t>
      </w:r>
      <w:r>
        <w:rPr>
          <w:color w:val="333333"/>
          <w:spacing w:val="-13"/>
        </w:rPr>
        <w:t xml:space="preserve"> </w:t>
      </w:r>
      <w:r>
        <w:rPr>
          <w:color w:val="333333"/>
        </w:rPr>
        <w:t>of</w:t>
      </w:r>
      <w:r>
        <w:rPr>
          <w:color w:val="333333"/>
          <w:spacing w:val="-12"/>
        </w:rPr>
        <w:t xml:space="preserve"> </w:t>
      </w:r>
      <w:r>
        <w:rPr>
          <w:color w:val="333333"/>
        </w:rPr>
        <w:t>visualization</w:t>
      </w:r>
      <w:r>
        <w:rPr>
          <w:color w:val="333333"/>
          <w:spacing w:val="-13"/>
        </w:rPr>
        <w:t xml:space="preserve"> </w:t>
      </w:r>
      <w:r>
        <w:rPr>
          <w:color w:val="333333"/>
        </w:rPr>
        <w:t>to</w:t>
      </w:r>
      <w:r>
        <w:rPr>
          <w:color w:val="333333"/>
          <w:spacing w:val="-13"/>
        </w:rPr>
        <w:t xml:space="preserve"> </w:t>
      </w:r>
      <w:r>
        <w:rPr>
          <w:color w:val="333333"/>
        </w:rPr>
        <w:t>reduce</w:t>
      </w:r>
      <w:r>
        <w:rPr>
          <w:color w:val="333333"/>
          <w:spacing w:val="-13"/>
        </w:rPr>
        <w:t xml:space="preserve"> </w:t>
      </w:r>
      <w:r>
        <w:rPr>
          <w:color w:val="333333"/>
        </w:rPr>
        <w:t>the</w:t>
      </w:r>
      <w:r>
        <w:rPr>
          <w:color w:val="333333"/>
          <w:spacing w:val="-13"/>
        </w:rPr>
        <w:t xml:space="preserve"> </w:t>
      </w:r>
      <w:r>
        <w:rPr>
          <w:color w:val="333333"/>
        </w:rPr>
        <w:t>load</w:t>
      </w:r>
      <w:r>
        <w:rPr>
          <w:color w:val="333333"/>
          <w:spacing w:val="-13"/>
        </w:rPr>
        <w:t xml:space="preserve"> </w:t>
      </w:r>
      <w:r>
        <w:rPr>
          <w:color w:val="333333"/>
        </w:rPr>
        <w:t>time.</w:t>
      </w:r>
      <w:r>
        <w:rPr>
          <w:color w:val="333333"/>
          <w:spacing w:val="-12"/>
        </w:rPr>
        <w:t xml:space="preserve"> </w:t>
      </w:r>
      <w:r>
        <w:rPr>
          <w:color w:val="333333"/>
        </w:rPr>
        <w:t>The</w:t>
      </w:r>
      <w:r>
        <w:rPr>
          <w:color w:val="333333"/>
          <w:spacing w:val="-13"/>
        </w:rPr>
        <w:t xml:space="preserve"> </w:t>
      </w:r>
      <w:r>
        <w:rPr>
          <w:color w:val="333333"/>
        </w:rPr>
        <w:t>cache</w:t>
      </w:r>
      <w:r>
        <w:rPr>
          <w:color w:val="333333"/>
          <w:spacing w:val="-13"/>
        </w:rPr>
        <w:t xml:space="preserve"> </w:t>
      </w:r>
      <w:r>
        <w:rPr>
          <w:color w:val="333333"/>
        </w:rPr>
        <w:t>can</w:t>
      </w:r>
      <w:r>
        <w:rPr>
          <w:color w:val="333333"/>
          <w:spacing w:val="-13"/>
        </w:rPr>
        <w:t xml:space="preserve"> </w:t>
      </w:r>
      <w:r>
        <w:rPr>
          <w:color w:val="333333"/>
        </w:rPr>
        <w:t>be</w:t>
      </w:r>
      <w:r>
        <w:rPr>
          <w:color w:val="333333"/>
          <w:spacing w:val="-10"/>
        </w:rPr>
        <w:t xml:space="preserve"> </w:t>
      </w:r>
      <w:r>
        <w:rPr>
          <w:color w:val="333333"/>
        </w:rPr>
        <w:t>shared</w:t>
      </w:r>
      <w:r>
        <w:rPr>
          <w:color w:val="333333"/>
          <w:spacing w:val="-11"/>
        </w:rPr>
        <w:t xml:space="preserve"> </w:t>
      </w:r>
      <w:r>
        <w:rPr>
          <w:color w:val="333333"/>
        </w:rPr>
        <w:t>between</w:t>
      </w:r>
      <w:r>
        <w:rPr>
          <w:color w:val="333333"/>
          <w:spacing w:val="-13"/>
        </w:rPr>
        <w:t xml:space="preserve"> </w:t>
      </w:r>
      <w:r>
        <w:rPr>
          <w:color w:val="333333"/>
        </w:rPr>
        <w:t>many</w:t>
      </w:r>
      <w:r>
        <w:rPr>
          <w:color w:val="333333"/>
          <w:spacing w:val="-12"/>
        </w:rPr>
        <w:t xml:space="preserve"> </w:t>
      </w:r>
      <w:r>
        <w:rPr>
          <w:color w:val="333333"/>
        </w:rPr>
        <w:t>users who have permission to view the visualization.</w:t>
      </w:r>
    </w:p>
    <w:p w14:paraId="63CE0AF1">
      <w:pPr>
        <w:pStyle w:val="7"/>
        <w:spacing w:before="27"/>
      </w:pPr>
    </w:p>
    <w:p w14:paraId="0A04E73C">
      <w:pPr>
        <w:pStyle w:val="13"/>
        <w:numPr>
          <w:ilvl w:val="0"/>
          <w:numId w:val="8"/>
        </w:numPr>
        <w:tabs>
          <w:tab w:val="left" w:pos="445"/>
        </w:tabs>
        <w:spacing w:before="1" w:after="0" w:line="240" w:lineRule="auto"/>
        <w:ind w:left="445" w:right="0" w:hanging="306"/>
        <w:jc w:val="left"/>
        <w:rPr>
          <w:b/>
          <w:sz w:val="24"/>
        </w:rPr>
      </w:pPr>
      <w:r>
        <w:rPr>
          <w:b/>
          <w:color w:val="333333"/>
          <w:sz w:val="24"/>
        </w:rPr>
        <w:t>Data</w:t>
      </w:r>
      <w:r>
        <w:rPr>
          <w:b/>
          <w:color w:val="333333"/>
          <w:spacing w:val="-6"/>
          <w:sz w:val="24"/>
        </w:rPr>
        <w:t xml:space="preserve"> </w:t>
      </w:r>
      <w:r>
        <w:rPr>
          <w:b/>
          <w:color w:val="333333"/>
          <w:spacing w:val="-2"/>
          <w:sz w:val="24"/>
        </w:rPr>
        <w:t>server</w:t>
      </w:r>
    </w:p>
    <w:p w14:paraId="5CCBF8AF">
      <w:pPr>
        <w:spacing w:after="0" w:line="240" w:lineRule="auto"/>
        <w:jc w:val="left"/>
        <w:rPr>
          <w:sz w:val="24"/>
        </w:rPr>
        <w:sectPr>
          <w:pgSz w:w="12240" w:h="15840"/>
          <w:pgMar w:top="0" w:right="240" w:bottom="1120" w:left="1200" w:header="0" w:footer="939" w:gutter="0"/>
          <w:cols w:space="720" w:num="1"/>
        </w:sectPr>
      </w:pPr>
    </w:p>
    <w:p w14:paraId="7A904F31">
      <w:pPr>
        <w:spacing w:before="173"/>
        <w:ind w:left="0" w:right="128" w:firstLine="0"/>
        <w:jc w:val="right"/>
        <w:rPr>
          <w:b/>
          <w:sz w:val="24"/>
        </w:rPr>
      </w:pPr>
      <w:r>
        <mc:AlternateContent>
          <mc:Choice Requires="wpg">
            <w:drawing>
              <wp:anchor distT="0" distB="0" distL="0" distR="0" simplePos="0" relativeHeight="251666432" behindDoc="1" locked="0" layoutInCell="1" allowOverlap="1">
                <wp:simplePos x="0" y="0"/>
                <wp:positionH relativeFrom="page">
                  <wp:posOffset>831850</wp:posOffset>
                </wp:positionH>
                <wp:positionV relativeFrom="page">
                  <wp:posOffset>0</wp:posOffset>
                </wp:positionV>
                <wp:extent cx="6940550" cy="1122045"/>
                <wp:effectExtent l="0" t="0" r="0" b="0"/>
                <wp:wrapNone/>
                <wp:docPr id="31" name="Group 31"/>
                <wp:cNvGraphicFramePr/>
                <a:graphic xmlns:a="http://schemas.openxmlformats.org/drawingml/2006/main">
                  <a:graphicData uri="http://schemas.microsoft.com/office/word/2010/wordprocessingGroup">
                    <wpg:wgp>
                      <wpg:cNvGrpSpPr/>
                      <wpg:grpSpPr>
                        <a:xfrm>
                          <a:off x="0" y="0"/>
                          <a:ext cx="6940550" cy="1122045"/>
                          <a:chOff x="0" y="0"/>
                          <a:chExt cx="6940550" cy="1122045"/>
                        </a:xfrm>
                      </wpg:grpSpPr>
                      <pic:pic xmlns:pic="http://schemas.openxmlformats.org/drawingml/2006/picture">
                        <pic:nvPicPr>
                          <pic:cNvPr id="32" name="Image 32"/>
                          <pic:cNvPicPr/>
                        </pic:nvPicPr>
                        <pic:blipFill>
                          <a:blip r:embed="rId10" cstate="print"/>
                          <a:stretch>
                            <a:fillRect/>
                          </a:stretch>
                        </pic:blipFill>
                        <pic:spPr>
                          <a:xfrm>
                            <a:off x="5490921" y="0"/>
                            <a:ext cx="1449070" cy="1023620"/>
                          </a:xfrm>
                          <a:prstGeom prst="rect">
                            <a:avLst/>
                          </a:prstGeom>
                        </pic:spPr>
                      </pic:pic>
                      <wps:wsp>
                        <wps:cNvPr id="33" name="Graphic 33"/>
                        <wps:cNvSpPr/>
                        <wps:spPr>
                          <a:xfrm>
                            <a:off x="5490921" y="758"/>
                            <a:ext cx="1449070" cy="1022985"/>
                          </a:xfrm>
                          <a:custGeom>
                            <a:avLst/>
                            <a:gdLst/>
                            <a:ahLst/>
                            <a:cxnLst/>
                            <a:rect l="l" t="t" r="r" b="b"/>
                            <a:pathLst>
                              <a:path w="1449070" h="1022985">
                                <a:moveTo>
                                  <a:pt x="0" y="1022861"/>
                                </a:moveTo>
                                <a:lnTo>
                                  <a:pt x="1449070" y="1022861"/>
                                </a:lnTo>
                              </a:path>
                              <a:path w="1449070" h="1022985">
                                <a:moveTo>
                                  <a:pt x="0" y="0"/>
                                </a:moveTo>
                                <a:lnTo>
                                  <a:pt x="0" y="1022861"/>
                                </a:lnTo>
                              </a:path>
                            </a:pathLst>
                          </a:custGeom>
                          <a:ln w="12700">
                            <a:solidFill>
                              <a:srgbClr val="FFFFFF"/>
                            </a:solidFill>
                            <a:prstDash val="solid"/>
                          </a:ln>
                        </wps:spPr>
                        <wps:bodyPr wrap="square" lIns="0" tIns="0" rIns="0" bIns="0" rtlCol="0">
                          <a:noAutofit/>
                        </wps:bodyPr>
                      </wps:wsp>
                      <wps:wsp>
                        <wps:cNvPr id="34" name="Graphic 34"/>
                        <wps:cNvSpPr/>
                        <wps:spPr>
                          <a:xfrm>
                            <a:off x="0" y="480059"/>
                            <a:ext cx="6313805" cy="641985"/>
                          </a:xfrm>
                          <a:custGeom>
                            <a:avLst/>
                            <a:gdLst/>
                            <a:ahLst/>
                            <a:cxnLst/>
                            <a:rect l="l" t="t" r="r" b="b"/>
                            <a:pathLst>
                              <a:path w="6313805" h="641985">
                                <a:moveTo>
                                  <a:pt x="6313297" y="0"/>
                                </a:moveTo>
                                <a:lnTo>
                                  <a:pt x="0" y="0"/>
                                </a:lnTo>
                                <a:lnTo>
                                  <a:pt x="0" y="160020"/>
                                </a:lnTo>
                                <a:lnTo>
                                  <a:pt x="0" y="321564"/>
                                </a:lnTo>
                                <a:lnTo>
                                  <a:pt x="0" y="481533"/>
                                </a:lnTo>
                                <a:lnTo>
                                  <a:pt x="0" y="641858"/>
                                </a:lnTo>
                                <a:lnTo>
                                  <a:pt x="6313297" y="641858"/>
                                </a:lnTo>
                                <a:lnTo>
                                  <a:pt x="6313297" y="481584"/>
                                </a:lnTo>
                                <a:lnTo>
                                  <a:pt x="6313297" y="321564"/>
                                </a:lnTo>
                                <a:lnTo>
                                  <a:pt x="6313297" y="160020"/>
                                </a:lnTo>
                                <a:lnTo>
                                  <a:pt x="6313297" y="0"/>
                                </a:lnTo>
                                <a:close/>
                              </a:path>
                            </a:pathLst>
                          </a:custGeom>
                          <a:solidFill>
                            <a:srgbClr val="FFFFFF"/>
                          </a:solidFill>
                        </wps:spPr>
                        <wps:bodyPr wrap="square" lIns="0" tIns="0" rIns="0" bIns="0" rtlCol="0">
                          <a:noAutofit/>
                        </wps:bodyPr>
                      </wps:wsp>
                    </wpg:wgp>
                  </a:graphicData>
                </a:graphic>
              </wp:anchor>
            </w:drawing>
          </mc:Choice>
          <mc:Fallback>
            <w:pict>
              <v:group id="_x0000_s1026" o:spid="_x0000_s1026" o:spt="203" style="position:absolute;left:0pt;margin-left:65.5pt;margin-top:0pt;height:88.35pt;width:546.5pt;mso-position-horizontal-relative:page;mso-position-vertical-relative:page;z-index:-251650048;mso-width-relative:page;mso-height-relative:page;" coordsize="6940550,1122045" o:gfxdata="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">
                <o:lock v:ext="edit" aspectratio="f"/>
                <v:shape id="Image 32" o:spid="_x0000_s1026" o:spt="75" type="#_x0000_t75" style="position:absolute;left:5490921;top:0;height:1023620;width:1449070;" filled="f" o:preferrelative="t" stroked="f" coordsize="21600,21600" o:gfxdata="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y0Y/O8AAAA&#10;2wAAAA8AAAAAAAAAAQAgAAAAIgAAAGRycy9kb3ducmV2LnhtbFBLAQIUABQAAAAIAIdO4kAzLwWe&#10;OwAAADkAAAAQAAAAAAAAAAEAIAAAAAsBAABkcnMvc2hhcGV4bWwueG1sUEsFBgAAAAAGAAYAWwEA&#10;ALUDAAAAAA==&#10;">
                  <v:fill on="f" focussize="0,0"/>
                  <v:stroke on="f"/>
                  <v:imagedata r:id="rId10" o:title=""/>
                  <o:lock v:ext="edit" aspectratio="f"/>
                </v:shape>
                <v:shape id="Graphic 33" o:spid="_x0000_s1026" o:spt="100" style="position:absolute;left:5490921;top:758;height:1022985;width:1449070;" filled="f" stroked="t" coordsize="1449070,1022985" o:gfxdata="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1oc72/&#10;AAAA2wAAAA8AAAAAAAAAAQAgAAAAIgAAAGRycy9kb3ducmV2LnhtbFBLAQIUABQAAAAIAIdO4kAz&#10;LwWeOwAAADkAAAAQAAAAAAAAAAEAIAAAAA4BAABkcnMvc2hhcGV4bWwueG1sUEsFBgAAAAAGAAYA&#10;WwEAALgDAAAAAA==&#10;" path="m0,1022861l1449070,1022861em0,0l0,1022861e">
                  <v:fill on="f" focussize="0,0"/>
                  <v:stroke weight="1pt" color="#FFFFFF" joinstyle="round"/>
                  <v:imagedata o:title=""/>
                  <o:lock v:ext="edit" aspectratio="f"/>
                  <v:textbox inset="0mm,0mm,0mm,0mm"/>
                </v:shape>
                <v:shape id="Graphic 34" o:spid="_x0000_s1026" o:spt="100" style="position:absolute;left:0;top:480059;height:641985;width:6313805;" fillcolor="#FFFFFF" filled="t" stroked="f" coordsize="6313805,641985" o:gfxdata="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ij7Gr4A&#10;AADbAAAADwAAAAAAAAABACAAAAAiAAAAZHJzL2Rvd25yZXYueG1sUEsBAhQAFAAAAAgAh07iQDMv&#10;BZ47AAAAOQAAABAAAAAAAAAAAQAgAAAADQEAAGRycy9zaGFwZXhtbC54bWxQSwUGAAAAAAYABgBb&#10;AQAAtwMAAAAA&#10;" path="m6313297,0l0,0,0,160020,0,321564,0,481533,0,641858,6313297,641858,6313297,481584,6313297,321564,6313297,160020,6313297,0xe">
                  <v:fill on="t" focussize="0,0"/>
                  <v:stroke on="f"/>
                  <v:imagedata o:title=""/>
                  <o:lock v:ext="edit" aspectratio="f"/>
                  <v:textbox inset="0mm,0mm,0mm,0mm"/>
                </v:shape>
              </v:group>
            </w:pict>
          </mc:Fallback>
        </mc:AlternateContent>
      </w:r>
      <w:r>
        <w:rPr>
          <w:b/>
          <w:color w:val="FFFFFF"/>
          <w:spacing w:val="-10"/>
          <w:sz w:val="24"/>
        </w:rPr>
        <w:t>7</w:t>
      </w:r>
    </w:p>
    <w:p w14:paraId="6DDC7BD2">
      <w:pPr>
        <w:pStyle w:val="7"/>
        <w:spacing w:before="54"/>
        <w:rPr>
          <w:b/>
        </w:rPr>
      </w:pPr>
    </w:p>
    <w:p w14:paraId="19BCCB45">
      <w:pPr>
        <w:spacing w:before="0"/>
        <w:ind w:left="139" w:right="772" w:firstLine="0"/>
        <w:jc w:val="both"/>
        <w:rPr>
          <w:sz w:val="22"/>
        </w:rPr>
      </w:pPr>
      <w:r>
        <w:rPr>
          <w:color w:val="333333"/>
          <w:sz w:val="22"/>
        </w:rPr>
        <w:t xml:space="preserve">Data server is used to store and manage the data from external data sources. It is a central data management system. It provides </w:t>
      </w:r>
      <w:r>
        <w:rPr>
          <w:b/>
          <w:color w:val="333333"/>
          <w:sz w:val="22"/>
        </w:rPr>
        <w:t>data security, metadata management, data connection, driver requirements</w:t>
      </w:r>
      <w:r>
        <w:rPr>
          <w:color w:val="333333"/>
          <w:sz w:val="22"/>
        </w:rPr>
        <w:t xml:space="preserve">, and data storage. It stores the related details of data set like </w:t>
      </w:r>
      <w:r>
        <w:rPr>
          <w:b/>
          <w:color w:val="333333"/>
          <w:sz w:val="22"/>
        </w:rPr>
        <w:t>calculated fields, metadata,</w:t>
      </w:r>
      <w:r>
        <w:rPr>
          <w:b/>
          <w:color w:val="333333"/>
          <w:spacing w:val="-1"/>
          <w:sz w:val="22"/>
        </w:rPr>
        <w:t xml:space="preserve"> </w:t>
      </w:r>
      <w:r>
        <w:rPr>
          <w:b/>
          <w:color w:val="333333"/>
          <w:sz w:val="22"/>
        </w:rPr>
        <w:t>groups, sets</w:t>
      </w:r>
      <w:r>
        <w:rPr>
          <w:color w:val="333333"/>
          <w:sz w:val="22"/>
        </w:rPr>
        <w:t>, and</w:t>
      </w:r>
      <w:r>
        <w:rPr>
          <w:color w:val="333333"/>
          <w:spacing w:val="-3"/>
          <w:sz w:val="22"/>
        </w:rPr>
        <w:t xml:space="preserve"> </w:t>
      </w:r>
      <w:r>
        <w:rPr>
          <w:b/>
          <w:color w:val="333333"/>
          <w:sz w:val="22"/>
        </w:rPr>
        <w:t>parameters</w:t>
      </w:r>
      <w:r>
        <w:rPr>
          <w:color w:val="333333"/>
          <w:sz w:val="22"/>
        </w:rPr>
        <w:t>.</w:t>
      </w:r>
      <w:r>
        <w:rPr>
          <w:color w:val="333333"/>
          <w:spacing w:val="-1"/>
          <w:sz w:val="22"/>
        </w:rPr>
        <w:t xml:space="preserve"> </w:t>
      </w:r>
      <w:r>
        <w:rPr>
          <w:color w:val="333333"/>
          <w:sz w:val="22"/>
        </w:rPr>
        <w:t>The</w:t>
      </w:r>
      <w:r>
        <w:rPr>
          <w:color w:val="333333"/>
          <w:spacing w:val="-2"/>
          <w:sz w:val="22"/>
        </w:rPr>
        <w:t xml:space="preserve"> </w:t>
      </w:r>
      <w:r>
        <w:rPr>
          <w:color w:val="333333"/>
          <w:sz w:val="22"/>
        </w:rPr>
        <w:t>data source</w:t>
      </w:r>
      <w:r>
        <w:rPr>
          <w:color w:val="333333"/>
          <w:spacing w:val="-1"/>
          <w:sz w:val="22"/>
        </w:rPr>
        <w:t xml:space="preserve"> </w:t>
      </w:r>
      <w:r>
        <w:rPr>
          <w:color w:val="333333"/>
          <w:sz w:val="22"/>
        </w:rPr>
        <w:t>can</w:t>
      </w:r>
      <w:r>
        <w:rPr>
          <w:color w:val="333333"/>
          <w:spacing w:val="-2"/>
          <w:sz w:val="22"/>
        </w:rPr>
        <w:t xml:space="preserve"> </w:t>
      </w:r>
      <w:r>
        <w:rPr>
          <w:color w:val="333333"/>
          <w:sz w:val="22"/>
        </w:rPr>
        <w:t>extract</w:t>
      </w:r>
      <w:r>
        <w:rPr>
          <w:color w:val="333333"/>
          <w:spacing w:val="-1"/>
          <w:sz w:val="22"/>
        </w:rPr>
        <w:t xml:space="preserve"> </w:t>
      </w:r>
      <w:r>
        <w:rPr>
          <w:color w:val="333333"/>
          <w:sz w:val="22"/>
        </w:rPr>
        <w:t>the data</w:t>
      </w:r>
      <w:r>
        <w:rPr>
          <w:color w:val="333333"/>
          <w:spacing w:val="-2"/>
          <w:sz w:val="22"/>
        </w:rPr>
        <w:t xml:space="preserve"> </w:t>
      </w:r>
      <w:r>
        <w:rPr>
          <w:color w:val="333333"/>
          <w:sz w:val="22"/>
        </w:rPr>
        <w:t>as</w:t>
      </w:r>
      <w:r>
        <w:rPr>
          <w:color w:val="333333"/>
          <w:spacing w:val="-2"/>
          <w:sz w:val="22"/>
        </w:rPr>
        <w:t xml:space="preserve"> </w:t>
      </w:r>
      <w:r>
        <w:rPr>
          <w:color w:val="333333"/>
          <w:sz w:val="22"/>
        </w:rPr>
        <w:t>well</w:t>
      </w:r>
      <w:r>
        <w:rPr>
          <w:color w:val="333333"/>
          <w:spacing w:val="-1"/>
          <w:sz w:val="22"/>
        </w:rPr>
        <w:t xml:space="preserve"> </w:t>
      </w:r>
      <w:r>
        <w:rPr>
          <w:color w:val="333333"/>
          <w:sz w:val="22"/>
        </w:rPr>
        <w:t>as</w:t>
      </w:r>
      <w:r>
        <w:rPr>
          <w:color w:val="333333"/>
          <w:spacing w:val="-2"/>
          <w:sz w:val="22"/>
        </w:rPr>
        <w:t xml:space="preserve"> </w:t>
      </w:r>
      <w:r>
        <w:rPr>
          <w:color w:val="333333"/>
          <w:sz w:val="22"/>
        </w:rPr>
        <w:t>make live connections with external data sources.</w:t>
      </w:r>
    </w:p>
    <w:p w14:paraId="4712BA51">
      <w:pPr>
        <w:pStyle w:val="7"/>
        <w:spacing w:before="28"/>
      </w:pPr>
    </w:p>
    <w:p w14:paraId="4C4E7523">
      <w:pPr>
        <w:pStyle w:val="13"/>
        <w:numPr>
          <w:ilvl w:val="0"/>
          <w:numId w:val="7"/>
        </w:numPr>
        <w:tabs>
          <w:tab w:val="left" w:pos="406"/>
        </w:tabs>
        <w:spacing w:before="0" w:after="0" w:line="240" w:lineRule="auto"/>
        <w:ind w:left="406" w:right="0" w:hanging="267"/>
        <w:jc w:val="left"/>
        <w:rPr>
          <w:b/>
          <w:sz w:val="24"/>
        </w:rPr>
      </w:pPr>
      <w:r>
        <w:rPr>
          <w:b/>
          <w:color w:val="333333"/>
          <w:spacing w:val="-2"/>
          <w:sz w:val="24"/>
        </w:rPr>
        <w:t>Gateway</w:t>
      </w:r>
    </w:p>
    <w:p w14:paraId="3CBB5B75">
      <w:pPr>
        <w:pStyle w:val="7"/>
        <w:spacing w:before="2"/>
        <w:rPr>
          <w:b/>
          <w:sz w:val="24"/>
        </w:rPr>
      </w:pPr>
    </w:p>
    <w:p w14:paraId="6E31E016">
      <w:pPr>
        <w:pStyle w:val="7"/>
        <w:ind w:left="139" w:right="780"/>
      </w:pPr>
      <w:r>
        <w:t>The gateway directed the requests from users to Tableau components. When the client sends a request, it is forwarded to the external load balancer for processing. The gateway works as a distributor of processes to different components. In case of absence of external load balancer, the gateway also works as a load balancer. For single server configuration, one gateway or primary server</w:t>
      </w:r>
      <w:r>
        <w:rPr>
          <w:spacing w:val="-3"/>
        </w:rPr>
        <w:t xml:space="preserve"> </w:t>
      </w:r>
      <w:r>
        <w:t>manages</w:t>
      </w:r>
      <w:r>
        <w:rPr>
          <w:spacing w:val="-3"/>
        </w:rPr>
        <w:t xml:space="preserve"> </w:t>
      </w:r>
      <w:r>
        <w:t>all</w:t>
      </w:r>
      <w:r>
        <w:rPr>
          <w:spacing w:val="-5"/>
        </w:rPr>
        <w:t xml:space="preserve"> </w:t>
      </w:r>
      <w:r>
        <w:t>the</w:t>
      </w:r>
      <w:r>
        <w:rPr>
          <w:spacing w:val="-3"/>
        </w:rPr>
        <w:t xml:space="preserve"> </w:t>
      </w:r>
      <w:r>
        <w:t>processes.</w:t>
      </w:r>
      <w:r>
        <w:rPr>
          <w:spacing w:val="-1"/>
        </w:rPr>
        <w:t xml:space="preserve"> </w:t>
      </w:r>
      <w:r>
        <w:t>For</w:t>
      </w:r>
      <w:r>
        <w:rPr>
          <w:spacing w:val="-3"/>
        </w:rPr>
        <w:t xml:space="preserve"> </w:t>
      </w:r>
      <w:r>
        <w:t>multiple</w:t>
      </w:r>
      <w:r>
        <w:rPr>
          <w:spacing w:val="-3"/>
        </w:rPr>
        <w:t xml:space="preserve"> </w:t>
      </w:r>
      <w:r>
        <w:t>server</w:t>
      </w:r>
      <w:r>
        <w:rPr>
          <w:spacing w:val="-3"/>
        </w:rPr>
        <w:t xml:space="preserve"> </w:t>
      </w:r>
      <w:r>
        <w:t>configurations,</w:t>
      </w:r>
      <w:r>
        <w:rPr>
          <w:spacing w:val="-3"/>
        </w:rPr>
        <w:t xml:space="preserve"> </w:t>
      </w:r>
      <w:r>
        <w:t>one</w:t>
      </w:r>
      <w:r>
        <w:rPr>
          <w:spacing w:val="-6"/>
        </w:rPr>
        <w:t xml:space="preserve"> </w:t>
      </w:r>
      <w:r>
        <w:t>physical</w:t>
      </w:r>
      <w:r>
        <w:rPr>
          <w:spacing w:val="-3"/>
        </w:rPr>
        <w:t xml:space="preserve"> </w:t>
      </w:r>
      <w:r>
        <w:t>system</w:t>
      </w:r>
      <w:r>
        <w:rPr>
          <w:spacing w:val="-3"/>
        </w:rPr>
        <w:t xml:space="preserve"> </w:t>
      </w:r>
      <w:r>
        <w:t>works</w:t>
      </w:r>
      <w:r>
        <w:rPr>
          <w:spacing w:val="-3"/>
        </w:rPr>
        <w:t xml:space="preserve"> </w:t>
      </w:r>
      <w:r>
        <w:t>as</w:t>
      </w:r>
      <w:r>
        <w:rPr>
          <w:spacing w:val="-2"/>
        </w:rPr>
        <w:t xml:space="preserve"> </w:t>
      </w:r>
      <w:r>
        <w:t>a primary</w:t>
      </w:r>
      <w:r>
        <w:rPr>
          <w:spacing w:val="-4"/>
        </w:rPr>
        <w:t xml:space="preserve"> </w:t>
      </w:r>
      <w:r>
        <w:t>server, and</w:t>
      </w:r>
      <w:r>
        <w:rPr>
          <w:spacing w:val="-4"/>
        </w:rPr>
        <w:t xml:space="preserve"> </w:t>
      </w:r>
      <w:r>
        <w:t>others</w:t>
      </w:r>
      <w:r>
        <w:rPr>
          <w:spacing w:val="-1"/>
        </w:rPr>
        <w:t xml:space="preserve"> </w:t>
      </w:r>
      <w:r>
        <w:t>are</w:t>
      </w:r>
      <w:r>
        <w:rPr>
          <w:spacing w:val="-2"/>
        </w:rPr>
        <w:t xml:space="preserve"> </w:t>
      </w:r>
      <w:r>
        <w:t>used</w:t>
      </w:r>
      <w:r>
        <w:rPr>
          <w:spacing w:val="-4"/>
        </w:rPr>
        <w:t xml:space="preserve"> </w:t>
      </w:r>
      <w:r>
        <w:t>as</w:t>
      </w:r>
      <w:r>
        <w:rPr>
          <w:spacing w:val="-4"/>
        </w:rPr>
        <w:t xml:space="preserve"> </w:t>
      </w:r>
      <w:r>
        <w:t>worker</w:t>
      </w:r>
      <w:r>
        <w:rPr>
          <w:spacing w:val="-1"/>
        </w:rPr>
        <w:t xml:space="preserve"> </w:t>
      </w:r>
      <w:r>
        <w:t>servers.</w:t>
      </w:r>
      <w:r>
        <w:rPr>
          <w:spacing w:val="-3"/>
        </w:rPr>
        <w:t xml:space="preserve"> </w:t>
      </w:r>
      <w:r>
        <w:t>Only</w:t>
      </w:r>
      <w:r>
        <w:rPr>
          <w:spacing w:val="-1"/>
        </w:rPr>
        <w:t xml:space="preserve"> </w:t>
      </w:r>
      <w:r>
        <w:t>one</w:t>
      </w:r>
      <w:r>
        <w:rPr>
          <w:spacing w:val="-6"/>
        </w:rPr>
        <w:t xml:space="preserve"> </w:t>
      </w:r>
      <w:r>
        <w:t>machine</w:t>
      </w:r>
      <w:r>
        <w:rPr>
          <w:spacing w:val="-4"/>
        </w:rPr>
        <w:t xml:space="preserve"> </w:t>
      </w:r>
      <w:r>
        <w:t>is</w:t>
      </w:r>
      <w:r>
        <w:rPr>
          <w:spacing w:val="-1"/>
        </w:rPr>
        <w:t xml:space="preserve"> </w:t>
      </w:r>
      <w:r>
        <w:t>used</w:t>
      </w:r>
      <w:r>
        <w:rPr>
          <w:spacing w:val="-2"/>
        </w:rPr>
        <w:t xml:space="preserve"> </w:t>
      </w:r>
      <w:r>
        <w:t>as</w:t>
      </w:r>
      <w:r>
        <w:rPr>
          <w:spacing w:val="-4"/>
        </w:rPr>
        <w:t xml:space="preserve"> </w:t>
      </w:r>
      <w:r>
        <w:t>a</w:t>
      </w:r>
      <w:r>
        <w:rPr>
          <w:spacing w:val="-2"/>
        </w:rPr>
        <w:t xml:space="preserve"> </w:t>
      </w:r>
      <w:r>
        <w:t>primary</w:t>
      </w:r>
      <w:r>
        <w:rPr>
          <w:spacing w:val="-1"/>
        </w:rPr>
        <w:t xml:space="preserve"> </w:t>
      </w:r>
      <w:r>
        <w:t>server in Tableau Server environment.</w:t>
      </w:r>
    </w:p>
    <w:p w14:paraId="537AB938">
      <w:pPr>
        <w:pStyle w:val="7"/>
        <w:spacing w:before="29"/>
      </w:pPr>
    </w:p>
    <w:p w14:paraId="0DC50EE5">
      <w:pPr>
        <w:pStyle w:val="13"/>
        <w:numPr>
          <w:ilvl w:val="0"/>
          <w:numId w:val="7"/>
        </w:numPr>
        <w:tabs>
          <w:tab w:val="left" w:pos="406"/>
        </w:tabs>
        <w:spacing w:before="1" w:after="0" w:line="240" w:lineRule="auto"/>
        <w:ind w:left="406" w:right="0" w:hanging="267"/>
        <w:jc w:val="left"/>
        <w:rPr>
          <w:b/>
          <w:sz w:val="24"/>
        </w:rPr>
      </w:pPr>
      <w:r>
        <w:rPr>
          <w:b/>
          <w:color w:val="333333"/>
          <w:spacing w:val="-2"/>
          <w:sz w:val="24"/>
        </w:rPr>
        <w:t>Clients</w:t>
      </w:r>
    </w:p>
    <w:p w14:paraId="3FF5D7B7">
      <w:pPr>
        <w:pStyle w:val="7"/>
        <w:spacing w:before="1"/>
        <w:rPr>
          <w:b/>
          <w:sz w:val="24"/>
        </w:rPr>
      </w:pPr>
    </w:p>
    <w:p w14:paraId="775A8F4A">
      <w:pPr>
        <w:pStyle w:val="7"/>
        <w:spacing w:before="1"/>
        <w:ind w:left="139" w:right="1510"/>
        <w:jc w:val="both"/>
      </w:pPr>
      <w:r>
        <w:t>The</w:t>
      </w:r>
      <w:r>
        <w:rPr>
          <w:spacing w:val="-3"/>
        </w:rPr>
        <w:t xml:space="preserve"> </w:t>
      </w:r>
      <w:r>
        <w:t>visualizations</w:t>
      </w:r>
      <w:r>
        <w:rPr>
          <w:spacing w:val="-3"/>
        </w:rPr>
        <w:t xml:space="preserve"> </w:t>
      </w:r>
      <w:r>
        <w:t>and</w:t>
      </w:r>
      <w:r>
        <w:rPr>
          <w:spacing w:val="-3"/>
        </w:rPr>
        <w:t xml:space="preserve"> </w:t>
      </w:r>
      <w:r>
        <w:t>dashboards</w:t>
      </w:r>
      <w:r>
        <w:rPr>
          <w:spacing w:val="-2"/>
        </w:rPr>
        <w:t xml:space="preserve"> </w:t>
      </w:r>
      <w:r>
        <w:t>in</w:t>
      </w:r>
      <w:r>
        <w:rPr>
          <w:spacing w:val="-5"/>
        </w:rPr>
        <w:t xml:space="preserve"> </w:t>
      </w:r>
      <w:r>
        <w:t>Tableau</w:t>
      </w:r>
      <w:r>
        <w:rPr>
          <w:spacing w:val="-3"/>
        </w:rPr>
        <w:t xml:space="preserve"> </w:t>
      </w:r>
      <w:r>
        <w:t>server</w:t>
      </w:r>
      <w:r>
        <w:rPr>
          <w:spacing w:val="-4"/>
        </w:rPr>
        <w:t xml:space="preserve"> </w:t>
      </w:r>
      <w:r>
        <w:t>can</w:t>
      </w:r>
      <w:r>
        <w:rPr>
          <w:spacing w:val="-3"/>
        </w:rPr>
        <w:t xml:space="preserve"> </w:t>
      </w:r>
      <w:r>
        <w:t>be</w:t>
      </w:r>
      <w:r>
        <w:rPr>
          <w:spacing w:val="-5"/>
        </w:rPr>
        <w:t xml:space="preserve"> </w:t>
      </w:r>
      <w:r>
        <w:t>edited</w:t>
      </w:r>
      <w:r>
        <w:rPr>
          <w:spacing w:val="-5"/>
        </w:rPr>
        <w:t xml:space="preserve"> </w:t>
      </w:r>
      <w:r>
        <w:t>and</w:t>
      </w:r>
      <w:r>
        <w:rPr>
          <w:spacing w:val="-3"/>
        </w:rPr>
        <w:t xml:space="preserve"> </w:t>
      </w:r>
      <w:r>
        <w:t>viewed</w:t>
      </w:r>
      <w:r>
        <w:rPr>
          <w:spacing w:val="-3"/>
        </w:rPr>
        <w:t xml:space="preserve"> </w:t>
      </w:r>
      <w:r>
        <w:t>using</w:t>
      </w:r>
      <w:r>
        <w:rPr>
          <w:spacing w:val="-3"/>
        </w:rPr>
        <w:t xml:space="preserve"> </w:t>
      </w:r>
      <w:r>
        <w:t>different clients. Clients are a web browser, mobile applications, and Tableau Desktop.</w:t>
      </w:r>
    </w:p>
    <w:p w14:paraId="0D51D73E">
      <w:pPr>
        <w:pStyle w:val="13"/>
        <w:numPr>
          <w:ilvl w:val="1"/>
          <w:numId w:val="7"/>
        </w:numPr>
        <w:tabs>
          <w:tab w:val="left" w:pos="859"/>
        </w:tabs>
        <w:spacing w:before="68" w:after="0" w:line="232" w:lineRule="auto"/>
        <w:ind w:left="859" w:right="771" w:hanging="360"/>
        <w:jc w:val="both"/>
        <w:rPr>
          <w:sz w:val="22"/>
        </w:rPr>
      </w:pPr>
      <w:r>
        <w:rPr>
          <w:b/>
          <w:sz w:val="22"/>
        </w:rPr>
        <w:t>Web Browser:</w:t>
      </w:r>
      <w:r>
        <w:rPr>
          <w:b/>
          <w:spacing w:val="-2"/>
          <w:sz w:val="22"/>
        </w:rPr>
        <w:t xml:space="preserve"> </w:t>
      </w:r>
      <w:r>
        <w:rPr>
          <w:sz w:val="22"/>
        </w:rPr>
        <w:t>Web browsers like</w:t>
      </w:r>
      <w:r>
        <w:rPr>
          <w:spacing w:val="-3"/>
          <w:sz w:val="22"/>
        </w:rPr>
        <w:t xml:space="preserve"> </w:t>
      </w:r>
      <w:r>
        <w:rPr>
          <w:b/>
          <w:sz w:val="22"/>
        </w:rPr>
        <w:t>Google Chrome, Safari</w:t>
      </w:r>
      <w:r>
        <w:rPr>
          <w:sz w:val="22"/>
        </w:rPr>
        <w:t>, and</w:t>
      </w:r>
      <w:r>
        <w:rPr>
          <w:spacing w:val="-1"/>
          <w:sz w:val="22"/>
        </w:rPr>
        <w:t xml:space="preserve"> </w:t>
      </w:r>
      <w:r>
        <w:rPr>
          <w:b/>
          <w:sz w:val="22"/>
        </w:rPr>
        <w:t>Firefox</w:t>
      </w:r>
      <w:r>
        <w:rPr>
          <w:b/>
          <w:spacing w:val="-6"/>
          <w:sz w:val="22"/>
        </w:rPr>
        <w:t xml:space="preserve"> </w:t>
      </w:r>
      <w:r>
        <w:rPr>
          <w:sz w:val="22"/>
        </w:rPr>
        <w:t xml:space="preserve">support the Tableau server. The visualization and contents in the dashboard can be edited by using these web </w:t>
      </w:r>
      <w:r>
        <w:rPr>
          <w:spacing w:val="-2"/>
          <w:sz w:val="22"/>
        </w:rPr>
        <w:t>browser.</w:t>
      </w:r>
    </w:p>
    <w:p w14:paraId="78044B95">
      <w:pPr>
        <w:pStyle w:val="13"/>
        <w:numPr>
          <w:ilvl w:val="1"/>
          <w:numId w:val="7"/>
        </w:numPr>
        <w:tabs>
          <w:tab w:val="left" w:pos="859"/>
        </w:tabs>
        <w:spacing w:before="70" w:after="0" w:line="228" w:lineRule="auto"/>
        <w:ind w:left="859" w:right="774" w:hanging="360"/>
        <w:jc w:val="both"/>
        <w:rPr>
          <w:sz w:val="22"/>
        </w:rPr>
      </w:pPr>
      <w:r>
        <w:rPr>
          <w:b/>
          <w:sz w:val="22"/>
        </w:rPr>
        <w:t>Mobile Application:</w:t>
      </w:r>
      <w:r>
        <w:rPr>
          <w:b/>
          <w:spacing w:val="-1"/>
          <w:sz w:val="22"/>
        </w:rPr>
        <w:t xml:space="preserve"> </w:t>
      </w:r>
      <w:r>
        <w:rPr>
          <w:sz w:val="22"/>
        </w:rPr>
        <w:t>The dashboard from the server can be interactively visualized using mobile application and browser. It is used to edit and view the contents in the workbook.</w:t>
      </w:r>
    </w:p>
    <w:p w14:paraId="2A8DFD73">
      <w:pPr>
        <w:pStyle w:val="13"/>
        <w:numPr>
          <w:ilvl w:val="1"/>
          <w:numId w:val="7"/>
        </w:numPr>
        <w:tabs>
          <w:tab w:val="left" w:pos="859"/>
        </w:tabs>
        <w:spacing w:before="69" w:after="0" w:line="232" w:lineRule="auto"/>
        <w:ind w:left="859" w:right="772" w:hanging="360"/>
        <w:jc w:val="both"/>
        <w:rPr>
          <w:sz w:val="22"/>
        </w:rPr>
      </w:pPr>
      <w:r>
        <w:rPr>
          <w:b/>
          <w:sz w:val="22"/>
        </w:rPr>
        <w:t>Tableau Desktop:</w:t>
      </w:r>
      <w:r>
        <w:rPr>
          <w:b/>
          <w:spacing w:val="-2"/>
          <w:sz w:val="22"/>
        </w:rPr>
        <w:t xml:space="preserve"> </w:t>
      </w:r>
      <w:r>
        <w:rPr>
          <w:sz w:val="22"/>
        </w:rPr>
        <w:t xml:space="preserve">Tableau desktop is a business analytics tool. It is used to </w:t>
      </w:r>
      <w:r>
        <w:rPr>
          <w:b/>
          <w:sz w:val="22"/>
        </w:rPr>
        <w:t>view, create</w:t>
      </w:r>
      <w:r>
        <w:rPr>
          <w:sz w:val="22"/>
        </w:rPr>
        <w:t>, and</w:t>
      </w:r>
      <w:r>
        <w:rPr>
          <w:spacing w:val="-2"/>
          <w:sz w:val="22"/>
        </w:rPr>
        <w:t xml:space="preserve"> </w:t>
      </w:r>
      <w:r>
        <w:rPr>
          <w:b/>
          <w:sz w:val="22"/>
        </w:rPr>
        <w:t>publish</w:t>
      </w:r>
      <w:r>
        <w:rPr>
          <w:b/>
          <w:spacing w:val="-4"/>
          <w:sz w:val="22"/>
        </w:rPr>
        <w:t xml:space="preserve"> </w:t>
      </w:r>
      <w:r>
        <w:rPr>
          <w:sz w:val="22"/>
        </w:rPr>
        <w:t>the dashboard in Tableau server. Users can access the various data source and build visualization in Tableau desktop.</w:t>
      </w:r>
    </w:p>
    <w:p w14:paraId="62041919">
      <w:pPr>
        <w:pStyle w:val="7"/>
      </w:pPr>
    </w:p>
    <w:p w14:paraId="48151EBC">
      <w:pPr>
        <w:pStyle w:val="7"/>
        <w:spacing w:before="54"/>
      </w:pPr>
    </w:p>
    <w:p w14:paraId="7F04DD78">
      <w:pPr>
        <w:pStyle w:val="2"/>
        <w:numPr>
          <w:ilvl w:val="0"/>
          <w:numId w:val="3"/>
        </w:numPr>
        <w:tabs>
          <w:tab w:val="left" w:pos="580"/>
        </w:tabs>
        <w:spacing w:before="0" w:after="0" w:line="240" w:lineRule="auto"/>
        <w:ind w:left="580" w:right="0" w:hanging="354"/>
        <w:jc w:val="left"/>
      </w:pPr>
      <w:bookmarkStart w:id="6" w:name="_TOC_250000"/>
      <w:r>
        <w:rPr>
          <w:color w:val="365F91"/>
        </w:rPr>
        <w:t>Tableau</w:t>
      </w:r>
      <w:r>
        <w:rPr>
          <w:color w:val="365F91"/>
          <w:spacing w:val="-18"/>
        </w:rPr>
        <w:t xml:space="preserve"> </w:t>
      </w:r>
      <w:bookmarkEnd w:id="6"/>
      <w:r>
        <w:rPr>
          <w:color w:val="365F91"/>
          <w:spacing w:val="-2"/>
        </w:rPr>
        <w:t>Service</w:t>
      </w:r>
    </w:p>
    <w:p w14:paraId="7FAC91BE">
      <w:pPr>
        <w:pStyle w:val="7"/>
        <w:spacing w:before="31" w:line="247" w:lineRule="auto"/>
        <w:ind w:left="250" w:right="780" w:hanging="10"/>
      </w:pPr>
      <w:r>
        <w:t>Tableau</w:t>
      </w:r>
      <w:r>
        <w:rPr>
          <w:spacing w:val="-3"/>
        </w:rPr>
        <w:t xml:space="preserve"> </w:t>
      </w:r>
      <w:r>
        <w:t>offers</w:t>
      </w:r>
      <w:r>
        <w:rPr>
          <w:spacing w:val="-4"/>
        </w:rPr>
        <w:t xml:space="preserve"> </w:t>
      </w:r>
      <w:r>
        <w:t>a</w:t>
      </w:r>
      <w:r>
        <w:rPr>
          <w:spacing w:val="-4"/>
        </w:rPr>
        <w:t xml:space="preserve"> </w:t>
      </w:r>
      <w:r>
        <w:t>range</w:t>
      </w:r>
      <w:r>
        <w:rPr>
          <w:spacing w:val="-3"/>
        </w:rPr>
        <w:t xml:space="preserve"> </w:t>
      </w:r>
      <w:r>
        <w:t>of</w:t>
      </w:r>
      <w:r>
        <w:rPr>
          <w:spacing w:val="-1"/>
        </w:rPr>
        <w:t xml:space="preserve"> </w:t>
      </w:r>
      <w:r>
        <w:t>services</w:t>
      </w:r>
      <w:r>
        <w:rPr>
          <w:spacing w:val="-4"/>
        </w:rPr>
        <w:t xml:space="preserve"> </w:t>
      </w:r>
      <w:r>
        <w:t>that</w:t>
      </w:r>
      <w:r>
        <w:rPr>
          <w:spacing w:val="-4"/>
        </w:rPr>
        <w:t xml:space="preserve"> </w:t>
      </w:r>
      <w:r>
        <w:t>help</w:t>
      </w:r>
      <w:r>
        <w:rPr>
          <w:spacing w:val="-3"/>
        </w:rPr>
        <w:t xml:space="preserve"> </w:t>
      </w:r>
      <w:r>
        <w:t>businesses</w:t>
      </w:r>
      <w:r>
        <w:rPr>
          <w:spacing w:val="-2"/>
        </w:rPr>
        <w:t xml:space="preserve"> </w:t>
      </w:r>
      <w:r>
        <w:t>and</w:t>
      </w:r>
      <w:r>
        <w:rPr>
          <w:spacing w:val="-4"/>
        </w:rPr>
        <w:t xml:space="preserve"> </w:t>
      </w:r>
      <w:r>
        <w:t>organizations</w:t>
      </w:r>
      <w:r>
        <w:rPr>
          <w:spacing w:val="-4"/>
        </w:rPr>
        <w:t xml:space="preserve"> </w:t>
      </w:r>
      <w:r>
        <w:t>to</w:t>
      </w:r>
      <w:r>
        <w:rPr>
          <w:spacing w:val="-3"/>
        </w:rPr>
        <w:t xml:space="preserve"> </w:t>
      </w:r>
      <w:r>
        <w:t>analyze,</w:t>
      </w:r>
      <w:r>
        <w:rPr>
          <w:spacing w:val="-1"/>
        </w:rPr>
        <w:t xml:space="preserve"> </w:t>
      </w:r>
      <w:r>
        <w:t>visualize,</w:t>
      </w:r>
      <w:r>
        <w:rPr>
          <w:spacing w:val="-4"/>
        </w:rPr>
        <w:t xml:space="preserve"> </w:t>
      </w:r>
      <w:r>
        <w:t>and share data. Here are some details on the different Tableau services:</w:t>
      </w:r>
    </w:p>
    <w:p w14:paraId="55EE5890">
      <w:pPr>
        <w:pStyle w:val="7"/>
        <w:spacing w:before="39"/>
      </w:pPr>
    </w:p>
    <w:p w14:paraId="1B2E589A">
      <w:pPr>
        <w:pStyle w:val="13"/>
        <w:numPr>
          <w:ilvl w:val="0"/>
          <w:numId w:val="9"/>
        </w:numPr>
        <w:tabs>
          <w:tab w:val="left" w:pos="857"/>
          <w:tab w:val="left" w:pos="859"/>
        </w:tabs>
        <w:spacing w:before="0" w:after="0" w:line="249" w:lineRule="auto"/>
        <w:ind w:left="859" w:right="801" w:hanging="360"/>
        <w:jc w:val="left"/>
        <w:rPr>
          <w:sz w:val="22"/>
        </w:rPr>
      </w:pPr>
      <w:r>
        <w:rPr>
          <w:b/>
          <w:sz w:val="22"/>
        </w:rPr>
        <w:t>Data Connection and Integration</w:t>
      </w:r>
      <w:r>
        <w:rPr>
          <w:sz w:val="22"/>
        </w:rPr>
        <w:t>: Tableau has a wide range of data connectors that allow users</w:t>
      </w:r>
      <w:r>
        <w:rPr>
          <w:spacing w:val="-3"/>
          <w:sz w:val="22"/>
        </w:rPr>
        <w:t xml:space="preserve"> </w:t>
      </w:r>
      <w:r>
        <w:rPr>
          <w:sz w:val="22"/>
        </w:rPr>
        <w:t>to</w:t>
      </w:r>
      <w:r>
        <w:rPr>
          <w:spacing w:val="-3"/>
          <w:sz w:val="22"/>
        </w:rPr>
        <w:t xml:space="preserve"> </w:t>
      </w:r>
      <w:r>
        <w:rPr>
          <w:sz w:val="22"/>
        </w:rPr>
        <w:t>connect</w:t>
      </w:r>
      <w:r>
        <w:rPr>
          <w:spacing w:val="-2"/>
          <w:sz w:val="22"/>
        </w:rPr>
        <w:t xml:space="preserve"> </w:t>
      </w:r>
      <w:r>
        <w:rPr>
          <w:sz w:val="22"/>
        </w:rPr>
        <w:t>to</w:t>
      </w:r>
      <w:r>
        <w:rPr>
          <w:spacing w:val="-3"/>
          <w:sz w:val="22"/>
        </w:rPr>
        <w:t xml:space="preserve"> </w:t>
      </w:r>
      <w:r>
        <w:rPr>
          <w:sz w:val="22"/>
        </w:rPr>
        <w:t>data</w:t>
      </w:r>
      <w:r>
        <w:rPr>
          <w:spacing w:val="-3"/>
          <w:sz w:val="22"/>
        </w:rPr>
        <w:t xml:space="preserve"> </w:t>
      </w:r>
      <w:r>
        <w:rPr>
          <w:sz w:val="22"/>
        </w:rPr>
        <w:t>sources</w:t>
      </w:r>
      <w:r>
        <w:rPr>
          <w:spacing w:val="-3"/>
          <w:sz w:val="22"/>
        </w:rPr>
        <w:t xml:space="preserve"> </w:t>
      </w:r>
      <w:r>
        <w:rPr>
          <w:sz w:val="22"/>
        </w:rPr>
        <w:t>such</w:t>
      </w:r>
      <w:r>
        <w:rPr>
          <w:spacing w:val="-1"/>
          <w:sz w:val="22"/>
        </w:rPr>
        <w:t xml:space="preserve"> </w:t>
      </w:r>
      <w:r>
        <w:rPr>
          <w:sz w:val="22"/>
        </w:rPr>
        <w:t>as spreadsheets,</w:t>
      </w:r>
      <w:r>
        <w:rPr>
          <w:spacing w:val="-1"/>
          <w:sz w:val="22"/>
        </w:rPr>
        <w:t xml:space="preserve"> </w:t>
      </w:r>
      <w:r>
        <w:rPr>
          <w:sz w:val="22"/>
        </w:rPr>
        <w:t>databases,</w:t>
      </w:r>
      <w:r>
        <w:rPr>
          <w:spacing w:val="-2"/>
          <w:sz w:val="22"/>
        </w:rPr>
        <w:t xml:space="preserve"> </w:t>
      </w:r>
      <w:r>
        <w:rPr>
          <w:sz w:val="22"/>
        </w:rPr>
        <w:t>cloud</w:t>
      </w:r>
      <w:r>
        <w:rPr>
          <w:spacing w:val="-3"/>
          <w:sz w:val="22"/>
        </w:rPr>
        <w:t xml:space="preserve"> </w:t>
      </w:r>
      <w:r>
        <w:rPr>
          <w:sz w:val="22"/>
        </w:rPr>
        <w:t>services, and</w:t>
      </w:r>
      <w:r>
        <w:rPr>
          <w:spacing w:val="-3"/>
          <w:sz w:val="22"/>
        </w:rPr>
        <w:t xml:space="preserve"> </w:t>
      </w:r>
      <w:r>
        <w:rPr>
          <w:sz w:val="22"/>
        </w:rPr>
        <w:t>many more.</w:t>
      </w:r>
      <w:r>
        <w:rPr>
          <w:spacing w:val="-1"/>
          <w:sz w:val="22"/>
        </w:rPr>
        <w:t xml:space="preserve"> </w:t>
      </w:r>
      <w:r>
        <w:rPr>
          <w:sz w:val="22"/>
        </w:rPr>
        <w:t>Tableau</w:t>
      </w:r>
      <w:r>
        <w:rPr>
          <w:spacing w:val="-2"/>
          <w:sz w:val="22"/>
        </w:rPr>
        <w:t xml:space="preserve"> </w:t>
      </w:r>
      <w:r>
        <w:rPr>
          <w:sz w:val="22"/>
        </w:rPr>
        <w:t>also</w:t>
      </w:r>
      <w:r>
        <w:rPr>
          <w:spacing w:val="-4"/>
          <w:sz w:val="22"/>
        </w:rPr>
        <w:t xml:space="preserve"> </w:t>
      </w:r>
      <w:r>
        <w:rPr>
          <w:sz w:val="22"/>
        </w:rPr>
        <w:t>has</w:t>
      </w:r>
      <w:r>
        <w:rPr>
          <w:spacing w:val="-4"/>
          <w:sz w:val="22"/>
        </w:rPr>
        <w:t xml:space="preserve"> </w:t>
      </w:r>
      <w:r>
        <w:rPr>
          <w:sz w:val="22"/>
        </w:rPr>
        <w:t>the</w:t>
      </w:r>
      <w:r>
        <w:rPr>
          <w:spacing w:val="-2"/>
          <w:sz w:val="22"/>
        </w:rPr>
        <w:t xml:space="preserve"> </w:t>
      </w:r>
      <w:r>
        <w:rPr>
          <w:sz w:val="22"/>
        </w:rPr>
        <w:t>capability</w:t>
      </w:r>
      <w:r>
        <w:rPr>
          <w:spacing w:val="-2"/>
          <w:sz w:val="22"/>
        </w:rPr>
        <w:t xml:space="preserve"> </w:t>
      </w:r>
      <w:r>
        <w:rPr>
          <w:sz w:val="22"/>
        </w:rPr>
        <w:t>to</w:t>
      </w:r>
      <w:r>
        <w:rPr>
          <w:spacing w:val="-4"/>
          <w:sz w:val="22"/>
        </w:rPr>
        <w:t xml:space="preserve"> </w:t>
      </w:r>
      <w:r>
        <w:rPr>
          <w:sz w:val="22"/>
        </w:rPr>
        <w:t>blend</w:t>
      </w:r>
      <w:r>
        <w:rPr>
          <w:spacing w:val="-2"/>
          <w:sz w:val="22"/>
        </w:rPr>
        <w:t xml:space="preserve"> </w:t>
      </w:r>
      <w:r>
        <w:rPr>
          <w:sz w:val="22"/>
        </w:rPr>
        <w:t>data</w:t>
      </w:r>
      <w:r>
        <w:rPr>
          <w:spacing w:val="-2"/>
          <w:sz w:val="22"/>
        </w:rPr>
        <w:t xml:space="preserve"> </w:t>
      </w:r>
      <w:r>
        <w:rPr>
          <w:sz w:val="22"/>
        </w:rPr>
        <w:t>from</w:t>
      </w:r>
      <w:r>
        <w:rPr>
          <w:spacing w:val="-3"/>
          <w:sz w:val="22"/>
        </w:rPr>
        <w:t xml:space="preserve"> </w:t>
      </w:r>
      <w:r>
        <w:rPr>
          <w:sz w:val="22"/>
        </w:rPr>
        <w:t>multiple</w:t>
      </w:r>
      <w:r>
        <w:rPr>
          <w:spacing w:val="-2"/>
          <w:sz w:val="22"/>
        </w:rPr>
        <w:t xml:space="preserve"> </w:t>
      </w:r>
      <w:r>
        <w:rPr>
          <w:sz w:val="22"/>
        </w:rPr>
        <w:t>sources,</w:t>
      </w:r>
      <w:r>
        <w:rPr>
          <w:spacing w:val="-3"/>
          <w:sz w:val="22"/>
        </w:rPr>
        <w:t xml:space="preserve"> </w:t>
      </w:r>
      <w:r>
        <w:rPr>
          <w:sz w:val="22"/>
        </w:rPr>
        <w:t>which</w:t>
      </w:r>
      <w:r>
        <w:rPr>
          <w:spacing w:val="-2"/>
          <w:sz w:val="22"/>
        </w:rPr>
        <w:t xml:space="preserve"> </w:t>
      </w:r>
      <w:r>
        <w:rPr>
          <w:sz w:val="22"/>
        </w:rPr>
        <w:t>means</w:t>
      </w:r>
      <w:r>
        <w:rPr>
          <w:spacing w:val="-4"/>
          <w:sz w:val="22"/>
        </w:rPr>
        <w:t xml:space="preserve"> </w:t>
      </w:r>
      <w:r>
        <w:rPr>
          <w:sz w:val="22"/>
        </w:rPr>
        <w:t>users can combine data from different sources to get a more comprehensive view of their data.</w:t>
      </w:r>
    </w:p>
    <w:p w14:paraId="17B86340">
      <w:pPr>
        <w:pStyle w:val="7"/>
        <w:spacing w:before="36"/>
      </w:pPr>
    </w:p>
    <w:p w14:paraId="14D75DBB">
      <w:pPr>
        <w:pStyle w:val="13"/>
        <w:numPr>
          <w:ilvl w:val="0"/>
          <w:numId w:val="9"/>
        </w:numPr>
        <w:tabs>
          <w:tab w:val="left" w:pos="857"/>
          <w:tab w:val="left" w:pos="859"/>
        </w:tabs>
        <w:spacing w:before="0" w:after="0" w:line="249" w:lineRule="auto"/>
        <w:ind w:left="859" w:right="778" w:hanging="360"/>
        <w:jc w:val="left"/>
        <w:rPr>
          <w:sz w:val="22"/>
        </w:rPr>
      </w:pPr>
      <w:r>
        <w:rPr>
          <w:b/>
          <w:sz w:val="22"/>
        </w:rPr>
        <w:t>Data Preparation</w:t>
      </w:r>
      <w:r>
        <w:rPr>
          <w:sz w:val="22"/>
        </w:rPr>
        <w:t>: Tableau Prep is a data preparation tool that enables users to clean, reshape, and combine their data before analyzing it in Tableau Desktop. Tableau Prep also provides</w:t>
      </w:r>
      <w:r>
        <w:rPr>
          <w:spacing w:val="-5"/>
          <w:sz w:val="22"/>
        </w:rPr>
        <w:t xml:space="preserve"> </w:t>
      </w:r>
      <w:r>
        <w:rPr>
          <w:sz w:val="22"/>
        </w:rPr>
        <w:t>features</w:t>
      </w:r>
      <w:r>
        <w:rPr>
          <w:spacing w:val="-5"/>
          <w:sz w:val="22"/>
        </w:rPr>
        <w:t xml:space="preserve"> </w:t>
      </w:r>
      <w:r>
        <w:rPr>
          <w:sz w:val="22"/>
        </w:rPr>
        <w:t>for</w:t>
      </w:r>
      <w:r>
        <w:rPr>
          <w:spacing w:val="-4"/>
          <w:sz w:val="22"/>
        </w:rPr>
        <w:t xml:space="preserve"> </w:t>
      </w:r>
      <w:r>
        <w:rPr>
          <w:sz w:val="22"/>
        </w:rPr>
        <w:t>data</w:t>
      </w:r>
      <w:r>
        <w:rPr>
          <w:spacing w:val="-3"/>
          <w:sz w:val="22"/>
        </w:rPr>
        <w:t xml:space="preserve"> </w:t>
      </w:r>
      <w:r>
        <w:rPr>
          <w:sz w:val="22"/>
        </w:rPr>
        <w:t>profiling,</w:t>
      </w:r>
      <w:r>
        <w:rPr>
          <w:spacing w:val="-1"/>
          <w:sz w:val="22"/>
        </w:rPr>
        <w:t xml:space="preserve"> </w:t>
      </w:r>
      <w:r>
        <w:rPr>
          <w:sz w:val="22"/>
        </w:rPr>
        <w:t>cleansing,</w:t>
      </w:r>
      <w:r>
        <w:rPr>
          <w:spacing w:val="-1"/>
          <w:sz w:val="22"/>
        </w:rPr>
        <w:t xml:space="preserve"> </w:t>
      </w:r>
      <w:r>
        <w:rPr>
          <w:sz w:val="22"/>
        </w:rPr>
        <w:t>and</w:t>
      </w:r>
      <w:r>
        <w:rPr>
          <w:spacing w:val="-3"/>
          <w:sz w:val="22"/>
        </w:rPr>
        <w:t xml:space="preserve"> </w:t>
      </w:r>
      <w:r>
        <w:rPr>
          <w:sz w:val="22"/>
        </w:rPr>
        <w:t>enrichment,</w:t>
      </w:r>
      <w:r>
        <w:rPr>
          <w:spacing w:val="-1"/>
          <w:sz w:val="22"/>
        </w:rPr>
        <w:t xml:space="preserve"> </w:t>
      </w:r>
      <w:r>
        <w:rPr>
          <w:sz w:val="22"/>
        </w:rPr>
        <w:t>which</w:t>
      </w:r>
      <w:r>
        <w:rPr>
          <w:spacing w:val="-5"/>
          <w:sz w:val="22"/>
        </w:rPr>
        <w:t xml:space="preserve"> </w:t>
      </w:r>
      <w:r>
        <w:rPr>
          <w:sz w:val="22"/>
        </w:rPr>
        <w:t>makes</w:t>
      </w:r>
      <w:r>
        <w:rPr>
          <w:spacing w:val="-3"/>
          <w:sz w:val="22"/>
        </w:rPr>
        <w:t xml:space="preserve"> </w:t>
      </w:r>
      <w:r>
        <w:rPr>
          <w:sz w:val="22"/>
        </w:rPr>
        <w:t>it</w:t>
      </w:r>
      <w:r>
        <w:rPr>
          <w:spacing w:val="-2"/>
          <w:sz w:val="22"/>
        </w:rPr>
        <w:t xml:space="preserve"> </w:t>
      </w:r>
      <w:r>
        <w:rPr>
          <w:sz w:val="22"/>
        </w:rPr>
        <w:t>easier</w:t>
      </w:r>
      <w:r>
        <w:rPr>
          <w:spacing w:val="-4"/>
          <w:sz w:val="22"/>
        </w:rPr>
        <w:t xml:space="preserve"> </w:t>
      </w:r>
      <w:r>
        <w:rPr>
          <w:sz w:val="22"/>
        </w:rPr>
        <w:t>for</w:t>
      </w:r>
      <w:r>
        <w:rPr>
          <w:spacing w:val="-4"/>
          <w:sz w:val="22"/>
        </w:rPr>
        <w:t xml:space="preserve"> </w:t>
      </w:r>
      <w:r>
        <w:rPr>
          <w:sz w:val="22"/>
        </w:rPr>
        <w:t>users to prepare their data for analysis.</w:t>
      </w:r>
    </w:p>
    <w:p w14:paraId="29A51AE9">
      <w:pPr>
        <w:pStyle w:val="7"/>
        <w:spacing w:before="35"/>
      </w:pPr>
    </w:p>
    <w:p w14:paraId="6B8D0093">
      <w:pPr>
        <w:pStyle w:val="13"/>
        <w:numPr>
          <w:ilvl w:val="0"/>
          <w:numId w:val="9"/>
        </w:numPr>
        <w:tabs>
          <w:tab w:val="left" w:pos="857"/>
          <w:tab w:val="left" w:pos="859"/>
        </w:tabs>
        <w:spacing w:before="0" w:after="0" w:line="249" w:lineRule="auto"/>
        <w:ind w:left="859" w:right="788" w:hanging="360"/>
        <w:jc w:val="left"/>
        <w:rPr>
          <w:sz w:val="22"/>
        </w:rPr>
      </w:pPr>
      <w:r>
        <w:rPr>
          <w:b/>
          <w:sz w:val="22"/>
        </w:rPr>
        <w:t>Data Visualization</w:t>
      </w:r>
      <w:r>
        <w:rPr>
          <w:sz w:val="22"/>
        </w:rPr>
        <w:t>: Tableau Desktop is a powerful data visualization tool that allows users to create</w:t>
      </w:r>
      <w:r>
        <w:rPr>
          <w:spacing w:val="-4"/>
          <w:sz w:val="22"/>
        </w:rPr>
        <w:t xml:space="preserve"> </w:t>
      </w:r>
      <w:r>
        <w:rPr>
          <w:sz w:val="22"/>
        </w:rPr>
        <w:t>interactive</w:t>
      </w:r>
      <w:r>
        <w:rPr>
          <w:spacing w:val="-3"/>
          <w:sz w:val="22"/>
        </w:rPr>
        <w:t xml:space="preserve"> </w:t>
      </w:r>
      <w:r>
        <w:rPr>
          <w:sz w:val="22"/>
        </w:rPr>
        <w:t>and</w:t>
      </w:r>
      <w:r>
        <w:rPr>
          <w:spacing w:val="-3"/>
          <w:sz w:val="22"/>
        </w:rPr>
        <w:t xml:space="preserve"> </w:t>
      </w:r>
      <w:r>
        <w:rPr>
          <w:sz w:val="22"/>
        </w:rPr>
        <w:t>visually</w:t>
      </w:r>
      <w:r>
        <w:rPr>
          <w:spacing w:val="-2"/>
          <w:sz w:val="22"/>
        </w:rPr>
        <w:t xml:space="preserve"> </w:t>
      </w:r>
      <w:r>
        <w:rPr>
          <w:sz w:val="22"/>
        </w:rPr>
        <w:t>appealing</w:t>
      </w:r>
      <w:r>
        <w:rPr>
          <w:spacing w:val="-3"/>
          <w:sz w:val="22"/>
        </w:rPr>
        <w:t xml:space="preserve"> </w:t>
      </w:r>
      <w:r>
        <w:rPr>
          <w:sz w:val="22"/>
        </w:rPr>
        <w:t>dashboards,</w:t>
      </w:r>
      <w:r>
        <w:rPr>
          <w:spacing w:val="-2"/>
          <w:sz w:val="22"/>
        </w:rPr>
        <w:t xml:space="preserve"> </w:t>
      </w:r>
      <w:r>
        <w:rPr>
          <w:sz w:val="22"/>
        </w:rPr>
        <w:t>charts,</w:t>
      </w:r>
      <w:r>
        <w:rPr>
          <w:spacing w:val="-4"/>
          <w:sz w:val="22"/>
        </w:rPr>
        <w:t xml:space="preserve"> </w:t>
      </w:r>
      <w:r>
        <w:rPr>
          <w:sz w:val="22"/>
        </w:rPr>
        <w:t>maps,</w:t>
      </w:r>
      <w:r>
        <w:rPr>
          <w:spacing w:val="-4"/>
          <w:sz w:val="22"/>
        </w:rPr>
        <w:t xml:space="preserve"> </w:t>
      </w:r>
      <w:r>
        <w:rPr>
          <w:sz w:val="22"/>
        </w:rPr>
        <w:t>and</w:t>
      </w:r>
      <w:r>
        <w:rPr>
          <w:spacing w:val="-4"/>
          <w:sz w:val="22"/>
        </w:rPr>
        <w:t xml:space="preserve"> </w:t>
      </w:r>
      <w:r>
        <w:rPr>
          <w:sz w:val="22"/>
        </w:rPr>
        <w:t>reports.</w:t>
      </w:r>
      <w:r>
        <w:rPr>
          <w:spacing w:val="-4"/>
          <w:sz w:val="22"/>
        </w:rPr>
        <w:t xml:space="preserve"> </w:t>
      </w:r>
      <w:r>
        <w:rPr>
          <w:sz w:val="22"/>
        </w:rPr>
        <w:t>It</w:t>
      </w:r>
      <w:r>
        <w:rPr>
          <w:spacing w:val="-4"/>
          <w:sz w:val="22"/>
        </w:rPr>
        <w:t xml:space="preserve"> </w:t>
      </w:r>
      <w:r>
        <w:rPr>
          <w:sz w:val="22"/>
        </w:rPr>
        <w:t>has</w:t>
      </w:r>
      <w:r>
        <w:rPr>
          <w:spacing w:val="-4"/>
          <w:sz w:val="22"/>
        </w:rPr>
        <w:t xml:space="preserve"> </w:t>
      </w:r>
      <w:r>
        <w:rPr>
          <w:sz w:val="22"/>
        </w:rPr>
        <w:t>a</w:t>
      </w:r>
      <w:r>
        <w:rPr>
          <w:spacing w:val="-3"/>
          <w:sz w:val="22"/>
        </w:rPr>
        <w:t xml:space="preserve"> </w:t>
      </w:r>
      <w:r>
        <w:rPr>
          <w:sz w:val="22"/>
        </w:rPr>
        <w:t>drag- and-drop interface that makes it easy for users to create insightful visualizations. Tableau Desktop also</w:t>
      </w:r>
      <w:r>
        <w:rPr>
          <w:spacing w:val="-1"/>
          <w:sz w:val="22"/>
        </w:rPr>
        <w:t xml:space="preserve"> </w:t>
      </w:r>
      <w:r>
        <w:rPr>
          <w:sz w:val="22"/>
        </w:rPr>
        <w:t>provides</w:t>
      </w:r>
      <w:r>
        <w:rPr>
          <w:spacing w:val="-1"/>
          <w:sz w:val="22"/>
        </w:rPr>
        <w:t xml:space="preserve"> </w:t>
      </w:r>
      <w:r>
        <w:rPr>
          <w:sz w:val="22"/>
        </w:rPr>
        <w:t>various chart types</w:t>
      </w:r>
      <w:r>
        <w:rPr>
          <w:spacing w:val="-1"/>
          <w:sz w:val="22"/>
        </w:rPr>
        <w:t xml:space="preserve"> </w:t>
      </w:r>
      <w:r>
        <w:rPr>
          <w:sz w:val="22"/>
        </w:rPr>
        <w:t>and</w:t>
      </w:r>
      <w:r>
        <w:rPr>
          <w:spacing w:val="-1"/>
          <w:sz w:val="22"/>
        </w:rPr>
        <w:t xml:space="preserve"> </w:t>
      </w:r>
      <w:r>
        <w:rPr>
          <w:sz w:val="22"/>
        </w:rPr>
        <w:t>customization options, which means</w:t>
      </w:r>
      <w:r>
        <w:rPr>
          <w:spacing w:val="-1"/>
          <w:sz w:val="22"/>
        </w:rPr>
        <w:t xml:space="preserve"> </w:t>
      </w:r>
      <w:r>
        <w:rPr>
          <w:sz w:val="22"/>
        </w:rPr>
        <w:t>users can create visualizations that are tailored to their specific needs.</w:t>
      </w:r>
    </w:p>
    <w:p w14:paraId="23ED5A7E">
      <w:pPr>
        <w:spacing w:after="0" w:line="249" w:lineRule="auto"/>
        <w:jc w:val="left"/>
        <w:rPr>
          <w:sz w:val="22"/>
        </w:rPr>
        <w:sectPr>
          <w:pgSz w:w="12240" w:h="15840"/>
          <w:pgMar w:top="0" w:right="240" w:bottom="1120" w:left="1200" w:header="0" w:footer="939" w:gutter="0"/>
          <w:cols w:space="720" w:num="1"/>
        </w:sectPr>
      </w:pPr>
    </w:p>
    <w:p w14:paraId="5080ED71">
      <w:pPr>
        <w:pStyle w:val="4"/>
        <w:spacing w:before="173"/>
        <w:ind w:right="128" w:firstLine="0"/>
        <w:jc w:val="right"/>
      </w:pPr>
      <w:r>
        <mc:AlternateContent>
          <mc:Choice Requires="wpg">
            <w:drawing>
              <wp:anchor distT="0" distB="0" distL="0" distR="0" simplePos="0" relativeHeight="251667456" behindDoc="1" locked="0" layoutInCell="1" allowOverlap="1">
                <wp:simplePos x="0" y="0"/>
                <wp:positionH relativeFrom="page">
                  <wp:posOffset>6316345</wp:posOffset>
                </wp:positionH>
                <wp:positionV relativeFrom="page">
                  <wp:posOffset>0</wp:posOffset>
                </wp:positionV>
                <wp:extent cx="1455420" cy="1029970"/>
                <wp:effectExtent l="0" t="0" r="0" b="0"/>
                <wp:wrapNone/>
                <wp:docPr id="35" name="Group 35"/>
                <wp:cNvGraphicFramePr/>
                <a:graphic xmlns:a="http://schemas.openxmlformats.org/drawingml/2006/main">
                  <a:graphicData uri="http://schemas.microsoft.com/office/word/2010/wordprocessingGroup">
                    <wpg:wgp>
                      <wpg:cNvGrpSpPr/>
                      <wpg:grpSpPr>
                        <a:xfrm>
                          <a:off x="0" y="0"/>
                          <a:ext cx="1455420" cy="1029969"/>
                          <a:chOff x="0" y="0"/>
                          <a:chExt cx="1455420" cy="1029969"/>
                        </a:xfrm>
                      </wpg:grpSpPr>
                      <pic:pic xmlns:pic="http://schemas.openxmlformats.org/drawingml/2006/picture">
                        <pic:nvPicPr>
                          <pic:cNvPr id="36" name="Image 36"/>
                          <pic:cNvPicPr/>
                        </pic:nvPicPr>
                        <pic:blipFill>
                          <a:blip r:embed="rId10" cstate="print"/>
                          <a:stretch>
                            <a:fillRect/>
                          </a:stretch>
                        </pic:blipFill>
                        <pic:spPr>
                          <a:xfrm>
                            <a:off x="6350" y="0"/>
                            <a:ext cx="1449070" cy="1023620"/>
                          </a:xfrm>
                          <a:prstGeom prst="rect">
                            <a:avLst/>
                          </a:prstGeom>
                        </pic:spPr>
                      </pic:pic>
                      <wps:wsp>
                        <wps:cNvPr id="37" name="Graphic 37"/>
                        <wps:cNvSpPr/>
                        <wps:spPr>
                          <a:xfrm>
                            <a:off x="6350" y="758"/>
                            <a:ext cx="1449070" cy="1022985"/>
                          </a:xfrm>
                          <a:custGeom>
                            <a:avLst/>
                            <a:gdLst/>
                            <a:ahLst/>
                            <a:cxnLst/>
                            <a:rect l="l" t="t" r="r" b="b"/>
                            <a:pathLst>
                              <a:path w="1449070" h="1022985">
                                <a:moveTo>
                                  <a:pt x="0" y="1022861"/>
                                </a:moveTo>
                                <a:lnTo>
                                  <a:pt x="1449070" y="1022861"/>
                                </a:lnTo>
                              </a:path>
                              <a:path w="1449070" h="1022985">
                                <a:moveTo>
                                  <a:pt x="0" y="0"/>
                                </a:moveTo>
                                <a:lnTo>
                                  <a:pt x="0" y="1022861"/>
                                </a:lnTo>
                              </a:path>
                            </a:pathLst>
                          </a:custGeom>
                          <a:ln w="12700">
                            <a:solidFill>
                              <a:srgbClr val="FFFFFF"/>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497.35pt;margin-top:0pt;height:81.1pt;width:114.6pt;mso-position-horizontal-relative:page;mso-position-vertical-relative:page;z-index:-251649024;mso-width-relative:page;mso-height-relative:page;" coordsize="1455420,1029969" o:gfxdata="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">
                <o:lock v:ext="edit" aspectratio="f"/>
                <v:shape id="Image 36" o:spid="_x0000_s1026" o:spt="75" type="#_x0000_t75" style="position:absolute;left:6350;top:0;height:1023620;width:1449070;" filled="f" o:preferrelative="t" stroked="f" coordsize="21600,21600" o:gfxdata="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OPZfC/&#10;AAAA2wAAAA8AAAAAAAAAAQAgAAAAIgAAAGRycy9kb3ducmV2LnhtbFBLAQIUABQAAAAIAIdO4kAz&#10;LwWeOwAAADkAAAAQAAAAAAAAAAEAIAAAAA4BAABkcnMvc2hhcGV4bWwueG1sUEsFBgAAAAAGAAYA&#10;WwEAALgDAAAAAA==&#10;">
                  <v:fill on="f" focussize="0,0"/>
                  <v:stroke on="f"/>
                  <v:imagedata r:id="rId10" o:title=""/>
                  <o:lock v:ext="edit" aspectratio="f"/>
                </v:shape>
                <v:shape id="Graphic 37" o:spid="_x0000_s1026" o:spt="100" style="position:absolute;left:6350;top:758;height:1022985;width:1449070;" filled="f" stroked="t" coordsize="1449070,1022985" o:gfxdata="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JTdb6/&#10;AAAA2wAAAA8AAAAAAAAAAQAgAAAAIgAAAGRycy9kb3ducmV2LnhtbFBLAQIUABQAAAAIAIdO4kAz&#10;LwWeOwAAADkAAAAQAAAAAAAAAAEAIAAAAA4BAABkcnMvc2hhcGV4bWwueG1sUEsFBgAAAAAGAAYA&#10;WwEAALgDAAAAAA==&#10;" path="m0,1022861l1449070,1022861em0,0l0,1022861e">
                  <v:fill on="f" focussize="0,0"/>
                  <v:stroke weight="1pt" color="#FFFFFF" joinstyle="round"/>
                  <v:imagedata o:title=""/>
                  <o:lock v:ext="edit" aspectratio="f"/>
                  <v:textbox inset="0mm,0mm,0mm,0mm"/>
                </v:shape>
              </v:group>
            </w:pict>
          </mc:Fallback>
        </mc:AlternateContent>
      </w:r>
      <w:r>
        <w:rPr>
          <w:color w:val="FFFFFF"/>
          <w:spacing w:val="-10"/>
        </w:rPr>
        <w:t>8</w:t>
      </w:r>
    </w:p>
    <w:p w14:paraId="4FA55EE9">
      <w:pPr>
        <w:pStyle w:val="7"/>
        <w:spacing w:before="54"/>
        <w:rPr>
          <w:b/>
        </w:rPr>
      </w:pPr>
    </w:p>
    <w:p w14:paraId="6819AA79">
      <w:pPr>
        <w:pStyle w:val="13"/>
        <w:numPr>
          <w:ilvl w:val="0"/>
          <w:numId w:val="9"/>
        </w:numPr>
        <w:tabs>
          <w:tab w:val="left" w:pos="857"/>
          <w:tab w:val="left" w:pos="859"/>
        </w:tabs>
        <w:spacing w:before="0" w:after="0" w:line="249" w:lineRule="auto"/>
        <w:ind w:left="859" w:right="896" w:hanging="360"/>
        <w:jc w:val="left"/>
        <w:rPr>
          <w:sz w:val="22"/>
        </w:rPr>
      </w:pPr>
      <w:r>
        <w:rPr>
          <w:b/>
          <w:sz w:val="22"/>
        </w:rPr>
        <w:t>Collaboration and Sharing</w:t>
      </w:r>
      <w:r>
        <w:rPr>
          <w:sz w:val="22"/>
        </w:rPr>
        <w:t>: Tableau provides several platforms that enable users to share their data visualizations, dashboards, and reports with others. Tableau Server is an on- premise platform that allows users to share their visualizations within their organization. Tableau</w:t>
      </w:r>
      <w:r>
        <w:rPr>
          <w:spacing w:val="-2"/>
          <w:sz w:val="22"/>
        </w:rPr>
        <w:t xml:space="preserve"> </w:t>
      </w:r>
      <w:r>
        <w:rPr>
          <w:sz w:val="22"/>
        </w:rPr>
        <w:t>Online</w:t>
      </w:r>
      <w:r>
        <w:rPr>
          <w:spacing w:val="-2"/>
          <w:sz w:val="22"/>
        </w:rPr>
        <w:t xml:space="preserve"> </w:t>
      </w:r>
      <w:r>
        <w:rPr>
          <w:sz w:val="22"/>
        </w:rPr>
        <w:t>is</w:t>
      </w:r>
      <w:r>
        <w:rPr>
          <w:spacing w:val="-1"/>
          <w:sz w:val="22"/>
        </w:rPr>
        <w:t xml:space="preserve"> </w:t>
      </w:r>
      <w:r>
        <w:rPr>
          <w:sz w:val="22"/>
        </w:rPr>
        <w:t>a</w:t>
      </w:r>
      <w:r>
        <w:rPr>
          <w:spacing w:val="-4"/>
          <w:sz w:val="22"/>
        </w:rPr>
        <w:t xml:space="preserve"> </w:t>
      </w:r>
      <w:r>
        <w:rPr>
          <w:sz w:val="22"/>
        </w:rPr>
        <w:t>cloud-based</w:t>
      </w:r>
      <w:r>
        <w:rPr>
          <w:spacing w:val="-2"/>
          <w:sz w:val="22"/>
        </w:rPr>
        <w:t xml:space="preserve"> </w:t>
      </w:r>
      <w:r>
        <w:rPr>
          <w:sz w:val="22"/>
        </w:rPr>
        <w:t>platform</w:t>
      </w:r>
      <w:r>
        <w:rPr>
          <w:spacing w:val="-3"/>
          <w:sz w:val="22"/>
        </w:rPr>
        <w:t xml:space="preserve"> </w:t>
      </w:r>
      <w:r>
        <w:rPr>
          <w:sz w:val="22"/>
        </w:rPr>
        <w:t>that</w:t>
      </w:r>
      <w:r>
        <w:rPr>
          <w:spacing w:val="-1"/>
          <w:sz w:val="22"/>
        </w:rPr>
        <w:t xml:space="preserve"> </w:t>
      </w:r>
      <w:r>
        <w:rPr>
          <w:sz w:val="22"/>
        </w:rPr>
        <w:t>enables</w:t>
      </w:r>
      <w:r>
        <w:rPr>
          <w:spacing w:val="-2"/>
          <w:sz w:val="22"/>
        </w:rPr>
        <w:t xml:space="preserve"> </w:t>
      </w:r>
      <w:r>
        <w:rPr>
          <w:sz w:val="22"/>
        </w:rPr>
        <w:t>users</w:t>
      </w:r>
      <w:r>
        <w:rPr>
          <w:spacing w:val="-4"/>
          <w:sz w:val="22"/>
        </w:rPr>
        <w:t xml:space="preserve"> </w:t>
      </w:r>
      <w:r>
        <w:rPr>
          <w:sz w:val="22"/>
        </w:rPr>
        <w:t>to</w:t>
      </w:r>
      <w:r>
        <w:rPr>
          <w:spacing w:val="-4"/>
          <w:sz w:val="22"/>
        </w:rPr>
        <w:t xml:space="preserve"> </w:t>
      </w:r>
      <w:r>
        <w:rPr>
          <w:sz w:val="22"/>
        </w:rPr>
        <w:t>share</w:t>
      </w:r>
      <w:r>
        <w:rPr>
          <w:spacing w:val="-6"/>
          <w:sz w:val="22"/>
        </w:rPr>
        <w:t xml:space="preserve"> </w:t>
      </w:r>
      <w:r>
        <w:rPr>
          <w:sz w:val="22"/>
        </w:rPr>
        <w:t>their</w:t>
      </w:r>
      <w:r>
        <w:rPr>
          <w:spacing w:val="-1"/>
          <w:sz w:val="22"/>
        </w:rPr>
        <w:t xml:space="preserve"> </w:t>
      </w:r>
      <w:r>
        <w:rPr>
          <w:sz w:val="22"/>
        </w:rPr>
        <w:t>visualizations</w:t>
      </w:r>
      <w:r>
        <w:rPr>
          <w:spacing w:val="-2"/>
          <w:sz w:val="22"/>
        </w:rPr>
        <w:t xml:space="preserve"> </w:t>
      </w:r>
      <w:r>
        <w:rPr>
          <w:sz w:val="22"/>
        </w:rPr>
        <w:t>with others via the web. Tableau Public is a free platform that allows users to share their visualizations with the public.</w:t>
      </w:r>
    </w:p>
    <w:p w14:paraId="3450B1D3">
      <w:pPr>
        <w:pStyle w:val="7"/>
        <w:spacing w:before="33"/>
      </w:pPr>
    </w:p>
    <w:p w14:paraId="4A31B15B">
      <w:pPr>
        <w:pStyle w:val="13"/>
        <w:numPr>
          <w:ilvl w:val="0"/>
          <w:numId w:val="9"/>
        </w:numPr>
        <w:tabs>
          <w:tab w:val="left" w:pos="857"/>
          <w:tab w:val="left" w:pos="859"/>
        </w:tabs>
        <w:spacing w:before="0" w:after="0" w:line="249" w:lineRule="auto"/>
        <w:ind w:left="859" w:right="926" w:hanging="360"/>
        <w:jc w:val="left"/>
        <w:rPr>
          <w:sz w:val="22"/>
        </w:rPr>
      </w:pPr>
      <w:r>
        <w:rPr>
          <w:b/>
          <w:sz w:val="22"/>
        </w:rPr>
        <w:t>Analytics</w:t>
      </w:r>
      <w:r>
        <w:rPr>
          <w:b/>
          <w:spacing w:val="-5"/>
          <w:sz w:val="22"/>
        </w:rPr>
        <w:t xml:space="preserve"> </w:t>
      </w:r>
      <w:r>
        <w:rPr>
          <w:b/>
          <w:sz w:val="22"/>
        </w:rPr>
        <w:t>and</w:t>
      </w:r>
      <w:r>
        <w:rPr>
          <w:b/>
          <w:spacing w:val="-5"/>
          <w:sz w:val="22"/>
        </w:rPr>
        <w:t xml:space="preserve"> </w:t>
      </w:r>
      <w:r>
        <w:rPr>
          <w:b/>
          <w:sz w:val="22"/>
        </w:rPr>
        <w:t>Insights</w:t>
      </w:r>
      <w:r>
        <w:rPr>
          <w:sz w:val="22"/>
        </w:rPr>
        <w:t>:</w:t>
      </w:r>
      <w:r>
        <w:rPr>
          <w:spacing w:val="-4"/>
          <w:sz w:val="22"/>
        </w:rPr>
        <w:t xml:space="preserve"> </w:t>
      </w:r>
      <w:r>
        <w:rPr>
          <w:sz w:val="22"/>
        </w:rPr>
        <w:t>Tableau</w:t>
      </w:r>
      <w:r>
        <w:rPr>
          <w:spacing w:val="-3"/>
          <w:sz w:val="22"/>
        </w:rPr>
        <w:t xml:space="preserve"> </w:t>
      </w:r>
      <w:r>
        <w:rPr>
          <w:sz w:val="22"/>
        </w:rPr>
        <w:t>provides</w:t>
      </w:r>
      <w:r>
        <w:rPr>
          <w:spacing w:val="-5"/>
          <w:sz w:val="22"/>
        </w:rPr>
        <w:t xml:space="preserve"> </w:t>
      </w:r>
      <w:r>
        <w:rPr>
          <w:sz w:val="22"/>
        </w:rPr>
        <w:t>several</w:t>
      </w:r>
      <w:r>
        <w:rPr>
          <w:spacing w:val="-4"/>
          <w:sz w:val="22"/>
        </w:rPr>
        <w:t xml:space="preserve"> </w:t>
      </w:r>
      <w:r>
        <w:rPr>
          <w:sz w:val="22"/>
        </w:rPr>
        <w:t>features</w:t>
      </w:r>
      <w:r>
        <w:rPr>
          <w:spacing w:val="-5"/>
          <w:sz w:val="22"/>
        </w:rPr>
        <w:t xml:space="preserve"> </w:t>
      </w:r>
      <w:r>
        <w:rPr>
          <w:sz w:val="22"/>
        </w:rPr>
        <w:t>for</w:t>
      </w:r>
      <w:r>
        <w:rPr>
          <w:spacing w:val="-4"/>
          <w:sz w:val="22"/>
        </w:rPr>
        <w:t xml:space="preserve"> </w:t>
      </w:r>
      <w:r>
        <w:rPr>
          <w:sz w:val="22"/>
        </w:rPr>
        <w:t>advanced</w:t>
      </w:r>
      <w:r>
        <w:rPr>
          <w:spacing w:val="-7"/>
          <w:sz w:val="22"/>
        </w:rPr>
        <w:t xml:space="preserve"> </w:t>
      </w:r>
      <w:r>
        <w:rPr>
          <w:sz w:val="22"/>
        </w:rPr>
        <w:t>analytics,</w:t>
      </w:r>
      <w:r>
        <w:rPr>
          <w:spacing w:val="-1"/>
          <w:sz w:val="22"/>
        </w:rPr>
        <w:t xml:space="preserve"> </w:t>
      </w:r>
      <w:r>
        <w:rPr>
          <w:sz w:val="22"/>
        </w:rPr>
        <w:t>including statistical analysis, forecasting, and trend analysis. It also supports machine learning and artificial intelligence for deeper insights and predictions. Tableau also provides the capability to create calculated fields and use parameters, which makes it easier for users to perform complex analysis.</w:t>
      </w:r>
    </w:p>
    <w:p w14:paraId="2F53B645">
      <w:pPr>
        <w:pStyle w:val="7"/>
        <w:spacing w:before="35"/>
      </w:pPr>
    </w:p>
    <w:p w14:paraId="12C635AB">
      <w:pPr>
        <w:pStyle w:val="13"/>
        <w:numPr>
          <w:ilvl w:val="0"/>
          <w:numId w:val="9"/>
        </w:numPr>
        <w:tabs>
          <w:tab w:val="left" w:pos="857"/>
          <w:tab w:val="left" w:pos="859"/>
        </w:tabs>
        <w:spacing w:before="0" w:after="0" w:line="249" w:lineRule="auto"/>
        <w:ind w:left="859" w:right="789" w:hanging="360"/>
        <w:jc w:val="left"/>
        <w:rPr>
          <w:sz w:val="22"/>
        </w:rPr>
      </w:pPr>
      <w:r>
        <w:rPr>
          <w:b/>
          <w:sz w:val="22"/>
        </w:rPr>
        <w:t>Mobility</w:t>
      </w:r>
      <w:r>
        <w:rPr>
          <w:sz w:val="22"/>
        </w:rPr>
        <w:t>:</w:t>
      </w:r>
      <w:r>
        <w:rPr>
          <w:spacing w:val="-3"/>
          <w:sz w:val="22"/>
        </w:rPr>
        <w:t xml:space="preserve"> </w:t>
      </w:r>
      <w:r>
        <w:rPr>
          <w:sz w:val="22"/>
        </w:rPr>
        <w:t>Tableau</w:t>
      </w:r>
      <w:r>
        <w:rPr>
          <w:spacing w:val="-2"/>
          <w:sz w:val="22"/>
        </w:rPr>
        <w:t xml:space="preserve"> </w:t>
      </w:r>
      <w:r>
        <w:rPr>
          <w:sz w:val="22"/>
        </w:rPr>
        <w:t>provides</w:t>
      </w:r>
      <w:r>
        <w:rPr>
          <w:spacing w:val="-1"/>
          <w:sz w:val="22"/>
        </w:rPr>
        <w:t xml:space="preserve"> </w:t>
      </w:r>
      <w:r>
        <w:rPr>
          <w:sz w:val="22"/>
        </w:rPr>
        <w:t>mobile</w:t>
      </w:r>
      <w:r>
        <w:rPr>
          <w:spacing w:val="-2"/>
          <w:sz w:val="22"/>
        </w:rPr>
        <w:t xml:space="preserve"> </w:t>
      </w:r>
      <w:r>
        <w:rPr>
          <w:sz w:val="22"/>
        </w:rPr>
        <w:t>apps</w:t>
      </w:r>
      <w:r>
        <w:rPr>
          <w:spacing w:val="-4"/>
          <w:sz w:val="22"/>
        </w:rPr>
        <w:t xml:space="preserve"> </w:t>
      </w:r>
      <w:r>
        <w:rPr>
          <w:sz w:val="22"/>
        </w:rPr>
        <w:t>for</w:t>
      </w:r>
      <w:r>
        <w:rPr>
          <w:spacing w:val="-1"/>
          <w:sz w:val="22"/>
        </w:rPr>
        <w:t xml:space="preserve"> </w:t>
      </w:r>
      <w:r>
        <w:rPr>
          <w:sz w:val="22"/>
        </w:rPr>
        <w:t>iOS</w:t>
      </w:r>
      <w:r>
        <w:rPr>
          <w:spacing w:val="-2"/>
          <w:sz w:val="22"/>
        </w:rPr>
        <w:t xml:space="preserve"> </w:t>
      </w:r>
      <w:r>
        <w:rPr>
          <w:sz w:val="22"/>
        </w:rPr>
        <w:t>and</w:t>
      </w:r>
      <w:r>
        <w:rPr>
          <w:spacing w:val="-2"/>
          <w:sz w:val="22"/>
        </w:rPr>
        <w:t xml:space="preserve"> </w:t>
      </w:r>
      <w:r>
        <w:rPr>
          <w:sz w:val="22"/>
        </w:rPr>
        <w:t>Android,</w:t>
      </w:r>
      <w:r>
        <w:rPr>
          <w:spacing w:val="-3"/>
          <w:sz w:val="22"/>
        </w:rPr>
        <w:t xml:space="preserve"> </w:t>
      </w:r>
      <w:r>
        <w:rPr>
          <w:sz w:val="22"/>
        </w:rPr>
        <w:t>which</w:t>
      </w:r>
      <w:r>
        <w:rPr>
          <w:spacing w:val="-2"/>
          <w:sz w:val="22"/>
        </w:rPr>
        <w:t xml:space="preserve"> </w:t>
      </w:r>
      <w:r>
        <w:rPr>
          <w:sz w:val="22"/>
        </w:rPr>
        <w:t>allow</w:t>
      </w:r>
      <w:r>
        <w:rPr>
          <w:spacing w:val="-3"/>
          <w:sz w:val="22"/>
        </w:rPr>
        <w:t xml:space="preserve"> </w:t>
      </w:r>
      <w:r>
        <w:rPr>
          <w:sz w:val="22"/>
        </w:rPr>
        <w:t>users</w:t>
      </w:r>
      <w:r>
        <w:rPr>
          <w:spacing w:val="-4"/>
          <w:sz w:val="22"/>
        </w:rPr>
        <w:t xml:space="preserve"> </w:t>
      </w:r>
      <w:r>
        <w:rPr>
          <w:sz w:val="22"/>
        </w:rPr>
        <w:t>to</w:t>
      </w:r>
      <w:r>
        <w:rPr>
          <w:spacing w:val="-2"/>
          <w:sz w:val="22"/>
        </w:rPr>
        <w:t xml:space="preserve"> </w:t>
      </w:r>
      <w:r>
        <w:rPr>
          <w:sz w:val="22"/>
        </w:rPr>
        <w:t>access</w:t>
      </w:r>
      <w:r>
        <w:rPr>
          <w:spacing w:val="-4"/>
          <w:sz w:val="22"/>
        </w:rPr>
        <w:t xml:space="preserve"> </w:t>
      </w:r>
      <w:r>
        <w:rPr>
          <w:sz w:val="22"/>
        </w:rPr>
        <w:t>and interact with their data visualizations and reports on-the-go. The mobile apps have similar features as the Tableau Desktop, which means users can create, view, and interact with their data visualizations on their mobile devices.</w:t>
      </w:r>
    </w:p>
    <w:sectPr>
      <w:pgSz w:w="12240" w:h="15840"/>
      <w:pgMar w:top="0" w:right="240" w:bottom="1120" w:left="1200" w:header="0" w:footer="939"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DAF2BC">
    <w:pPr>
      <w:pStyle w:val="7"/>
      <w:spacing w:line="14" w:lineRule="auto"/>
      <w:rPr>
        <w:sz w:val="20"/>
      </w:rPr>
    </w:pPr>
    <w:r>
      <w:drawing>
        <wp:anchor distT="0" distB="0" distL="0" distR="0" simplePos="0" relativeHeight="251663360" behindDoc="1" locked="0" layoutInCell="1" allowOverlap="1">
          <wp:simplePos x="0" y="0"/>
          <wp:positionH relativeFrom="page">
            <wp:posOffset>3419475</wp:posOffset>
          </wp:positionH>
          <wp:positionV relativeFrom="page">
            <wp:posOffset>9334500</wp:posOffset>
          </wp:positionV>
          <wp:extent cx="930910" cy="255905"/>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930910" cy="255790"/>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502D70">
    <w:pPr>
      <w:pStyle w:val="7"/>
      <w:spacing w:line="14" w:lineRule="auto"/>
      <w:rPr>
        <w:sz w:val="20"/>
      </w:rPr>
    </w:pPr>
    <w:r>
      <w:drawing>
        <wp:anchor distT="0" distB="0" distL="0" distR="0" simplePos="0" relativeHeight="251663360" behindDoc="1" locked="0" layoutInCell="1" allowOverlap="1">
          <wp:simplePos x="0" y="0"/>
          <wp:positionH relativeFrom="page">
            <wp:posOffset>3419475</wp:posOffset>
          </wp:positionH>
          <wp:positionV relativeFrom="page">
            <wp:posOffset>9334500</wp:posOffset>
          </wp:positionV>
          <wp:extent cx="930910" cy="255905"/>
          <wp:effectExtent l="0" t="0" r="0" b="0"/>
          <wp:wrapNone/>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cstate="print"/>
                  <a:stretch>
                    <a:fillRect/>
                  </a:stretch>
                </pic:blipFill>
                <pic:spPr>
                  <a:xfrm>
                    <a:off x="0" y="0"/>
                    <a:ext cx="930910" cy="255790"/>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71EC29">
    <w:pPr>
      <w:pStyle w:val="7"/>
      <w:spacing w:line="14" w:lineRule="auto"/>
      <w:rPr>
        <w:sz w:val="20"/>
      </w:rPr>
    </w:pPr>
    <w:r>
      <w:drawing>
        <wp:anchor distT="0" distB="0" distL="0" distR="0" simplePos="0" relativeHeight="251664384" behindDoc="1" locked="0" layoutInCell="1" allowOverlap="1">
          <wp:simplePos x="0" y="0"/>
          <wp:positionH relativeFrom="page">
            <wp:posOffset>3419475</wp:posOffset>
          </wp:positionH>
          <wp:positionV relativeFrom="page">
            <wp:posOffset>9334500</wp:posOffset>
          </wp:positionV>
          <wp:extent cx="930910" cy="255905"/>
          <wp:effectExtent l="0" t="0" r="0" b="0"/>
          <wp:wrapNone/>
          <wp:docPr id="11" name="Image 1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 cstate="print"/>
                  <a:stretch>
                    <a:fillRect/>
                  </a:stretch>
                </pic:blipFill>
                <pic:spPr>
                  <a:xfrm>
                    <a:off x="0" y="0"/>
                    <a:ext cx="930910" cy="255790"/>
                  </a:xfrm>
                  <a:prstGeom prst="rect">
                    <a:avLst/>
                  </a:prstGeom>
                </pic:spPr>
              </pic:pic>
            </a:graphicData>
          </a:graphic>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64F977">
    <w:pPr>
      <w:pStyle w:val="7"/>
      <w:spacing w:line="14" w:lineRule="auto"/>
      <w:rPr>
        <w:sz w:val="20"/>
      </w:rPr>
    </w:pPr>
    <w:r>
      <w:drawing>
        <wp:anchor distT="0" distB="0" distL="0" distR="0" simplePos="0" relativeHeight="251664384" behindDoc="1" locked="0" layoutInCell="1" allowOverlap="1">
          <wp:simplePos x="0" y="0"/>
          <wp:positionH relativeFrom="page">
            <wp:posOffset>3419475</wp:posOffset>
          </wp:positionH>
          <wp:positionV relativeFrom="page">
            <wp:posOffset>9334500</wp:posOffset>
          </wp:positionV>
          <wp:extent cx="930910" cy="255905"/>
          <wp:effectExtent l="0" t="0" r="0" b="0"/>
          <wp:wrapNone/>
          <wp:docPr id="16" name="Image 16"/>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 cstate="print"/>
                  <a:stretch>
                    <a:fillRect/>
                  </a:stretch>
                </pic:blipFill>
                <pic:spPr>
                  <a:xfrm>
                    <a:off x="0" y="0"/>
                    <a:ext cx="930910" cy="25579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408" w:hanging="269"/>
        <w:jc w:val="left"/>
      </w:pPr>
      <w:rPr>
        <w:rFonts w:hint="default" w:ascii="Arial" w:hAnsi="Arial" w:eastAsia="Arial" w:cs="Arial"/>
        <w:b/>
        <w:bCs/>
        <w:i w:val="0"/>
        <w:iCs w:val="0"/>
        <w:color w:val="333333"/>
        <w:spacing w:val="0"/>
        <w:w w:val="99"/>
        <w:sz w:val="24"/>
        <w:szCs w:val="24"/>
        <w:lang w:val="en-US" w:eastAsia="en-US" w:bidi="ar-SA"/>
      </w:rPr>
    </w:lvl>
    <w:lvl w:ilvl="1" w:tentative="0">
      <w:start w:val="0"/>
      <w:numFmt w:val="bullet"/>
      <w:lvlText w:val="o"/>
      <w:lvlJc w:val="left"/>
      <w:pPr>
        <w:ind w:left="859" w:hanging="360"/>
      </w:pPr>
      <w:rPr>
        <w:rFonts w:hint="default" w:ascii="Courier New" w:hAnsi="Courier New" w:eastAsia="Courier New" w:cs="Courier New"/>
        <w:b w:val="0"/>
        <w:bCs w:val="0"/>
        <w:i w:val="0"/>
        <w:iCs w:val="0"/>
        <w:spacing w:val="0"/>
        <w:w w:val="99"/>
        <w:sz w:val="20"/>
        <w:szCs w:val="20"/>
        <w:lang w:val="en-US" w:eastAsia="en-US" w:bidi="ar-SA"/>
      </w:rPr>
    </w:lvl>
    <w:lvl w:ilvl="2" w:tentative="0">
      <w:start w:val="0"/>
      <w:numFmt w:val="bullet"/>
      <w:lvlText w:val="•"/>
      <w:lvlJc w:val="left"/>
      <w:pPr>
        <w:ind w:left="1964" w:hanging="360"/>
      </w:pPr>
      <w:rPr>
        <w:rFonts w:hint="default"/>
        <w:lang w:val="en-US" w:eastAsia="en-US" w:bidi="ar-SA"/>
      </w:rPr>
    </w:lvl>
    <w:lvl w:ilvl="3" w:tentative="0">
      <w:start w:val="0"/>
      <w:numFmt w:val="bullet"/>
      <w:lvlText w:val="•"/>
      <w:lvlJc w:val="left"/>
      <w:pPr>
        <w:ind w:left="3068" w:hanging="360"/>
      </w:pPr>
      <w:rPr>
        <w:rFonts w:hint="default"/>
        <w:lang w:val="en-US" w:eastAsia="en-US" w:bidi="ar-SA"/>
      </w:rPr>
    </w:lvl>
    <w:lvl w:ilvl="4" w:tentative="0">
      <w:start w:val="0"/>
      <w:numFmt w:val="bullet"/>
      <w:lvlText w:val="•"/>
      <w:lvlJc w:val="left"/>
      <w:pPr>
        <w:ind w:left="4173" w:hanging="360"/>
      </w:pPr>
      <w:rPr>
        <w:rFonts w:hint="default"/>
        <w:lang w:val="en-US" w:eastAsia="en-US" w:bidi="ar-SA"/>
      </w:rPr>
    </w:lvl>
    <w:lvl w:ilvl="5" w:tentative="0">
      <w:start w:val="0"/>
      <w:numFmt w:val="bullet"/>
      <w:lvlText w:val="•"/>
      <w:lvlJc w:val="left"/>
      <w:pPr>
        <w:ind w:left="5277" w:hanging="360"/>
      </w:pPr>
      <w:rPr>
        <w:rFonts w:hint="default"/>
        <w:lang w:val="en-US" w:eastAsia="en-US" w:bidi="ar-SA"/>
      </w:rPr>
    </w:lvl>
    <w:lvl w:ilvl="6" w:tentative="0">
      <w:start w:val="0"/>
      <w:numFmt w:val="bullet"/>
      <w:lvlText w:val="•"/>
      <w:lvlJc w:val="left"/>
      <w:pPr>
        <w:ind w:left="6382" w:hanging="360"/>
      </w:pPr>
      <w:rPr>
        <w:rFonts w:hint="default"/>
        <w:lang w:val="en-US" w:eastAsia="en-US" w:bidi="ar-SA"/>
      </w:rPr>
    </w:lvl>
    <w:lvl w:ilvl="7" w:tentative="0">
      <w:start w:val="0"/>
      <w:numFmt w:val="bullet"/>
      <w:lvlText w:val="•"/>
      <w:lvlJc w:val="left"/>
      <w:pPr>
        <w:ind w:left="7486" w:hanging="360"/>
      </w:pPr>
      <w:rPr>
        <w:rFonts w:hint="default"/>
        <w:lang w:val="en-US" w:eastAsia="en-US" w:bidi="ar-SA"/>
      </w:rPr>
    </w:lvl>
    <w:lvl w:ilvl="8" w:tentative="0">
      <w:start w:val="0"/>
      <w:numFmt w:val="bullet"/>
      <w:lvlText w:val="•"/>
      <w:lvlJc w:val="left"/>
      <w:pPr>
        <w:ind w:left="8591" w:hanging="360"/>
      </w:pPr>
      <w:rPr>
        <w:rFonts w:hint="default"/>
        <w:lang w:val="en-US" w:eastAsia="en-US" w:bidi="ar-SA"/>
      </w:rPr>
    </w:lvl>
  </w:abstractNum>
  <w:abstractNum w:abstractNumId="1">
    <w:nsid w:val="BF205925"/>
    <w:multiLevelType w:val="multilevel"/>
    <w:tmpl w:val="BF205925"/>
    <w:lvl w:ilvl="0" w:tentative="0">
      <w:start w:val="1"/>
      <w:numFmt w:val="decimal"/>
      <w:lvlText w:val="%1."/>
      <w:lvlJc w:val="left"/>
      <w:pPr>
        <w:ind w:left="859" w:hanging="360"/>
        <w:jc w:val="left"/>
      </w:pPr>
      <w:rPr>
        <w:rFonts w:hint="default" w:ascii="Arial" w:hAnsi="Arial" w:eastAsia="Arial" w:cs="Arial"/>
        <w:b w:val="0"/>
        <w:bCs w:val="0"/>
        <w:i w:val="0"/>
        <w:iCs w:val="0"/>
        <w:spacing w:val="-1"/>
        <w:w w:val="100"/>
        <w:sz w:val="22"/>
        <w:szCs w:val="22"/>
        <w:lang w:val="en-US" w:eastAsia="en-US" w:bidi="ar-SA"/>
      </w:rPr>
    </w:lvl>
    <w:lvl w:ilvl="1" w:tentative="0">
      <w:start w:val="0"/>
      <w:numFmt w:val="bullet"/>
      <w:lvlText w:val="•"/>
      <w:lvlJc w:val="left"/>
      <w:pPr>
        <w:ind w:left="1854" w:hanging="360"/>
      </w:pPr>
      <w:rPr>
        <w:rFonts w:hint="default"/>
        <w:lang w:val="en-US" w:eastAsia="en-US" w:bidi="ar-SA"/>
      </w:rPr>
    </w:lvl>
    <w:lvl w:ilvl="2" w:tentative="0">
      <w:start w:val="0"/>
      <w:numFmt w:val="bullet"/>
      <w:lvlText w:val="•"/>
      <w:lvlJc w:val="left"/>
      <w:pPr>
        <w:ind w:left="2848" w:hanging="360"/>
      </w:pPr>
      <w:rPr>
        <w:rFonts w:hint="default"/>
        <w:lang w:val="en-US" w:eastAsia="en-US" w:bidi="ar-SA"/>
      </w:rPr>
    </w:lvl>
    <w:lvl w:ilvl="3" w:tentative="0">
      <w:start w:val="0"/>
      <w:numFmt w:val="bullet"/>
      <w:lvlText w:val="•"/>
      <w:lvlJc w:val="left"/>
      <w:pPr>
        <w:ind w:left="3842" w:hanging="360"/>
      </w:pPr>
      <w:rPr>
        <w:rFonts w:hint="default"/>
        <w:lang w:val="en-US" w:eastAsia="en-US" w:bidi="ar-SA"/>
      </w:rPr>
    </w:lvl>
    <w:lvl w:ilvl="4" w:tentative="0">
      <w:start w:val="0"/>
      <w:numFmt w:val="bullet"/>
      <w:lvlText w:val="•"/>
      <w:lvlJc w:val="left"/>
      <w:pPr>
        <w:ind w:left="4836" w:hanging="360"/>
      </w:pPr>
      <w:rPr>
        <w:rFonts w:hint="default"/>
        <w:lang w:val="en-US" w:eastAsia="en-US" w:bidi="ar-SA"/>
      </w:rPr>
    </w:lvl>
    <w:lvl w:ilvl="5" w:tentative="0">
      <w:start w:val="0"/>
      <w:numFmt w:val="bullet"/>
      <w:lvlText w:val="•"/>
      <w:lvlJc w:val="left"/>
      <w:pPr>
        <w:ind w:left="5830" w:hanging="360"/>
      </w:pPr>
      <w:rPr>
        <w:rFonts w:hint="default"/>
        <w:lang w:val="en-US" w:eastAsia="en-US" w:bidi="ar-SA"/>
      </w:rPr>
    </w:lvl>
    <w:lvl w:ilvl="6" w:tentative="0">
      <w:start w:val="0"/>
      <w:numFmt w:val="bullet"/>
      <w:lvlText w:val="•"/>
      <w:lvlJc w:val="left"/>
      <w:pPr>
        <w:ind w:left="6824" w:hanging="360"/>
      </w:pPr>
      <w:rPr>
        <w:rFonts w:hint="default"/>
        <w:lang w:val="en-US" w:eastAsia="en-US" w:bidi="ar-SA"/>
      </w:rPr>
    </w:lvl>
    <w:lvl w:ilvl="7" w:tentative="0">
      <w:start w:val="0"/>
      <w:numFmt w:val="bullet"/>
      <w:lvlText w:val="•"/>
      <w:lvlJc w:val="left"/>
      <w:pPr>
        <w:ind w:left="7818" w:hanging="360"/>
      </w:pPr>
      <w:rPr>
        <w:rFonts w:hint="default"/>
        <w:lang w:val="en-US" w:eastAsia="en-US" w:bidi="ar-SA"/>
      </w:rPr>
    </w:lvl>
    <w:lvl w:ilvl="8" w:tentative="0">
      <w:start w:val="0"/>
      <w:numFmt w:val="bullet"/>
      <w:lvlText w:val="•"/>
      <w:lvlJc w:val="left"/>
      <w:pPr>
        <w:ind w:left="8812" w:hanging="360"/>
      </w:pPr>
      <w:rPr>
        <w:rFonts w:hint="default"/>
        <w:lang w:val="en-US" w:eastAsia="en-US" w:bidi="ar-SA"/>
      </w:rPr>
    </w:lvl>
  </w:abstractNum>
  <w:abstractNum w:abstractNumId="2">
    <w:nsid w:val="CF092B84"/>
    <w:multiLevelType w:val="multilevel"/>
    <w:tmpl w:val="CF092B84"/>
    <w:lvl w:ilvl="0" w:tentative="0">
      <w:start w:val="1"/>
      <w:numFmt w:val="decimal"/>
      <w:lvlText w:val="%1."/>
      <w:lvlJc w:val="left"/>
      <w:pPr>
        <w:ind w:left="677" w:hanging="216"/>
        <w:jc w:val="left"/>
      </w:pPr>
      <w:rPr>
        <w:rFonts w:hint="default" w:ascii="Times New Roman" w:hAnsi="Times New Roman" w:eastAsia="Times New Roman" w:cs="Times New Roman"/>
        <w:b w:val="0"/>
        <w:bCs w:val="0"/>
        <w:i w:val="0"/>
        <w:iCs w:val="0"/>
        <w:spacing w:val="0"/>
        <w:w w:val="101"/>
        <w:sz w:val="22"/>
        <w:szCs w:val="22"/>
        <w:lang w:val="en-US" w:eastAsia="en-US" w:bidi="ar-SA"/>
      </w:rPr>
    </w:lvl>
    <w:lvl w:ilvl="1" w:tentative="0">
      <w:start w:val="0"/>
      <w:numFmt w:val="bullet"/>
      <w:lvlText w:val="•"/>
      <w:lvlJc w:val="left"/>
      <w:pPr>
        <w:ind w:left="1692" w:hanging="216"/>
      </w:pPr>
      <w:rPr>
        <w:rFonts w:hint="default"/>
        <w:lang w:val="en-US" w:eastAsia="en-US" w:bidi="ar-SA"/>
      </w:rPr>
    </w:lvl>
    <w:lvl w:ilvl="2" w:tentative="0">
      <w:start w:val="0"/>
      <w:numFmt w:val="bullet"/>
      <w:lvlText w:val="•"/>
      <w:lvlJc w:val="left"/>
      <w:pPr>
        <w:ind w:left="2704" w:hanging="216"/>
      </w:pPr>
      <w:rPr>
        <w:rFonts w:hint="default"/>
        <w:lang w:val="en-US" w:eastAsia="en-US" w:bidi="ar-SA"/>
      </w:rPr>
    </w:lvl>
    <w:lvl w:ilvl="3" w:tentative="0">
      <w:start w:val="0"/>
      <w:numFmt w:val="bullet"/>
      <w:lvlText w:val="•"/>
      <w:lvlJc w:val="left"/>
      <w:pPr>
        <w:ind w:left="3716" w:hanging="216"/>
      </w:pPr>
      <w:rPr>
        <w:rFonts w:hint="default"/>
        <w:lang w:val="en-US" w:eastAsia="en-US" w:bidi="ar-SA"/>
      </w:rPr>
    </w:lvl>
    <w:lvl w:ilvl="4" w:tentative="0">
      <w:start w:val="0"/>
      <w:numFmt w:val="bullet"/>
      <w:lvlText w:val="•"/>
      <w:lvlJc w:val="left"/>
      <w:pPr>
        <w:ind w:left="4728" w:hanging="216"/>
      </w:pPr>
      <w:rPr>
        <w:rFonts w:hint="default"/>
        <w:lang w:val="en-US" w:eastAsia="en-US" w:bidi="ar-SA"/>
      </w:rPr>
    </w:lvl>
    <w:lvl w:ilvl="5" w:tentative="0">
      <w:start w:val="0"/>
      <w:numFmt w:val="bullet"/>
      <w:lvlText w:val="•"/>
      <w:lvlJc w:val="left"/>
      <w:pPr>
        <w:ind w:left="5740" w:hanging="216"/>
      </w:pPr>
      <w:rPr>
        <w:rFonts w:hint="default"/>
        <w:lang w:val="en-US" w:eastAsia="en-US" w:bidi="ar-SA"/>
      </w:rPr>
    </w:lvl>
    <w:lvl w:ilvl="6" w:tentative="0">
      <w:start w:val="0"/>
      <w:numFmt w:val="bullet"/>
      <w:lvlText w:val="•"/>
      <w:lvlJc w:val="left"/>
      <w:pPr>
        <w:ind w:left="6752" w:hanging="216"/>
      </w:pPr>
      <w:rPr>
        <w:rFonts w:hint="default"/>
        <w:lang w:val="en-US" w:eastAsia="en-US" w:bidi="ar-SA"/>
      </w:rPr>
    </w:lvl>
    <w:lvl w:ilvl="7" w:tentative="0">
      <w:start w:val="0"/>
      <w:numFmt w:val="bullet"/>
      <w:lvlText w:val="•"/>
      <w:lvlJc w:val="left"/>
      <w:pPr>
        <w:ind w:left="7764" w:hanging="216"/>
      </w:pPr>
      <w:rPr>
        <w:rFonts w:hint="default"/>
        <w:lang w:val="en-US" w:eastAsia="en-US" w:bidi="ar-SA"/>
      </w:rPr>
    </w:lvl>
    <w:lvl w:ilvl="8" w:tentative="0">
      <w:start w:val="0"/>
      <w:numFmt w:val="bullet"/>
      <w:lvlText w:val="•"/>
      <w:lvlJc w:val="left"/>
      <w:pPr>
        <w:ind w:left="8776" w:hanging="216"/>
      </w:pPr>
      <w:rPr>
        <w:rFonts w:hint="default"/>
        <w:lang w:val="en-US" w:eastAsia="en-US" w:bidi="ar-SA"/>
      </w:rPr>
    </w:lvl>
  </w:abstractNum>
  <w:abstractNum w:abstractNumId="3">
    <w:nsid w:val="0053208E"/>
    <w:multiLevelType w:val="multilevel"/>
    <w:tmpl w:val="0053208E"/>
    <w:lvl w:ilvl="0" w:tentative="0">
      <w:start w:val="1"/>
      <w:numFmt w:val="decimal"/>
      <w:lvlText w:val="%1."/>
      <w:lvlJc w:val="left"/>
      <w:pPr>
        <w:ind w:left="442" w:hanging="216"/>
        <w:jc w:val="left"/>
      </w:pPr>
      <w:rPr>
        <w:rFonts w:hint="default" w:ascii="Times New Roman" w:hAnsi="Times New Roman" w:eastAsia="Times New Roman" w:cs="Times New Roman"/>
        <w:b w:val="0"/>
        <w:bCs w:val="0"/>
        <w:i w:val="0"/>
        <w:iCs w:val="0"/>
        <w:spacing w:val="0"/>
        <w:w w:val="101"/>
        <w:sz w:val="22"/>
        <w:szCs w:val="22"/>
        <w:lang w:val="en-US" w:eastAsia="en-US" w:bidi="ar-SA"/>
      </w:rPr>
    </w:lvl>
    <w:lvl w:ilvl="1" w:tentative="0">
      <w:start w:val="1"/>
      <w:numFmt w:val="decimal"/>
      <w:lvlText w:val="%1.%2"/>
      <w:lvlJc w:val="left"/>
      <w:pPr>
        <w:ind w:left="792" w:hanging="332"/>
        <w:jc w:val="left"/>
      </w:pPr>
      <w:rPr>
        <w:rFonts w:hint="default" w:ascii="Times New Roman" w:hAnsi="Times New Roman" w:eastAsia="Times New Roman" w:cs="Times New Roman"/>
        <w:b w:val="0"/>
        <w:bCs w:val="0"/>
        <w:i w:val="0"/>
        <w:iCs w:val="0"/>
        <w:spacing w:val="0"/>
        <w:w w:val="101"/>
        <w:sz w:val="22"/>
        <w:szCs w:val="22"/>
        <w:lang w:val="en-US" w:eastAsia="en-US" w:bidi="ar-SA"/>
      </w:rPr>
    </w:lvl>
    <w:lvl w:ilvl="2" w:tentative="0">
      <w:start w:val="0"/>
      <w:numFmt w:val="bullet"/>
      <w:lvlText w:val="•"/>
      <w:lvlJc w:val="left"/>
      <w:pPr>
        <w:ind w:left="1911" w:hanging="332"/>
      </w:pPr>
      <w:rPr>
        <w:rFonts w:hint="default"/>
        <w:lang w:val="en-US" w:eastAsia="en-US" w:bidi="ar-SA"/>
      </w:rPr>
    </w:lvl>
    <w:lvl w:ilvl="3" w:tentative="0">
      <w:start w:val="0"/>
      <w:numFmt w:val="bullet"/>
      <w:lvlText w:val="•"/>
      <w:lvlJc w:val="left"/>
      <w:pPr>
        <w:ind w:left="3022" w:hanging="332"/>
      </w:pPr>
      <w:rPr>
        <w:rFonts w:hint="default"/>
        <w:lang w:val="en-US" w:eastAsia="en-US" w:bidi="ar-SA"/>
      </w:rPr>
    </w:lvl>
    <w:lvl w:ilvl="4" w:tentative="0">
      <w:start w:val="0"/>
      <w:numFmt w:val="bullet"/>
      <w:lvlText w:val="•"/>
      <w:lvlJc w:val="left"/>
      <w:pPr>
        <w:ind w:left="4133" w:hanging="332"/>
      </w:pPr>
      <w:rPr>
        <w:rFonts w:hint="default"/>
        <w:lang w:val="en-US" w:eastAsia="en-US" w:bidi="ar-SA"/>
      </w:rPr>
    </w:lvl>
    <w:lvl w:ilvl="5" w:tentative="0">
      <w:start w:val="0"/>
      <w:numFmt w:val="bullet"/>
      <w:lvlText w:val="•"/>
      <w:lvlJc w:val="left"/>
      <w:pPr>
        <w:ind w:left="5244" w:hanging="332"/>
      </w:pPr>
      <w:rPr>
        <w:rFonts w:hint="default"/>
        <w:lang w:val="en-US" w:eastAsia="en-US" w:bidi="ar-SA"/>
      </w:rPr>
    </w:lvl>
    <w:lvl w:ilvl="6" w:tentative="0">
      <w:start w:val="0"/>
      <w:numFmt w:val="bullet"/>
      <w:lvlText w:val="•"/>
      <w:lvlJc w:val="left"/>
      <w:pPr>
        <w:ind w:left="6355" w:hanging="332"/>
      </w:pPr>
      <w:rPr>
        <w:rFonts w:hint="default"/>
        <w:lang w:val="en-US" w:eastAsia="en-US" w:bidi="ar-SA"/>
      </w:rPr>
    </w:lvl>
    <w:lvl w:ilvl="7" w:tentative="0">
      <w:start w:val="0"/>
      <w:numFmt w:val="bullet"/>
      <w:lvlText w:val="•"/>
      <w:lvlJc w:val="left"/>
      <w:pPr>
        <w:ind w:left="7466" w:hanging="332"/>
      </w:pPr>
      <w:rPr>
        <w:rFonts w:hint="default"/>
        <w:lang w:val="en-US" w:eastAsia="en-US" w:bidi="ar-SA"/>
      </w:rPr>
    </w:lvl>
    <w:lvl w:ilvl="8" w:tentative="0">
      <w:start w:val="0"/>
      <w:numFmt w:val="bullet"/>
      <w:lvlText w:val="•"/>
      <w:lvlJc w:val="left"/>
      <w:pPr>
        <w:ind w:left="8577" w:hanging="332"/>
      </w:pPr>
      <w:rPr>
        <w:rFonts w:hint="default"/>
        <w:lang w:val="en-US" w:eastAsia="en-US" w:bidi="ar-SA"/>
      </w:rPr>
    </w:lvl>
  </w:abstractNum>
  <w:abstractNum w:abstractNumId="4">
    <w:nsid w:val="0248C179"/>
    <w:multiLevelType w:val="multilevel"/>
    <w:tmpl w:val="0248C179"/>
    <w:lvl w:ilvl="0" w:tentative="0">
      <w:start w:val="1"/>
      <w:numFmt w:val="decimal"/>
      <w:lvlText w:val="%1."/>
      <w:lvlJc w:val="left"/>
      <w:pPr>
        <w:ind w:left="859" w:hanging="360"/>
        <w:jc w:val="left"/>
      </w:pPr>
      <w:rPr>
        <w:rFonts w:hint="default" w:ascii="Arial" w:hAnsi="Arial" w:eastAsia="Arial" w:cs="Arial"/>
        <w:b w:val="0"/>
        <w:bCs w:val="0"/>
        <w:i w:val="0"/>
        <w:iCs w:val="0"/>
        <w:spacing w:val="-1"/>
        <w:w w:val="100"/>
        <w:sz w:val="22"/>
        <w:szCs w:val="22"/>
        <w:lang w:val="en-US" w:eastAsia="en-US" w:bidi="ar-SA"/>
      </w:rPr>
    </w:lvl>
    <w:lvl w:ilvl="1" w:tentative="0">
      <w:start w:val="0"/>
      <w:numFmt w:val="bullet"/>
      <w:lvlText w:val="•"/>
      <w:lvlJc w:val="left"/>
      <w:pPr>
        <w:ind w:left="1854" w:hanging="360"/>
      </w:pPr>
      <w:rPr>
        <w:rFonts w:hint="default"/>
        <w:lang w:val="en-US" w:eastAsia="en-US" w:bidi="ar-SA"/>
      </w:rPr>
    </w:lvl>
    <w:lvl w:ilvl="2" w:tentative="0">
      <w:start w:val="0"/>
      <w:numFmt w:val="bullet"/>
      <w:lvlText w:val="•"/>
      <w:lvlJc w:val="left"/>
      <w:pPr>
        <w:ind w:left="2848" w:hanging="360"/>
      </w:pPr>
      <w:rPr>
        <w:rFonts w:hint="default"/>
        <w:lang w:val="en-US" w:eastAsia="en-US" w:bidi="ar-SA"/>
      </w:rPr>
    </w:lvl>
    <w:lvl w:ilvl="3" w:tentative="0">
      <w:start w:val="0"/>
      <w:numFmt w:val="bullet"/>
      <w:lvlText w:val="•"/>
      <w:lvlJc w:val="left"/>
      <w:pPr>
        <w:ind w:left="3842" w:hanging="360"/>
      </w:pPr>
      <w:rPr>
        <w:rFonts w:hint="default"/>
        <w:lang w:val="en-US" w:eastAsia="en-US" w:bidi="ar-SA"/>
      </w:rPr>
    </w:lvl>
    <w:lvl w:ilvl="4" w:tentative="0">
      <w:start w:val="0"/>
      <w:numFmt w:val="bullet"/>
      <w:lvlText w:val="•"/>
      <w:lvlJc w:val="left"/>
      <w:pPr>
        <w:ind w:left="4836" w:hanging="360"/>
      </w:pPr>
      <w:rPr>
        <w:rFonts w:hint="default"/>
        <w:lang w:val="en-US" w:eastAsia="en-US" w:bidi="ar-SA"/>
      </w:rPr>
    </w:lvl>
    <w:lvl w:ilvl="5" w:tentative="0">
      <w:start w:val="0"/>
      <w:numFmt w:val="bullet"/>
      <w:lvlText w:val="•"/>
      <w:lvlJc w:val="left"/>
      <w:pPr>
        <w:ind w:left="5830" w:hanging="360"/>
      </w:pPr>
      <w:rPr>
        <w:rFonts w:hint="default"/>
        <w:lang w:val="en-US" w:eastAsia="en-US" w:bidi="ar-SA"/>
      </w:rPr>
    </w:lvl>
    <w:lvl w:ilvl="6" w:tentative="0">
      <w:start w:val="0"/>
      <w:numFmt w:val="bullet"/>
      <w:lvlText w:val="•"/>
      <w:lvlJc w:val="left"/>
      <w:pPr>
        <w:ind w:left="6824" w:hanging="360"/>
      </w:pPr>
      <w:rPr>
        <w:rFonts w:hint="default"/>
        <w:lang w:val="en-US" w:eastAsia="en-US" w:bidi="ar-SA"/>
      </w:rPr>
    </w:lvl>
    <w:lvl w:ilvl="7" w:tentative="0">
      <w:start w:val="0"/>
      <w:numFmt w:val="bullet"/>
      <w:lvlText w:val="•"/>
      <w:lvlJc w:val="left"/>
      <w:pPr>
        <w:ind w:left="7818" w:hanging="360"/>
      </w:pPr>
      <w:rPr>
        <w:rFonts w:hint="default"/>
        <w:lang w:val="en-US" w:eastAsia="en-US" w:bidi="ar-SA"/>
      </w:rPr>
    </w:lvl>
    <w:lvl w:ilvl="8" w:tentative="0">
      <w:start w:val="0"/>
      <w:numFmt w:val="bullet"/>
      <w:lvlText w:val="•"/>
      <w:lvlJc w:val="left"/>
      <w:pPr>
        <w:ind w:left="8812" w:hanging="360"/>
      </w:pPr>
      <w:rPr>
        <w:rFonts w:hint="default"/>
        <w:lang w:val="en-US" w:eastAsia="en-US" w:bidi="ar-SA"/>
      </w:rPr>
    </w:lvl>
  </w:abstractNum>
  <w:abstractNum w:abstractNumId="5">
    <w:nsid w:val="03D62ECE"/>
    <w:multiLevelType w:val="multilevel"/>
    <w:tmpl w:val="03D62ECE"/>
    <w:lvl w:ilvl="0" w:tentative="0">
      <w:start w:val="2"/>
      <w:numFmt w:val="decimal"/>
      <w:lvlText w:val="%1."/>
      <w:lvlJc w:val="left"/>
      <w:pPr>
        <w:ind w:left="268" w:hanging="269"/>
        <w:jc w:val="left"/>
      </w:pPr>
      <w:rPr>
        <w:rFonts w:hint="default" w:ascii="Arial" w:hAnsi="Arial" w:eastAsia="Arial" w:cs="Arial"/>
        <w:b/>
        <w:bCs/>
        <w:i w:val="0"/>
        <w:iCs w:val="0"/>
        <w:color w:val="333333"/>
        <w:spacing w:val="0"/>
        <w:w w:val="99"/>
        <w:sz w:val="24"/>
        <w:szCs w:val="24"/>
        <w:lang w:val="en-US" w:eastAsia="en-US" w:bidi="ar-SA"/>
      </w:rPr>
    </w:lvl>
    <w:lvl w:ilvl="1" w:tentative="0">
      <w:start w:val="0"/>
      <w:numFmt w:val="bullet"/>
      <w:lvlText w:val="•"/>
      <w:lvlJc w:val="left"/>
      <w:pPr>
        <w:ind w:left="437" w:hanging="269"/>
      </w:pPr>
      <w:rPr>
        <w:rFonts w:hint="default"/>
        <w:lang w:val="en-US" w:eastAsia="en-US" w:bidi="ar-SA"/>
      </w:rPr>
    </w:lvl>
    <w:lvl w:ilvl="2" w:tentative="0">
      <w:start w:val="0"/>
      <w:numFmt w:val="bullet"/>
      <w:lvlText w:val="•"/>
      <w:lvlJc w:val="left"/>
      <w:pPr>
        <w:ind w:left="614" w:hanging="269"/>
      </w:pPr>
      <w:rPr>
        <w:rFonts w:hint="default"/>
        <w:lang w:val="en-US" w:eastAsia="en-US" w:bidi="ar-SA"/>
      </w:rPr>
    </w:lvl>
    <w:lvl w:ilvl="3" w:tentative="0">
      <w:start w:val="0"/>
      <w:numFmt w:val="bullet"/>
      <w:lvlText w:val="•"/>
      <w:lvlJc w:val="left"/>
      <w:pPr>
        <w:ind w:left="792" w:hanging="269"/>
      </w:pPr>
      <w:rPr>
        <w:rFonts w:hint="default"/>
        <w:lang w:val="en-US" w:eastAsia="en-US" w:bidi="ar-SA"/>
      </w:rPr>
    </w:lvl>
    <w:lvl w:ilvl="4" w:tentative="0">
      <w:start w:val="0"/>
      <w:numFmt w:val="bullet"/>
      <w:lvlText w:val="•"/>
      <w:lvlJc w:val="left"/>
      <w:pPr>
        <w:ind w:left="969" w:hanging="269"/>
      </w:pPr>
      <w:rPr>
        <w:rFonts w:hint="default"/>
        <w:lang w:val="en-US" w:eastAsia="en-US" w:bidi="ar-SA"/>
      </w:rPr>
    </w:lvl>
    <w:lvl w:ilvl="5" w:tentative="0">
      <w:start w:val="0"/>
      <w:numFmt w:val="bullet"/>
      <w:lvlText w:val="•"/>
      <w:lvlJc w:val="left"/>
      <w:pPr>
        <w:ind w:left="1147" w:hanging="269"/>
      </w:pPr>
      <w:rPr>
        <w:rFonts w:hint="default"/>
        <w:lang w:val="en-US" w:eastAsia="en-US" w:bidi="ar-SA"/>
      </w:rPr>
    </w:lvl>
    <w:lvl w:ilvl="6" w:tentative="0">
      <w:start w:val="0"/>
      <w:numFmt w:val="bullet"/>
      <w:lvlText w:val="•"/>
      <w:lvlJc w:val="left"/>
      <w:pPr>
        <w:ind w:left="1324" w:hanging="269"/>
      </w:pPr>
      <w:rPr>
        <w:rFonts w:hint="default"/>
        <w:lang w:val="en-US" w:eastAsia="en-US" w:bidi="ar-SA"/>
      </w:rPr>
    </w:lvl>
    <w:lvl w:ilvl="7" w:tentative="0">
      <w:start w:val="0"/>
      <w:numFmt w:val="bullet"/>
      <w:lvlText w:val="•"/>
      <w:lvlJc w:val="left"/>
      <w:pPr>
        <w:ind w:left="1502" w:hanging="269"/>
      </w:pPr>
      <w:rPr>
        <w:rFonts w:hint="default"/>
        <w:lang w:val="en-US" w:eastAsia="en-US" w:bidi="ar-SA"/>
      </w:rPr>
    </w:lvl>
    <w:lvl w:ilvl="8" w:tentative="0">
      <w:start w:val="0"/>
      <w:numFmt w:val="bullet"/>
      <w:lvlText w:val="•"/>
      <w:lvlJc w:val="left"/>
      <w:pPr>
        <w:ind w:left="1679" w:hanging="269"/>
      </w:pPr>
      <w:rPr>
        <w:rFonts w:hint="default"/>
        <w:lang w:val="en-US" w:eastAsia="en-US" w:bidi="ar-SA"/>
      </w:rPr>
    </w:lvl>
  </w:abstractNum>
  <w:abstractNum w:abstractNumId="6">
    <w:nsid w:val="25B654F3"/>
    <w:multiLevelType w:val="multilevel"/>
    <w:tmpl w:val="25B654F3"/>
    <w:lvl w:ilvl="0" w:tentative="0">
      <w:start w:val="3"/>
      <w:numFmt w:val="decimal"/>
      <w:lvlText w:val="%1."/>
      <w:lvlJc w:val="left"/>
      <w:pPr>
        <w:ind w:left="408" w:hanging="269"/>
        <w:jc w:val="left"/>
      </w:pPr>
      <w:rPr>
        <w:rFonts w:hint="default" w:ascii="Arial" w:hAnsi="Arial" w:eastAsia="Arial" w:cs="Arial"/>
        <w:b/>
        <w:bCs/>
        <w:i w:val="0"/>
        <w:iCs w:val="0"/>
        <w:color w:val="333333"/>
        <w:spacing w:val="0"/>
        <w:w w:val="99"/>
        <w:sz w:val="24"/>
        <w:szCs w:val="24"/>
        <w:lang w:val="en-US" w:eastAsia="en-US" w:bidi="ar-SA"/>
      </w:rPr>
    </w:lvl>
    <w:lvl w:ilvl="1" w:tentative="0">
      <w:start w:val="0"/>
      <w:numFmt w:val="bullet"/>
      <w:lvlText w:val="o"/>
      <w:lvlJc w:val="left"/>
      <w:pPr>
        <w:ind w:left="859" w:hanging="360"/>
      </w:pPr>
      <w:rPr>
        <w:rFonts w:hint="default" w:ascii="Courier New" w:hAnsi="Courier New" w:eastAsia="Courier New" w:cs="Courier New"/>
        <w:b w:val="0"/>
        <w:bCs w:val="0"/>
        <w:i w:val="0"/>
        <w:iCs w:val="0"/>
        <w:spacing w:val="0"/>
        <w:w w:val="99"/>
        <w:sz w:val="20"/>
        <w:szCs w:val="20"/>
        <w:lang w:val="en-US" w:eastAsia="en-US" w:bidi="ar-SA"/>
      </w:rPr>
    </w:lvl>
    <w:lvl w:ilvl="2" w:tentative="0">
      <w:start w:val="0"/>
      <w:numFmt w:val="bullet"/>
      <w:lvlText w:val="•"/>
      <w:lvlJc w:val="left"/>
      <w:pPr>
        <w:ind w:left="1964" w:hanging="360"/>
      </w:pPr>
      <w:rPr>
        <w:rFonts w:hint="default"/>
        <w:lang w:val="en-US" w:eastAsia="en-US" w:bidi="ar-SA"/>
      </w:rPr>
    </w:lvl>
    <w:lvl w:ilvl="3" w:tentative="0">
      <w:start w:val="0"/>
      <w:numFmt w:val="bullet"/>
      <w:lvlText w:val="•"/>
      <w:lvlJc w:val="left"/>
      <w:pPr>
        <w:ind w:left="3068" w:hanging="360"/>
      </w:pPr>
      <w:rPr>
        <w:rFonts w:hint="default"/>
        <w:lang w:val="en-US" w:eastAsia="en-US" w:bidi="ar-SA"/>
      </w:rPr>
    </w:lvl>
    <w:lvl w:ilvl="4" w:tentative="0">
      <w:start w:val="0"/>
      <w:numFmt w:val="bullet"/>
      <w:lvlText w:val="•"/>
      <w:lvlJc w:val="left"/>
      <w:pPr>
        <w:ind w:left="4173" w:hanging="360"/>
      </w:pPr>
      <w:rPr>
        <w:rFonts w:hint="default"/>
        <w:lang w:val="en-US" w:eastAsia="en-US" w:bidi="ar-SA"/>
      </w:rPr>
    </w:lvl>
    <w:lvl w:ilvl="5" w:tentative="0">
      <w:start w:val="0"/>
      <w:numFmt w:val="bullet"/>
      <w:lvlText w:val="•"/>
      <w:lvlJc w:val="left"/>
      <w:pPr>
        <w:ind w:left="5277" w:hanging="360"/>
      </w:pPr>
      <w:rPr>
        <w:rFonts w:hint="default"/>
        <w:lang w:val="en-US" w:eastAsia="en-US" w:bidi="ar-SA"/>
      </w:rPr>
    </w:lvl>
    <w:lvl w:ilvl="6" w:tentative="0">
      <w:start w:val="0"/>
      <w:numFmt w:val="bullet"/>
      <w:lvlText w:val="•"/>
      <w:lvlJc w:val="left"/>
      <w:pPr>
        <w:ind w:left="6382" w:hanging="360"/>
      </w:pPr>
      <w:rPr>
        <w:rFonts w:hint="default"/>
        <w:lang w:val="en-US" w:eastAsia="en-US" w:bidi="ar-SA"/>
      </w:rPr>
    </w:lvl>
    <w:lvl w:ilvl="7" w:tentative="0">
      <w:start w:val="0"/>
      <w:numFmt w:val="bullet"/>
      <w:lvlText w:val="•"/>
      <w:lvlJc w:val="left"/>
      <w:pPr>
        <w:ind w:left="7486" w:hanging="360"/>
      </w:pPr>
      <w:rPr>
        <w:rFonts w:hint="default"/>
        <w:lang w:val="en-US" w:eastAsia="en-US" w:bidi="ar-SA"/>
      </w:rPr>
    </w:lvl>
    <w:lvl w:ilvl="8" w:tentative="0">
      <w:start w:val="0"/>
      <w:numFmt w:val="bullet"/>
      <w:lvlText w:val="•"/>
      <w:lvlJc w:val="left"/>
      <w:pPr>
        <w:ind w:left="8591" w:hanging="360"/>
      </w:pPr>
      <w:rPr>
        <w:rFonts w:hint="default"/>
        <w:lang w:val="en-US" w:eastAsia="en-US" w:bidi="ar-SA"/>
      </w:rPr>
    </w:lvl>
  </w:abstractNum>
  <w:abstractNum w:abstractNumId="7">
    <w:nsid w:val="59ADCABA"/>
    <w:multiLevelType w:val="multilevel"/>
    <w:tmpl w:val="59ADCABA"/>
    <w:lvl w:ilvl="0" w:tentative="0">
      <w:start w:val="1"/>
      <w:numFmt w:val="decimal"/>
      <w:lvlText w:val="%1."/>
      <w:lvlJc w:val="left"/>
      <w:pPr>
        <w:ind w:left="586" w:hanging="360"/>
        <w:jc w:val="left"/>
      </w:pPr>
      <w:rPr>
        <w:rFonts w:hint="default" w:ascii="Arial" w:hAnsi="Arial" w:eastAsia="Arial" w:cs="Arial"/>
        <w:b w:val="0"/>
        <w:bCs w:val="0"/>
        <w:i w:val="0"/>
        <w:iCs w:val="0"/>
        <w:color w:val="365F91"/>
        <w:spacing w:val="0"/>
        <w:w w:val="99"/>
        <w:sz w:val="32"/>
        <w:szCs w:val="32"/>
        <w:lang w:val="en-US" w:eastAsia="en-US" w:bidi="ar-SA"/>
      </w:rPr>
    </w:lvl>
    <w:lvl w:ilvl="1" w:tentative="0">
      <w:start w:val="1"/>
      <w:numFmt w:val="decimal"/>
      <w:lvlText w:val="%1.%2"/>
      <w:lvlJc w:val="left"/>
      <w:pPr>
        <w:ind w:left="658" w:hanging="432"/>
        <w:jc w:val="left"/>
      </w:pPr>
      <w:rPr>
        <w:rFonts w:hint="default" w:ascii="Arial" w:hAnsi="Arial" w:eastAsia="Arial" w:cs="Arial"/>
        <w:b w:val="0"/>
        <w:bCs w:val="0"/>
        <w:i w:val="0"/>
        <w:iCs w:val="0"/>
        <w:color w:val="365F91"/>
        <w:spacing w:val="-1"/>
        <w:w w:val="99"/>
        <w:sz w:val="26"/>
        <w:szCs w:val="26"/>
        <w:lang w:val="en-US" w:eastAsia="en-US" w:bidi="ar-SA"/>
      </w:rPr>
    </w:lvl>
    <w:lvl w:ilvl="2" w:tentative="0">
      <w:start w:val="0"/>
      <w:numFmt w:val="bullet"/>
      <w:lvlText w:val="•"/>
      <w:lvlJc w:val="left"/>
      <w:pPr>
        <w:ind w:left="962" w:hanging="363"/>
      </w:pPr>
      <w:rPr>
        <w:rFonts w:hint="default" w:ascii="Arial" w:hAnsi="Arial" w:eastAsia="Arial" w:cs="Arial"/>
        <w:b w:val="0"/>
        <w:bCs w:val="0"/>
        <w:i w:val="0"/>
        <w:iCs w:val="0"/>
        <w:spacing w:val="0"/>
        <w:w w:val="100"/>
        <w:sz w:val="22"/>
        <w:szCs w:val="22"/>
        <w:lang w:val="en-US" w:eastAsia="en-US" w:bidi="ar-SA"/>
      </w:rPr>
    </w:lvl>
    <w:lvl w:ilvl="3" w:tentative="0">
      <w:start w:val="0"/>
      <w:numFmt w:val="bullet"/>
      <w:lvlText w:val="•"/>
      <w:lvlJc w:val="left"/>
      <w:pPr>
        <w:ind w:left="2190" w:hanging="363"/>
      </w:pPr>
      <w:rPr>
        <w:rFonts w:hint="default"/>
        <w:lang w:val="en-US" w:eastAsia="en-US" w:bidi="ar-SA"/>
      </w:rPr>
    </w:lvl>
    <w:lvl w:ilvl="4" w:tentative="0">
      <w:start w:val="0"/>
      <w:numFmt w:val="bullet"/>
      <w:lvlText w:val="•"/>
      <w:lvlJc w:val="left"/>
      <w:pPr>
        <w:ind w:left="3420" w:hanging="363"/>
      </w:pPr>
      <w:rPr>
        <w:rFonts w:hint="default"/>
        <w:lang w:val="en-US" w:eastAsia="en-US" w:bidi="ar-SA"/>
      </w:rPr>
    </w:lvl>
    <w:lvl w:ilvl="5" w:tentative="0">
      <w:start w:val="0"/>
      <w:numFmt w:val="bullet"/>
      <w:lvlText w:val="•"/>
      <w:lvlJc w:val="left"/>
      <w:pPr>
        <w:ind w:left="4650" w:hanging="363"/>
      </w:pPr>
      <w:rPr>
        <w:rFonts w:hint="default"/>
        <w:lang w:val="en-US" w:eastAsia="en-US" w:bidi="ar-SA"/>
      </w:rPr>
    </w:lvl>
    <w:lvl w:ilvl="6" w:tentative="0">
      <w:start w:val="0"/>
      <w:numFmt w:val="bullet"/>
      <w:lvlText w:val="•"/>
      <w:lvlJc w:val="left"/>
      <w:pPr>
        <w:ind w:left="5880" w:hanging="363"/>
      </w:pPr>
      <w:rPr>
        <w:rFonts w:hint="default"/>
        <w:lang w:val="en-US" w:eastAsia="en-US" w:bidi="ar-SA"/>
      </w:rPr>
    </w:lvl>
    <w:lvl w:ilvl="7" w:tentative="0">
      <w:start w:val="0"/>
      <w:numFmt w:val="bullet"/>
      <w:lvlText w:val="•"/>
      <w:lvlJc w:val="left"/>
      <w:pPr>
        <w:ind w:left="7110" w:hanging="363"/>
      </w:pPr>
      <w:rPr>
        <w:rFonts w:hint="default"/>
        <w:lang w:val="en-US" w:eastAsia="en-US" w:bidi="ar-SA"/>
      </w:rPr>
    </w:lvl>
    <w:lvl w:ilvl="8" w:tentative="0">
      <w:start w:val="0"/>
      <w:numFmt w:val="bullet"/>
      <w:lvlText w:val="•"/>
      <w:lvlJc w:val="left"/>
      <w:pPr>
        <w:ind w:left="8340" w:hanging="363"/>
      </w:pPr>
      <w:rPr>
        <w:rFonts w:hint="default"/>
        <w:lang w:val="en-US" w:eastAsia="en-US" w:bidi="ar-SA"/>
      </w:rPr>
    </w:lvl>
  </w:abstractNum>
  <w:abstractNum w:abstractNumId="8">
    <w:nsid w:val="72183CF9"/>
    <w:multiLevelType w:val="multilevel"/>
    <w:tmpl w:val="72183CF9"/>
    <w:lvl w:ilvl="0" w:tentative="0">
      <w:start w:val="1"/>
      <w:numFmt w:val="upperLetter"/>
      <w:lvlText w:val="%1."/>
      <w:lvlJc w:val="left"/>
      <w:pPr>
        <w:ind w:left="446" w:hanging="308"/>
        <w:jc w:val="left"/>
      </w:pPr>
      <w:rPr>
        <w:rFonts w:hint="default" w:ascii="Arial" w:hAnsi="Arial" w:eastAsia="Arial" w:cs="Arial"/>
        <w:b/>
        <w:bCs/>
        <w:i w:val="0"/>
        <w:iCs w:val="0"/>
        <w:color w:val="333333"/>
        <w:spacing w:val="-1"/>
        <w:w w:val="100"/>
        <w:sz w:val="24"/>
        <w:szCs w:val="24"/>
        <w:lang w:val="en-US" w:eastAsia="en-US" w:bidi="ar-SA"/>
      </w:rPr>
    </w:lvl>
    <w:lvl w:ilvl="1" w:tentative="0">
      <w:start w:val="0"/>
      <w:numFmt w:val="bullet"/>
      <w:lvlText w:val="•"/>
      <w:lvlJc w:val="left"/>
      <w:pPr>
        <w:ind w:left="1476" w:hanging="308"/>
      </w:pPr>
      <w:rPr>
        <w:rFonts w:hint="default"/>
        <w:lang w:val="en-US" w:eastAsia="en-US" w:bidi="ar-SA"/>
      </w:rPr>
    </w:lvl>
    <w:lvl w:ilvl="2" w:tentative="0">
      <w:start w:val="0"/>
      <w:numFmt w:val="bullet"/>
      <w:lvlText w:val="•"/>
      <w:lvlJc w:val="left"/>
      <w:pPr>
        <w:ind w:left="2512" w:hanging="308"/>
      </w:pPr>
      <w:rPr>
        <w:rFonts w:hint="default"/>
        <w:lang w:val="en-US" w:eastAsia="en-US" w:bidi="ar-SA"/>
      </w:rPr>
    </w:lvl>
    <w:lvl w:ilvl="3" w:tentative="0">
      <w:start w:val="0"/>
      <w:numFmt w:val="bullet"/>
      <w:lvlText w:val="•"/>
      <w:lvlJc w:val="left"/>
      <w:pPr>
        <w:ind w:left="3548" w:hanging="308"/>
      </w:pPr>
      <w:rPr>
        <w:rFonts w:hint="default"/>
        <w:lang w:val="en-US" w:eastAsia="en-US" w:bidi="ar-SA"/>
      </w:rPr>
    </w:lvl>
    <w:lvl w:ilvl="4" w:tentative="0">
      <w:start w:val="0"/>
      <w:numFmt w:val="bullet"/>
      <w:lvlText w:val="•"/>
      <w:lvlJc w:val="left"/>
      <w:pPr>
        <w:ind w:left="4584" w:hanging="308"/>
      </w:pPr>
      <w:rPr>
        <w:rFonts w:hint="default"/>
        <w:lang w:val="en-US" w:eastAsia="en-US" w:bidi="ar-SA"/>
      </w:rPr>
    </w:lvl>
    <w:lvl w:ilvl="5" w:tentative="0">
      <w:start w:val="0"/>
      <w:numFmt w:val="bullet"/>
      <w:lvlText w:val="•"/>
      <w:lvlJc w:val="left"/>
      <w:pPr>
        <w:ind w:left="5620" w:hanging="308"/>
      </w:pPr>
      <w:rPr>
        <w:rFonts w:hint="default"/>
        <w:lang w:val="en-US" w:eastAsia="en-US" w:bidi="ar-SA"/>
      </w:rPr>
    </w:lvl>
    <w:lvl w:ilvl="6" w:tentative="0">
      <w:start w:val="0"/>
      <w:numFmt w:val="bullet"/>
      <w:lvlText w:val="•"/>
      <w:lvlJc w:val="left"/>
      <w:pPr>
        <w:ind w:left="6656" w:hanging="308"/>
      </w:pPr>
      <w:rPr>
        <w:rFonts w:hint="default"/>
        <w:lang w:val="en-US" w:eastAsia="en-US" w:bidi="ar-SA"/>
      </w:rPr>
    </w:lvl>
    <w:lvl w:ilvl="7" w:tentative="0">
      <w:start w:val="0"/>
      <w:numFmt w:val="bullet"/>
      <w:lvlText w:val="•"/>
      <w:lvlJc w:val="left"/>
      <w:pPr>
        <w:ind w:left="7692" w:hanging="308"/>
      </w:pPr>
      <w:rPr>
        <w:rFonts w:hint="default"/>
        <w:lang w:val="en-US" w:eastAsia="en-US" w:bidi="ar-SA"/>
      </w:rPr>
    </w:lvl>
    <w:lvl w:ilvl="8" w:tentative="0">
      <w:start w:val="0"/>
      <w:numFmt w:val="bullet"/>
      <w:lvlText w:val="•"/>
      <w:lvlJc w:val="left"/>
      <w:pPr>
        <w:ind w:left="8728" w:hanging="308"/>
      </w:pPr>
      <w:rPr>
        <w:rFonts w:hint="default"/>
        <w:lang w:val="en-US" w:eastAsia="en-US" w:bidi="ar-SA"/>
      </w:rPr>
    </w:lvl>
  </w:abstractNum>
  <w:num w:numId="1">
    <w:abstractNumId w:val="3"/>
  </w:num>
  <w:num w:numId="2">
    <w:abstractNumId w:val="2"/>
  </w:num>
  <w:num w:numId="3">
    <w:abstractNumId w:val="7"/>
  </w:num>
  <w:num w:numId="4">
    <w:abstractNumId w:val="1"/>
  </w:num>
  <w:num w:numId="5">
    <w:abstractNumId w:val="0"/>
  </w:num>
  <w:num w:numId="6">
    <w:abstractNumId w:val="5"/>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05AC7ED4"/>
    <w:rsid w:val="4EEC765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ar-SA"/>
    </w:rPr>
  </w:style>
  <w:style w:type="paragraph" w:styleId="2">
    <w:name w:val="heading 1"/>
    <w:basedOn w:val="1"/>
    <w:qFormat/>
    <w:uiPriority w:val="1"/>
    <w:pPr>
      <w:ind w:left="580" w:hanging="354"/>
      <w:outlineLvl w:val="1"/>
    </w:pPr>
    <w:rPr>
      <w:rFonts w:ascii="Arial" w:hAnsi="Arial" w:eastAsia="Arial" w:cs="Arial"/>
      <w:sz w:val="32"/>
      <w:szCs w:val="32"/>
      <w:lang w:val="en-US" w:eastAsia="en-US" w:bidi="ar-SA"/>
    </w:rPr>
  </w:style>
  <w:style w:type="paragraph" w:styleId="3">
    <w:name w:val="heading 2"/>
    <w:basedOn w:val="1"/>
    <w:qFormat/>
    <w:uiPriority w:val="1"/>
    <w:pPr>
      <w:spacing w:before="1"/>
      <w:ind w:left="655" w:hanging="429"/>
      <w:outlineLvl w:val="2"/>
    </w:pPr>
    <w:rPr>
      <w:rFonts w:ascii="Arial" w:hAnsi="Arial" w:eastAsia="Arial" w:cs="Arial"/>
      <w:sz w:val="26"/>
      <w:szCs w:val="26"/>
      <w:lang w:val="en-US" w:eastAsia="en-US" w:bidi="ar-SA"/>
    </w:rPr>
  </w:style>
  <w:style w:type="paragraph" w:styleId="4">
    <w:name w:val="heading 3"/>
    <w:basedOn w:val="1"/>
    <w:qFormat/>
    <w:uiPriority w:val="1"/>
    <w:pPr>
      <w:spacing w:before="1"/>
      <w:ind w:hanging="306"/>
      <w:outlineLvl w:val="3"/>
    </w:pPr>
    <w:rPr>
      <w:rFonts w:ascii="Arial" w:hAnsi="Arial" w:eastAsia="Arial" w:cs="Arial"/>
      <w:b/>
      <w:bCs/>
      <w:sz w:val="24"/>
      <w:szCs w:val="24"/>
      <w:lang w:val="en-US" w:eastAsia="en-US" w:bidi="ar-SA"/>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Arial" w:hAnsi="Arial" w:eastAsia="Arial" w:cs="Arial"/>
      <w:sz w:val="22"/>
      <w:szCs w:val="22"/>
      <w:lang w:val="en-US" w:eastAsia="en-US" w:bidi="ar-SA"/>
    </w:rPr>
  </w:style>
  <w:style w:type="paragraph" w:styleId="8">
    <w:name w:val="Title"/>
    <w:basedOn w:val="1"/>
    <w:qFormat/>
    <w:uiPriority w:val="1"/>
    <w:pPr>
      <w:spacing w:before="47"/>
      <w:ind w:left="556" w:right="958"/>
      <w:jc w:val="center"/>
    </w:pPr>
    <w:rPr>
      <w:rFonts w:ascii="Arial" w:hAnsi="Arial" w:eastAsia="Arial" w:cs="Arial"/>
      <w:b/>
      <w:bCs/>
      <w:sz w:val="56"/>
      <w:szCs w:val="56"/>
      <w:lang w:val="en-US" w:eastAsia="en-US" w:bidi="ar-SA"/>
    </w:rPr>
  </w:style>
  <w:style w:type="paragraph" w:styleId="9">
    <w:name w:val="toc 1"/>
    <w:basedOn w:val="1"/>
    <w:qFormat/>
    <w:uiPriority w:val="1"/>
    <w:pPr>
      <w:spacing w:before="154"/>
      <w:ind w:left="440" w:hanging="214"/>
    </w:pPr>
    <w:rPr>
      <w:rFonts w:ascii="Arial" w:hAnsi="Arial" w:eastAsia="Arial" w:cs="Arial"/>
      <w:sz w:val="22"/>
      <w:szCs w:val="22"/>
      <w:lang w:val="en-US" w:eastAsia="en-US" w:bidi="ar-SA"/>
    </w:rPr>
  </w:style>
  <w:style w:type="paragraph" w:styleId="10">
    <w:name w:val="toc 2"/>
    <w:basedOn w:val="1"/>
    <w:qFormat/>
    <w:uiPriority w:val="1"/>
    <w:pPr>
      <w:spacing w:before="151"/>
      <w:ind w:left="675" w:hanging="214"/>
    </w:pPr>
    <w:rPr>
      <w:rFonts w:ascii="Arial" w:hAnsi="Arial" w:eastAsia="Arial" w:cs="Arial"/>
      <w:sz w:val="22"/>
      <w:szCs w:val="22"/>
      <w:lang w:val="en-US" w:eastAsia="en-US" w:bidi="ar-SA"/>
    </w:rPr>
  </w:style>
  <w:style w:type="paragraph" w:styleId="11">
    <w:name w:val="toc 3"/>
    <w:basedOn w:val="1"/>
    <w:qFormat/>
    <w:uiPriority w:val="1"/>
    <w:pPr>
      <w:spacing w:before="151"/>
      <w:ind w:left="675" w:hanging="214"/>
    </w:pPr>
    <w:rPr>
      <w:rFonts w:ascii="Arial" w:hAnsi="Arial" w:eastAsia="Arial" w:cs="Arial"/>
      <w:sz w:val="22"/>
      <w:szCs w:val="22"/>
      <w:lang w:val="en-US" w:eastAsia="en-US" w:bidi="ar-SA"/>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ind w:left="859" w:hanging="360"/>
    </w:pPr>
    <w:rPr>
      <w:rFonts w:ascii="Arial" w:hAnsi="Arial" w:eastAsia="Arial" w:cs="Arial"/>
      <w:lang w:val="en-US" w:eastAsia="en-US" w:bidi="ar-SA"/>
    </w:rPr>
  </w:style>
  <w:style w:type="paragraph" w:customStyle="1" w:styleId="14">
    <w:name w:val="Table Paragraph"/>
    <w:basedOn w:val="1"/>
    <w:qFormat/>
    <w:uiPriority w:val="1"/>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jpeg"/><Relationship Id="rId10" Type="http://schemas.openxmlformats.org/officeDocument/2006/relationships/image" Target="media/image2.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TotalTime>1</TotalTime>
  <ScaleCrop>false</ScaleCrop>
  <LinksUpToDate>false</LinksUpToDate>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2024-07-12T08:23:00Z</dcterms:created>
  <dc:creator>ashish raykar</dc:creator>
  <cp:lastModifiedBy>Neel Gokhale</cp:lastModifiedBy>
  <dcterms:modified xsi:type="dcterms:W3CDTF">2024-07-12T16:53:30Z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2023-04-23T00:00:00Z</vt:filetime>
  </property>
  <property fmtid="{D5CDD505-2E9C-101B-9397-08002B2CF9AE}" pid="3" name="Creator">
    <vt:lpwstr>Microsoft® Word 2019</vt:lpwstr>
  </property>
  <property fmtid="{D5CDD505-2E9C-101B-9397-08002B2CF9AE}" pid="4" name="LastSaved">
    <vt:filetime>2024-07-12T00:00:00Z</vt:filetime>
  </property>
  <property fmtid="{D5CDD505-2E9C-101B-9397-08002B2CF9AE}" pid="5" name="Producer">
    <vt:lpwstr>3-Heights(TM) PDF Security Shell 4.8.25.2 (http://www.pdf-tools.com)</vt:lpwstr>
  </property>
  <property fmtid="{D5CDD505-2E9C-101B-9397-08002B2CF9AE}" pid="6" name="KSOProductBuildVer">
    <vt:lpwstr>1033-12.2.0.17119</vt:lpwstr>
  </property>
  <property fmtid="{D5CDD505-2E9C-101B-9397-08002B2CF9AE}" pid="7" name="ICV">
    <vt:lpwstr>6A8783F5DE8B4085BEEDE08D6A87D205_12</vt:lpwstr>
  </property>
</Properties>
</file>