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5E5B83">
      <w:pPr>
        <w:pStyle w:val="8"/>
        <w:rPr>
          <w:rFonts w:ascii="Times New Roman"/>
          <w:sz w:val="56"/>
        </w:rPr>
      </w:pPr>
      <w:r>
        <mc:AlternateContent>
          <mc:Choice Requires="wpg">
            <w:drawing>
              <wp:anchor distT="0" distB="0" distL="0" distR="0" simplePos="0" relativeHeight="251659264" behindDoc="0" locked="0" layoutInCell="1" allowOverlap="1">
                <wp:simplePos x="0" y="0"/>
                <wp:positionH relativeFrom="page">
                  <wp:posOffset>6324600</wp:posOffset>
                </wp:positionH>
                <wp:positionV relativeFrom="page">
                  <wp:posOffset>0</wp:posOffset>
                </wp:positionV>
                <wp:extent cx="1447165" cy="1029970"/>
                <wp:effectExtent l="0" t="0" r="0" b="0"/>
                <wp:wrapNone/>
                <wp:docPr id="2" name="Group 2"/>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3" name="Image 3"/>
                          <pic:cNvPicPr/>
                        </pic:nvPicPr>
                        <pic:blipFill>
                          <a:blip r:embed="rId11" cstate="print"/>
                          <a:stretch>
                            <a:fillRect/>
                          </a:stretch>
                        </pic:blipFill>
                        <pic:spPr>
                          <a:xfrm>
                            <a:off x="6350" y="0"/>
                            <a:ext cx="1440814" cy="1023620"/>
                          </a:xfrm>
                          <a:prstGeom prst="rect">
                            <a:avLst/>
                          </a:prstGeom>
                        </pic:spPr>
                      </pic:pic>
                      <wps:wsp>
                        <wps:cNvPr id="4" name="Graphic 4"/>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s:wsp>
                        <wps:cNvPr id="5" name="Textbox 5"/>
                        <wps:cNvSpPr txBox="1"/>
                        <wps:spPr>
                          <a:xfrm>
                            <a:off x="1134744" y="115020"/>
                            <a:ext cx="97790" cy="170815"/>
                          </a:xfrm>
                          <a:prstGeom prst="rect">
                            <a:avLst/>
                          </a:prstGeom>
                        </wps:spPr>
                        <wps:txbx>
                          <w:txbxContent>
                            <w:p w14:paraId="00712B24">
                              <w:pPr>
                                <w:spacing w:before="0" w:line="268" w:lineRule="exact"/>
                                <w:ind w:left="0" w:right="0" w:firstLine="0"/>
                                <w:jc w:val="left"/>
                                <w:rPr>
                                  <w:rFonts w:ascii="Arial"/>
                                  <w:b/>
                                  <w:sz w:val="24"/>
                                </w:rPr>
                              </w:pPr>
                              <w:r>
                                <w:rPr>
                                  <w:rFonts w:ascii="Arial"/>
                                  <w:b/>
                                  <w:color w:val="FFFFFF"/>
                                  <w:spacing w:val="-10"/>
                                  <w:sz w:val="24"/>
                                </w:rPr>
                                <w:t>1</w:t>
                              </w:r>
                            </w:p>
                          </w:txbxContent>
                        </wps:txbx>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59264;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">
                <o:lock v:ext="edit" aspectratio="f"/>
                <v:shape id="Image 3" o:spid="_x0000_s1026" o:spt="75" type="#_x0000_t75" style="position:absolute;left:6350;top:0;height:1023620;width:1440814;" filled="f" o:preferrelative="t" stroked="f" coordsize="21600,21600" o:gfxdata="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GAoO8AAAA&#10;2g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4" o:spid="_x0000_s1026" o:spt="100" style="position:absolute;left:6350;top:758;height:1022985;width:1440815;" filled="f" stroked="t" coordsize="1440815,1022985" o:gfxdata="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Bj9y8AAAA&#10;2gAAAA8AAAAAAAAAAQAgAAAAIgAAAGRycy9kb3ducmV2LnhtbFBLAQIUABQAAAAIAIdO4kAzLwWe&#10;OwAAADkAAAAQAAAAAAAAAAEAIAAAAAsBAABkcnMvc2hhcGV4bWwueG1sUEsFBgAAAAAGAAYAWwEA&#10;ALUDAAAAAA==&#10;" path="m0,1022861l1440814,1022861em0,0l0,1022861e">
                  <v:fill on="f" focussize="0,0"/>
                  <v:stroke weight="1pt" color="#FFFFFF" joinstyle="round"/>
                  <v:imagedata o:title=""/>
                  <o:lock v:ext="edit" aspectratio="f"/>
                  <v:textbox inset="0mm,0mm,0mm,0mm"/>
                </v:shape>
                <v:shape id="Textbox 5" o:spid="_x0000_s1026" o:spt="202" type="#_x0000_t202" style="position:absolute;left:1134744;top:115020;height:170815;width:97790;"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0712B24">
                        <w:pPr>
                          <w:spacing w:before="0" w:line="268" w:lineRule="exact"/>
                          <w:ind w:left="0" w:right="0" w:firstLine="0"/>
                          <w:jc w:val="left"/>
                          <w:rPr>
                            <w:rFonts w:ascii="Arial"/>
                            <w:b/>
                            <w:sz w:val="24"/>
                          </w:rPr>
                        </w:pPr>
                        <w:r>
                          <w:rPr>
                            <w:rFonts w:ascii="Arial"/>
                            <w:b/>
                            <w:color w:val="FFFFFF"/>
                            <w:spacing w:val="-10"/>
                            <w:sz w:val="24"/>
                          </w:rPr>
                          <w:t>1</w:t>
                        </w:r>
                      </w:p>
                    </w:txbxContent>
                  </v:textbox>
                </v:shape>
              </v:group>
            </w:pict>
          </mc:Fallback>
        </mc:AlternateContent>
      </w:r>
    </w:p>
    <w:p w14:paraId="706E30AB">
      <w:pPr>
        <w:pStyle w:val="8"/>
        <w:rPr>
          <w:rFonts w:ascii="Times New Roman"/>
          <w:sz w:val="56"/>
        </w:rPr>
      </w:pPr>
    </w:p>
    <w:p w14:paraId="608DAE71">
      <w:pPr>
        <w:pStyle w:val="8"/>
        <w:rPr>
          <w:rFonts w:ascii="Times New Roman"/>
          <w:sz w:val="56"/>
        </w:rPr>
      </w:pPr>
    </w:p>
    <w:p w14:paraId="2B1E19BA">
      <w:pPr>
        <w:pStyle w:val="8"/>
        <w:rPr>
          <w:rFonts w:ascii="Times New Roman"/>
          <w:sz w:val="56"/>
        </w:rPr>
      </w:pPr>
    </w:p>
    <w:p w14:paraId="44993082">
      <w:pPr>
        <w:pStyle w:val="8"/>
        <w:rPr>
          <w:rFonts w:ascii="Times New Roman"/>
          <w:sz w:val="56"/>
        </w:rPr>
      </w:pPr>
    </w:p>
    <w:p w14:paraId="2B292FA5">
      <w:pPr>
        <w:pStyle w:val="8"/>
        <w:rPr>
          <w:rFonts w:ascii="Times New Roman"/>
          <w:sz w:val="56"/>
        </w:rPr>
      </w:pPr>
    </w:p>
    <w:p w14:paraId="52381254">
      <w:pPr>
        <w:pStyle w:val="8"/>
        <w:spacing w:before="411"/>
        <w:rPr>
          <w:rFonts w:ascii="Times New Roman"/>
          <w:sz w:val="56"/>
        </w:rPr>
      </w:pPr>
    </w:p>
    <w:p w14:paraId="3D80A5DD">
      <w:pPr>
        <w:spacing w:before="0"/>
        <w:ind w:left="0" w:right="760" w:firstLine="0"/>
        <w:jc w:val="center"/>
        <w:rPr>
          <w:rFonts w:ascii="Times New Roman"/>
          <w:sz w:val="56"/>
        </w:rPr>
      </w:pPr>
      <w:r>
        <w:rPr>
          <w:rFonts w:ascii="Times New Roman"/>
          <w:sz w:val="56"/>
        </w:rPr>
        <w:t>High</w:t>
      </w:r>
      <w:r>
        <w:rPr>
          <w:rFonts w:ascii="Times New Roman"/>
          <w:spacing w:val="-13"/>
          <w:sz w:val="56"/>
        </w:rPr>
        <w:t xml:space="preserve"> </w:t>
      </w:r>
      <w:r>
        <w:rPr>
          <w:rFonts w:ascii="Times New Roman"/>
          <w:sz w:val="56"/>
        </w:rPr>
        <w:t>Level</w:t>
      </w:r>
      <w:r>
        <w:rPr>
          <w:rFonts w:ascii="Times New Roman"/>
          <w:spacing w:val="-13"/>
          <w:sz w:val="56"/>
        </w:rPr>
        <w:t xml:space="preserve"> </w:t>
      </w:r>
      <w:r>
        <w:rPr>
          <w:rFonts w:ascii="Times New Roman"/>
          <w:spacing w:val="-2"/>
          <w:sz w:val="56"/>
        </w:rPr>
        <w:t>Design</w:t>
      </w:r>
    </w:p>
    <w:p w14:paraId="09C7FCC8">
      <w:pPr>
        <w:pStyle w:val="9"/>
      </w:pPr>
      <w:r>
        <w:rPr>
          <w:color w:val="2E5395"/>
        </w:rPr>
        <w:t>Amazon</w:t>
      </w:r>
      <w:r>
        <w:rPr>
          <w:color w:val="2E5395"/>
          <w:spacing w:val="-15"/>
        </w:rPr>
        <w:t xml:space="preserve"> </w:t>
      </w:r>
      <w:r>
        <w:rPr>
          <w:color w:val="2E5395"/>
        </w:rPr>
        <w:t>Sales</w:t>
      </w:r>
      <w:r>
        <w:rPr>
          <w:color w:val="2E5395"/>
          <w:spacing w:val="-14"/>
        </w:rPr>
        <w:t xml:space="preserve"> </w:t>
      </w:r>
      <w:r>
        <w:rPr>
          <w:color w:val="2E5395"/>
        </w:rPr>
        <w:t>Data</w:t>
      </w:r>
      <w:r>
        <w:rPr>
          <w:color w:val="2E5395"/>
          <w:spacing w:val="-12"/>
        </w:rPr>
        <w:t xml:space="preserve"> </w:t>
      </w:r>
      <w:r>
        <w:rPr>
          <w:color w:val="2E5395"/>
          <w:spacing w:val="-2"/>
        </w:rPr>
        <w:t>Analysis</w:t>
      </w:r>
    </w:p>
    <w:p w14:paraId="32867801">
      <w:pPr>
        <w:pStyle w:val="8"/>
        <w:rPr>
          <w:rFonts w:ascii="Times New Roman"/>
          <w:b/>
          <w:sz w:val="56"/>
        </w:rPr>
      </w:pPr>
    </w:p>
    <w:p w14:paraId="4BF67847">
      <w:pPr>
        <w:pStyle w:val="8"/>
        <w:spacing w:before="69"/>
        <w:rPr>
          <w:rFonts w:ascii="Times New Roman"/>
          <w:b/>
          <w:sz w:val="56"/>
        </w:rPr>
      </w:pPr>
    </w:p>
    <w:p w14:paraId="5F1FF4EC">
      <w:pPr>
        <w:spacing w:before="0" w:line="283" w:lineRule="auto"/>
        <w:ind w:left="2880" w:leftChars="0" w:right="3577" w:firstLine="720" w:firstLineChars="0"/>
        <w:jc w:val="left"/>
        <w:rPr>
          <w:rFonts w:hint="default" w:ascii="Times New Roman"/>
          <w:sz w:val="36"/>
          <w:lang w:val="en-US"/>
        </w:rPr>
      </w:pPr>
      <w:r>
        <w:rPr>
          <w:rFonts w:hint="default" w:ascii="Times New Roman"/>
          <w:spacing w:val="-10"/>
          <w:sz w:val="36"/>
          <w:lang w:val="en-US"/>
        </w:rPr>
        <w:t>D</w:t>
      </w:r>
      <w:r>
        <w:rPr>
          <w:rFonts w:ascii="Times New Roman"/>
          <w:sz w:val="36"/>
        </w:rPr>
        <w:t>ate:</w:t>
      </w:r>
      <w:r>
        <w:rPr>
          <w:rFonts w:hint="default" w:ascii="Times New Roman"/>
          <w:spacing w:val="-6"/>
          <w:sz w:val="36"/>
          <w:lang w:val="en-US"/>
        </w:rPr>
        <w:t>1</w:t>
      </w:r>
      <w:r>
        <w:rPr>
          <w:rFonts w:ascii="Times New Roman"/>
          <w:sz w:val="36"/>
        </w:rPr>
        <w:t>2/</w:t>
      </w:r>
      <w:r>
        <w:rPr>
          <w:rFonts w:hint="default" w:ascii="Times New Roman"/>
          <w:sz w:val="36"/>
          <w:lang w:val="en-US"/>
        </w:rPr>
        <w:t>7</w:t>
      </w:r>
      <w:r>
        <w:rPr>
          <w:rFonts w:ascii="Times New Roman"/>
          <w:sz w:val="36"/>
        </w:rPr>
        <w:t>/202</w:t>
      </w:r>
      <w:r>
        <w:rPr>
          <w:rFonts w:hint="default" w:ascii="Times New Roman"/>
          <w:sz w:val="36"/>
          <w:lang w:val="en-US"/>
        </w:rPr>
        <w:t>4</w:t>
      </w:r>
    </w:p>
    <w:p w14:paraId="129266A8">
      <w:pPr>
        <w:spacing w:before="0" w:line="283" w:lineRule="auto"/>
        <w:ind w:left="2880" w:leftChars="0" w:right="3577" w:firstLine="720" w:firstLineChars="0"/>
        <w:jc w:val="left"/>
        <w:rPr>
          <w:rFonts w:hint="default" w:ascii="Times New Roman"/>
          <w:sz w:val="36"/>
          <w:lang w:val="en-US"/>
        </w:rPr>
      </w:pPr>
    </w:p>
    <w:p w14:paraId="19865BE2">
      <w:pPr>
        <w:spacing w:before="0" w:line="283" w:lineRule="auto"/>
        <w:ind w:left="2880" w:leftChars="0" w:right="3577" w:firstLine="720" w:firstLineChars="0"/>
        <w:jc w:val="left"/>
        <w:rPr>
          <w:rFonts w:hint="default" w:ascii="Times New Roman"/>
          <w:sz w:val="36"/>
          <w:lang w:val="en-US"/>
        </w:rPr>
        <w:sectPr>
          <w:footerReference r:id="rId5" w:type="default"/>
          <w:type w:val="continuous"/>
          <w:pgSz w:w="12240" w:h="15840"/>
          <w:pgMar w:top="0" w:right="240" w:bottom="1120" w:left="1320" w:header="0" w:footer="939" w:gutter="0"/>
          <w:pgNumType w:start="1"/>
          <w:cols w:space="720" w:num="1"/>
        </w:sectPr>
      </w:pPr>
      <w:r>
        <w:rPr>
          <w:rFonts w:hint="default" w:ascii="Times New Roman"/>
          <w:sz w:val="36"/>
          <w:lang w:val="en-US"/>
        </w:rPr>
        <w:t>By Neel Gokhale</w:t>
      </w:r>
      <w:bookmarkStart w:id="14" w:name="_GoBack"/>
      <w:bookmarkEnd w:id="14"/>
    </w:p>
    <w:p w14:paraId="01A06793">
      <w:pPr>
        <w:pStyle w:val="8"/>
        <w:rPr>
          <w:rFonts w:ascii="Times New Roman"/>
          <w:sz w:val="40"/>
        </w:rPr>
      </w:pPr>
      <w:r>
        <mc:AlternateContent>
          <mc:Choice Requires="wpg">
            <w:drawing>
              <wp:anchor distT="0" distB="0" distL="0" distR="0" simplePos="0" relativeHeight="251660288" behindDoc="0" locked="0" layoutInCell="1" allowOverlap="1">
                <wp:simplePos x="0" y="0"/>
                <wp:positionH relativeFrom="page">
                  <wp:posOffset>6324600</wp:posOffset>
                </wp:positionH>
                <wp:positionV relativeFrom="page">
                  <wp:posOffset>0</wp:posOffset>
                </wp:positionV>
                <wp:extent cx="1447165" cy="1029970"/>
                <wp:effectExtent l="0" t="0" r="0" b="0"/>
                <wp:wrapNone/>
                <wp:docPr id="7" name="Group 7"/>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8" name="Image 8"/>
                          <pic:cNvPicPr/>
                        </pic:nvPicPr>
                        <pic:blipFill>
                          <a:blip r:embed="rId11" cstate="print"/>
                          <a:stretch>
                            <a:fillRect/>
                          </a:stretch>
                        </pic:blipFill>
                        <pic:spPr>
                          <a:xfrm>
                            <a:off x="6350" y="0"/>
                            <a:ext cx="1440814" cy="1023620"/>
                          </a:xfrm>
                          <a:prstGeom prst="rect">
                            <a:avLst/>
                          </a:prstGeom>
                        </pic:spPr>
                      </pic:pic>
                      <wps:wsp>
                        <wps:cNvPr id="9" name="Graphic 9"/>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s:wsp>
                        <wps:cNvPr id="10" name="Textbox 10"/>
                        <wps:cNvSpPr txBox="1"/>
                        <wps:spPr>
                          <a:xfrm>
                            <a:off x="1134744" y="115020"/>
                            <a:ext cx="97790" cy="170815"/>
                          </a:xfrm>
                          <a:prstGeom prst="rect">
                            <a:avLst/>
                          </a:prstGeom>
                        </wps:spPr>
                        <wps:txbx>
                          <w:txbxContent>
                            <w:p w14:paraId="330550A0">
                              <w:pPr>
                                <w:spacing w:before="0" w:line="268" w:lineRule="exact"/>
                                <w:ind w:left="0" w:right="0" w:firstLine="0"/>
                                <w:jc w:val="left"/>
                                <w:rPr>
                                  <w:rFonts w:ascii="Arial"/>
                                  <w:b/>
                                  <w:sz w:val="24"/>
                                </w:rPr>
                              </w:pPr>
                              <w:r>
                                <w:rPr>
                                  <w:rFonts w:ascii="Arial"/>
                                  <w:b/>
                                  <w:color w:val="FFFFFF"/>
                                  <w:spacing w:val="-10"/>
                                  <w:sz w:val="24"/>
                                </w:rPr>
                                <w:t>2</w:t>
                              </w:r>
                            </w:p>
                          </w:txbxContent>
                        </wps:txbx>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60288;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">
                <o:lock v:ext="edit" aspectratio="f"/>
                <v:shape id="Image 8" o:spid="_x0000_s1026" o:spt="75" type="#_x0000_t75" style="position:absolute;left:6350;top:0;height:1023620;width:1440814;" filled="f" o:preferrelative="t" stroked="f" coordsize="21600,21600" o:gfxdata="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5ikPK2AAAA2gAAAA8A&#10;AAAAAAAAAQAgAAAAIgAAAGRycy9kb3ducmV2LnhtbFBLAQIUABQAAAAIAIdO4kAzLwWeOwAAADkA&#10;AAAQAAAAAAAAAAEAIAAAAAUBAABkcnMvc2hhcGV4bWwueG1sUEsFBgAAAAAGAAYAWwEAAK8DAAAA&#10;AA==&#10;">
                  <v:fill on="f" focussize="0,0"/>
                  <v:stroke on="f"/>
                  <v:imagedata r:id="rId11" o:title=""/>
                  <o:lock v:ext="edit" aspectratio="f"/>
                </v:shape>
                <v:shape id="Graphic 9" o:spid="_x0000_s1026" o:spt="100" style="position:absolute;left:6350;top:758;height:1022985;width:1440815;" filled="f" stroked="t" coordsize="1440815,1022985" o:gfxdata="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AIEK8AAAA&#10;2gAAAA8AAAAAAAAAAQAgAAAAIgAAAGRycy9kb3ducmV2LnhtbFBLAQIUABQAAAAIAIdO4kAzLwWe&#10;OwAAADkAAAAQAAAAAAAAAAEAIAAAAAsBAABkcnMvc2hhcGV4bWwueG1sUEsFBgAAAAAGAAYAWwEA&#10;ALUDAAAAAA==&#10;" path="m0,1022861l1440814,1022861em0,0l0,1022861e">
                  <v:fill on="f" focussize="0,0"/>
                  <v:stroke weight="1pt" color="#FFFFFF" joinstyle="round"/>
                  <v:imagedata o:title=""/>
                  <o:lock v:ext="edit" aspectratio="f"/>
                  <v:textbox inset="0mm,0mm,0mm,0mm"/>
                </v:shape>
                <v:shape id="Textbox 10" o:spid="_x0000_s1026" o:spt="202" type="#_x0000_t202" style="position:absolute;left:1134744;top:115020;height:170815;width:9779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30550A0">
                        <w:pPr>
                          <w:spacing w:before="0" w:line="268" w:lineRule="exact"/>
                          <w:ind w:left="0" w:right="0" w:firstLine="0"/>
                          <w:jc w:val="left"/>
                          <w:rPr>
                            <w:rFonts w:ascii="Arial"/>
                            <w:b/>
                            <w:sz w:val="24"/>
                          </w:rPr>
                        </w:pPr>
                        <w:r>
                          <w:rPr>
                            <w:rFonts w:ascii="Arial"/>
                            <w:b/>
                            <w:color w:val="FFFFFF"/>
                            <w:spacing w:val="-10"/>
                            <w:sz w:val="24"/>
                          </w:rPr>
                          <w:t>2</w:t>
                        </w:r>
                      </w:p>
                    </w:txbxContent>
                  </v:textbox>
                </v:shape>
              </v:group>
            </w:pict>
          </mc:Fallback>
        </mc:AlternateContent>
      </w:r>
    </w:p>
    <w:p w14:paraId="3984001C">
      <w:pPr>
        <w:pStyle w:val="8"/>
        <w:rPr>
          <w:rFonts w:ascii="Times New Roman"/>
          <w:sz w:val="40"/>
        </w:rPr>
      </w:pPr>
    </w:p>
    <w:p w14:paraId="354C9FF5">
      <w:pPr>
        <w:pStyle w:val="8"/>
        <w:spacing w:before="171"/>
        <w:rPr>
          <w:rFonts w:ascii="Times New Roman"/>
          <w:sz w:val="40"/>
        </w:rPr>
      </w:pPr>
    </w:p>
    <w:p w14:paraId="1C06BF59">
      <w:pPr>
        <w:spacing w:before="0"/>
        <w:ind w:left="0" w:right="653" w:firstLine="0"/>
        <w:jc w:val="center"/>
        <w:rPr>
          <w:b/>
          <w:sz w:val="40"/>
        </w:rPr>
      </w:pPr>
      <w:r>
        <w:rPr>
          <w:b/>
          <w:color w:val="0D0D0D"/>
          <w:sz w:val="40"/>
        </w:rPr>
        <w:t>Document</w:t>
      </w:r>
      <w:r>
        <w:rPr>
          <w:b/>
          <w:color w:val="0D0D0D"/>
          <w:spacing w:val="-8"/>
          <w:sz w:val="40"/>
        </w:rPr>
        <w:t xml:space="preserve"> </w:t>
      </w:r>
      <w:r>
        <w:rPr>
          <w:b/>
          <w:color w:val="0D0D0D"/>
          <w:sz w:val="40"/>
        </w:rPr>
        <w:t>Version</w:t>
      </w:r>
      <w:r>
        <w:rPr>
          <w:b/>
          <w:color w:val="0D0D0D"/>
          <w:spacing w:val="-3"/>
          <w:sz w:val="40"/>
        </w:rPr>
        <w:t xml:space="preserve"> </w:t>
      </w:r>
      <w:r>
        <w:rPr>
          <w:b/>
          <w:color w:val="0D0D0D"/>
          <w:spacing w:val="-2"/>
          <w:sz w:val="40"/>
        </w:rPr>
        <w:t>Control</w:t>
      </w:r>
    </w:p>
    <w:p w14:paraId="4AA0B1D8">
      <w:pPr>
        <w:pStyle w:val="8"/>
        <w:spacing w:before="215"/>
        <w:rPr>
          <w:b/>
          <w:sz w:val="20"/>
        </w:rPr>
      </w:pPr>
    </w:p>
    <w:tbl>
      <w:tblPr>
        <w:tblStyle w:val="7"/>
        <w:tblW w:w="0" w:type="auto"/>
        <w:tblInd w:w="31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77"/>
        <w:gridCol w:w="1268"/>
        <w:gridCol w:w="3378"/>
        <w:gridCol w:w="1749"/>
      </w:tblGrid>
      <w:tr w14:paraId="4D7B37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1" w:hRule="atLeast"/>
        </w:trPr>
        <w:tc>
          <w:tcPr>
            <w:tcW w:w="2177" w:type="dxa"/>
          </w:tcPr>
          <w:p w14:paraId="16B07DE9">
            <w:pPr>
              <w:pStyle w:val="15"/>
              <w:spacing w:before="74"/>
              <w:rPr>
                <w:rFonts w:ascii="Carlito"/>
                <w:b/>
                <w:sz w:val="24"/>
              </w:rPr>
            </w:pPr>
          </w:p>
          <w:p w14:paraId="3E6E6F0D">
            <w:pPr>
              <w:pStyle w:val="15"/>
              <w:ind w:left="373"/>
              <w:rPr>
                <w:b/>
                <w:sz w:val="24"/>
              </w:rPr>
            </w:pPr>
            <w:r>
              <w:rPr>
                <w:b/>
                <w:color w:val="404040"/>
                <w:sz w:val="24"/>
              </w:rPr>
              <w:t>Date</w:t>
            </w:r>
            <w:r>
              <w:rPr>
                <w:b/>
                <w:color w:val="404040"/>
                <w:spacing w:val="-9"/>
                <w:sz w:val="24"/>
              </w:rPr>
              <w:t xml:space="preserve"> </w:t>
            </w:r>
            <w:r>
              <w:rPr>
                <w:b/>
                <w:color w:val="404040"/>
                <w:spacing w:val="-2"/>
                <w:sz w:val="24"/>
              </w:rPr>
              <w:t>Issued</w:t>
            </w:r>
          </w:p>
        </w:tc>
        <w:tc>
          <w:tcPr>
            <w:tcW w:w="1268" w:type="dxa"/>
          </w:tcPr>
          <w:p w14:paraId="7D6FAC58">
            <w:pPr>
              <w:pStyle w:val="15"/>
              <w:spacing w:before="74"/>
              <w:rPr>
                <w:rFonts w:ascii="Carlito"/>
                <w:b/>
                <w:sz w:val="24"/>
              </w:rPr>
            </w:pPr>
          </w:p>
          <w:p w14:paraId="210D3DB4">
            <w:pPr>
              <w:pStyle w:val="15"/>
              <w:ind w:left="232" w:right="13"/>
              <w:jc w:val="center"/>
              <w:rPr>
                <w:b/>
                <w:sz w:val="24"/>
              </w:rPr>
            </w:pPr>
            <w:r>
              <w:rPr>
                <w:b/>
                <w:color w:val="404040"/>
                <w:spacing w:val="-2"/>
                <w:sz w:val="24"/>
              </w:rPr>
              <w:t>Version</w:t>
            </w:r>
          </w:p>
        </w:tc>
        <w:tc>
          <w:tcPr>
            <w:tcW w:w="3378" w:type="dxa"/>
          </w:tcPr>
          <w:p w14:paraId="24D5F5E7">
            <w:pPr>
              <w:pStyle w:val="15"/>
              <w:spacing w:before="74"/>
              <w:rPr>
                <w:rFonts w:ascii="Carlito"/>
                <w:b/>
                <w:sz w:val="24"/>
              </w:rPr>
            </w:pPr>
          </w:p>
          <w:p w14:paraId="2169C8D1">
            <w:pPr>
              <w:pStyle w:val="15"/>
              <w:ind w:left="1129"/>
              <w:rPr>
                <w:b/>
                <w:sz w:val="24"/>
              </w:rPr>
            </w:pPr>
            <w:r>
              <w:rPr>
                <w:b/>
                <w:color w:val="404040"/>
                <w:spacing w:val="-2"/>
                <w:sz w:val="24"/>
              </w:rPr>
              <w:t>Description</w:t>
            </w:r>
          </w:p>
        </w:tc>
        <w:tc>
          <w:tcPr>
            <w:tcW w:w="1749" w:type="dxa"/>
          </w:tcPr>
          <w:p w14:paraId="09E1D52F">
            <w:pPr>
              <w:pStyle w:val="15"/>
              <w:spacing w:before="74"/>
              <w:rPr>
                <w:rFonts w:ascii="Carlito"/>
                <w:b/>
                <w:sz w:val="24"/>
              </w:rPr>
            </w:pPr>
          </w:p>
          <w:p w14:paraId="0A8D125F">
            <w:pPr>
              <w:pStyle w:val="15"/>
              <w:ind w:left="577"/>
              <w:rPr>
                <w:b/>
                <w:sz w:val="24"/>
              </w:rPr>
            </w:pPr>
            <w:r>
              <w:rPr>
                <w:b/>
                <w:color w:val="404040"/>
                <w:spacing w:val="-2"/>
                <w:sz w:val="24"/>
              </w:rPr>
              <w:t>Author</w:t>
            </w:r>
          </w:p>
        </w:tc>
      </w:tr>
      <w:tr w14:paraId="581060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23" w:hRule="atLeast"/>
        </w:trPr>
        <w:tc>
          <w:tcPr>
            <w:tcW w:w="2177" w:type="dxa"/>
          </w:tcPr>
          <w:p w14:paraId="2103B405">
            <w:pPr>
              <w:pStyle w:val="15"/>
              <w:spacing w:before="64"/>
              <w:rPr>
                <w:rFonts w:ascii="Carlito"/>
                <w:b/>
                <w:sz w:val="22"/>
              </w:rPr>
            </w:pPr>
          </w:p>
          <w:p w14:paraId="2197D42B">
            <w:pPr>
              <w:pStyle w:val="15"/>
              <w:ind w:left="421"/>
              <w:rPr>
                <w:rFonts w:hint="default"/>
                <w:b/>
                <w:sz w:val="22"/>
                <w:lang w:val="en-US"/>
              </w:rPr>
            </w:pPr>
            <w:r>
              <w:rPr>
                <w:b/>
                <w:color w:val="675E46"/>
                <w:sz w:val="22"/>
              </w:rPr>
              <w:t>1</w:t>
            </w:r>
            <w:r>
              <w:rPr>
                <w:rFonts w:hint="default"/>
                <w:b/>
                <w:color w:val="675E46"/>
                <w:sz w:val="22"/>
                <w:lang w:val="en-US"/>
              </w:rPr>
              <w:t>2</w:t>
            </w:r>
            <w:r>
              <w:rPr>
                <w:b/>
                <w:color w:val="675E46"/>
                <w:sz w:val="22"/>
                <w:vertAlign w:val="superscript"/>
              </w:rPr>
              <w:t>th</w:t>
            </w:r>
            <w:r>
              <w:rPr>
                <w:b/>
                <w:color w:val="675E46"/>
                <w:spacing w:val="-4"/>
                <w:sz w:val="22"/>
                <w:vertAlign w:val="baseline"/>
              </w:rPr>
              <w:t xml:space="preserve"> </w:t>
            </w:r>
            <w:r>
              <w:rPr>
                <w:rFonts w:hint="default"/>
                <w:b/>
                <w:color w:val="675E46"/>
                <w:spacing w:val="-4"/>
                <w:sz w:val="22"/>
                <w:vertAlign w:val="baseline"/>
                <w:lang w:val="en-US"/>
              </w:rPr>
              <w:t>July</w:t>
            </w:r>
            <w:r>
              <w:rPr>
                <w:b/>
                <w:color w:val="675E46"/>
                <w:spacing w:val="-1"/>
                <w:sz w:val="22"/>
                <w:vertAlign w:val="baseline"/>
              </w:rPr>
              <w:t xml:space="preserve"> </w:t>
            </w:r>
            <w:r>
              <w:rPr>
                <w:b/>
                <w:color w:val="675E46"/>
                <w:spacing w:val="-4"/>
                <w:sz w:val="22"/>
                <w:vertAlign w:val="baseline"/>
              </w:rPr>
              <w:t>202</w:t>
            </w:r>
            <w:r>
              <w:rPr>
                <w:rFonts w:hint="default"/>
                <w:b/>
                <w:color w:val="675E46"/>
                <w:spacing w:val="-4"/>
                <w:sz w:val="22"/>
                <w:vertAlign w:val="baseline"/>
                <w:lang w:val="en-US"/>
              </w:rPr>
              <w:t>4</w:t>
            </w:r>
          </w:p>
        </w:tc>
        <w:tc>
          <w:tcPr>
            <w:tcW w:w="1268" w:type="dxa"/>
          </w:tcPr>
          <w:p w14:paraId="395F23C1">
            <w:pPr>
              <w:pStyle w:val="15"/>
              <w:spacing w:before="63"/>
              <w:rPr>
                <w:rFonts w:ascii="Carlito"/>
                <w:b/>
                <w:sz w:val="22"/>
              </w:rPr>
            </w:pPr>
          </w:p>
          <w:p w14:paraId="1F5F646F">
            <w:pPr>
              <w:pStyle w:val="15"/>
              <w:ind w:left="232"/>
              <w:jc w:val="center"/>
              <w:rPr>
                <w:rFonts w:ascii="Times New Roman"/>
                <w:sz w:val="22"/>
              </w:rPr>
            </w:pPr>
            <w:r>
              <w:rPr>
                <w:rFonts w:ascii="Times New Roman"/>
                <w:color w:val="675E46"/>
                <w:spacing w:val="-5"/>
                <w:sz w:val="22"/>
              </w:rPr>
              <w:t>1.0</w:t>
            </w:r>
          </w:p>
        </w:tc>
        <w:tc>
          <w:tcPr>
            <w:tcW w:w="3378" w:type="dxa"/>
          </w:tcPr>
          <w:p w14:paraId="2613B8FA">
            <w:pPr>
              <w:pStyle w:val="15"/>
              <w:spacing w:before="63"/>
              <w:rPr>
                <w:rFonts w:ascii="Carlito"/>
                <w:b/>
                <w:sz w:val="22"/>
              </w:rPr>
            </w:pPr>
          </w:p>
          <w:p w14:paraId="56C732F1">
            <w:pPr>
              <w:pStyle w:val="15"/>
              <w:ind w:left="236"/>
              <w:rPr>
                <w:rFonts w:ascii="Times New Roman"/>
                <w:sz w:val="22"/>
              </w:rPr>
            </w:pPr>
            <w:r>
              <w:rPr>
                <w:rFonts w:ascii="Times New Roman"/>
                <w:color w:val="675E46"/>
                <w:sz w:val="22"/>
              </w:rPr>
              <w:t>First</w:t>
            </w:r>
            <w:r>
              <w:rPr>
                <w:rFonts w:ascii="Times New Roman"/>
                <w:color w:val="675E46"/>
                <w:spacing w:val="-3"/>
                <w:sz w:val="22"/>
              </w:rPr>
              <w:t xml:space="preserve"> </w:t>
            </w:r>
            <w:r>
              <w:rPr>
                <w:rFonts w:ascii="Times New Roman"/>
                <w:color w:val="675E46"/>
                <w:sz w:val="22"/>
              </w:rPr>
              <w:t>Version</w:t>
            </w:r>
            <w:r>
              <w:rPr>
                <w:rFonts w:ascii="Times New Roman"/>
                <w:color w:val="675E46"/>
                <w:spacing w:val="-3"/>
                <w:sz w:val="22"/>
              </w:rPr>
              <w:t xml:space="preserve"> </w:t>
            </w:r>
            <w:r>
              <w:rPr>
                <w:rFonts w:ascii="Times New Roman"/>
                <w:color w:val="675E46"/>
                <w:sz w:val="22"/>
              </w:rPr>
              <w:t>of</w:t>
            </w:r>
            <w:r>
              <w:rPr>
                <w:rFonts w:ascii="Times New Roman"/>
                <w:color w:val="675E46"/>
                <w:spacing w:val="-5"/>
                <w:sz w:val="22"/>
              </w:rPr>
              <w:t xml:space="preserve"> </w:t>
            </w:r>
            <w:r>
              <w:rPr>
                <w:rFonts w:ascii="Times New Roman"/>
                <w:color w:val="675E46"/>
                <w:sz w:val="22"/>
              </w:rPr>
              <w:t>Complete</w:t>
            </w:r>
            <w:r>
              <w:rPr>
                <w:rFonts w:ascii="Times New Roman"/>
                <w:color w:val="675E46"/>
                <w:spacing w:val="-4"/>
                <w:sz w:val="22"/>
              </w:rPr>
              <w:t xml:space="preserve"> </w:t>
            </w:r>
            <w:r>
              <w:rPr>
                <w:rFonts w:ascii="Times New Roman"/>
                <w:color w:val="675E46"/>
                <w:spacing w:val="-5"/>
                <w:sz w:val="22"/>
              </w:rPr>
              <w:t>HLD</w:t>
            </w:r>
          </w:p>
        </w:tc>
        <w:tc>
          <w:tcPr>
            <w:tcW w:w="1749" w:type="dxa"/>
          </w:tcPr>
          <w:p w14:paraId="4802932A">
            <w:pPr>
              <w:pStyle w:val="15"/>
              <w:spacing w:before="169" w:line="259" w:lineRule="auto"/>
              <w:ind w:left="490" w:right="364" w:hanging="140"/>
              <w:jc w:val="center"/>
              <w:rPr>
                <w:rFonts w:hint="default" w:ascii="Times New Roman"/>
                <w:sz w:val="24"/>
                <w:lang w:val="en-US"/>
              </w:rPr>
            </w:pPr>
            <w:r>
              <w:rPr>
                <w:rFonts w:hint="default" w:ascii="Calibri" w:hAnsi="Calibri" w:cs="Calibri"/>
                <w:sz w:val="24"/>
                <w:lang w:val="en-US"/>
              </w:rPr>
              <w:t>Neel Gokhale</w:t>
            </w:r>
          </w:p>
        </w:tc>
      </w:tr>
      <w:tr w14:paraId="7A5DF3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1" w:hRule="atLeast"/>
        </w:trPr>
        <w:tc>
          <w:tcPr>
            <w:tcW w:w="2177" w:type="dxa"/>
          </w:tcPr>
          <w:p w14:paraId="059FA2E6">
            <w:pPr>
              <w:pStyle w:val="15"/>
              <w:rPr>
                <w:rFonts w:ascii="Times New Roman"/>
                <w:sz w:val="26"/>
              </w:rPr>
            </w:pPr>
          </w:p>
        </w:tc>
        <w:tc>
          <w:tcPr>
            <w:tcW w:w="1268" w:type="dxa"/>
          </w:tcPr>
          <w:p w14:paraId="7046AB99">
            <w:pPr>
              <w:pStyle w:val="15"/>
              <w:rPr>
                <w:rFonts w:ascii="Times New Roman"/>
                <w:sz w:val="26"/>
              </w:rPr>
            </w:pPr>
          </w:p>
        </w:tc>
        <w:tc>
          <w:tcPr>
            <w:tcW w:w="3378" w:type="dxa"/>
          </w:tcPr>
          <w:p w14:paraId="28D525B3">
            <w:pPr>
              <w:pStyle w:val="15"/>
              <w:rPr>
                <w:rFonts w:ascii="Times New Roman"/>
                <w:sz w:val="26"/>
              </w:rPr>
            </w:pPr>
          </w:p>
        </w:tc>
        <w:tc>
          <w:tcPr>
            <w:tcW w:w="1749" w:type="dxa"/>
          </w:tcPr>
          <w:p w14:paraId="32AD38FC">
            <w:pPr>
              <w:pStyle w:val="15"/>
              <w:rPr>
                <w:rFonts w:ascii="Times New Roman"/>
                <w:sz w:val="26"/>
              </w:rPr>
            </w:pPr>
          </w:p>
        </w:tc>
      </w:tr>
      <w:tr w14:paraId="105174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3" w:hRule="atLeast"/>
        </w:trPr>
        <w:tc>
          <w:tcPr>
            <w:tcW w:w="2177" w:type="dxa"/>
          </w:tcPr>
          <w:p w14:paraId="5465EF14">
            <w:pPr>
              <w:pStyle w:val="15"/>
              <w:rPr>
                <w:rFonts w:ascii="Times New Roman"/>
                <w:sz w:val="26"/>
              </w:rPr>
            </w:pPr>
          </w:p>
        </w:tc>
        <w:tc>
          <w:tcPr>
            <w:tcW w:w="1268" w:type="dxa"/>
          </w:tcPr>
          <w:p w14:paraId="3D508EBE">
            <w:pPr>
              <w:pStyle w:val="15"/>
              <w:rPr>
                <w:rFonts w:ascii="Times New Roman"/>
                <w:sz w:val="26"/>
              </w:rPr>
            </w:pPr>
          </w:p>
        </w:tc>
        <w:tc>
          <w:tcPr>
            <w:tcW w:w="3378" w:type="dxa"/>
          </w:tcPr>
          <w:p w14:paraId="0A729FBC">
            <w:pPr>
              <w:pStyle w:val="15"/>
              <w:rPr>
                <w:rFonts w:ascii="Times New Roman"/>
                <w:sz w:val="26"/>
              </w:rPr>
            </w:pPr>
          </w:p>
        </w:tc>
        <w:tc>
          <w:tcPr>
            <w:tcW w:w="1749" w:type="dxa"/>
          </w:tcPr>
          <w:p w14:paraId="61EF6ADE">
            <w:pPr>
              <w:pStyle w:val="15"/>
              <w:rPr>
                <w:rFonts w:ascii="Times New Roman"/>
                <w:sz w:val="26"/>
              </w:rPr>
            </w:pPr>
          </w:p>
        </w:tc>
      </w:tr>
      <w:tr w14:paraId="4772B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3" w:hRule="atLeast"/>
        </w:trPr>
        <w:tc>
          <w:tcPr>
            <w:tcW w:w="2177" w:type="dxa"/>
          </w:tcPr>
          <w:p w14:paraId="78077C28">
            <w:pPr>
              <w:pStyle w:val="15"/>
              <w:rPr>
                <w:rFonts w:ascii="Times New Roman"/>
                <w:sz w:val="26"/>
              </w:rPr>
            </w:pPr>
          </w:p>
        </w:tc>
        <w:tc>
          <w:tcPr>
            <w:tcW w:w="1268" w:type="dxa"/>
          </w:tcPr>
          <w:p w14:paraId="2A132AA0">
            <w:pPr>
              <w:pStyle w:val="15"/>
              <w:rPr>
                <w:rFonts w:ascii="Times New Roman"/>
                <w:sz w:val="26"/>
              </w:rPr>
            </w:pPr>
          </w:p>
        </w:tc>
        <w:tc>
          <w:tcPr>
            <w:tcW w:w="3378" w:type="dxa"/>
          </w:tcPr>
          <w:p w14:paraId="49FED55F">
            <w:pPr>
              <w:pStyle w:val="15"/>
              <w:rPr>
                <w:rFonts w:ascii="Times New Roman"/>
                <w:sz w:val="26"/>
              </w:rPr>
            </w:pPr>
          </w:p>
        </w:tc>
        <w:tc>
          <w:tcPr>
            <w:tcW w:w="1749" w:type="dxa"/>
          </w:tcPr>
          <w:p w14:paraId="7BB98B83">
            <w:pPr>
              <w:pStyle w:val="15"/>
              <w:rPr>
                <w:rFonts w:ascii="Times New Roman"/>
                <w:sz w:val="26"/>
              </w:rPr>
            </w:pPr>
          </w:p>
        </w:tc>
      </w:tr>
      <w:tr w14:paraId="21F673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1" w:hRule="atLeast"/>
        </w:trPr>
        <w:tc>
          <w:tcPr>
            <w:tcW w:w="2177" w:type="dxa"/>
          </w:tcPr>
          <w:p w14:paraId="4C30C12F">
            <w:pPr>
              <w:pStyle w:val="15"/>
              <w:rPr>
                <w:rFonts w:ascii="Times New Roman"/>
                <w:sz w:val="26"/>
              </w:rPr>
            </w:pPr>
          </w:p>
        </w:tc>
        <w:tc>
          <w:tcPr>
            <w:tcW w:w="1268" w:type="dxa"/>
          </w:tcPr>
          <w:p w14:paraId="64E325D2">
            <w:pPr>
              <w:pStyle w:val="15"/>
              <w:rPr>
                <w:rFonts w:ascii="Times New Roman"/>
                <w:sz w:val="26"/>
              </w:rPr>
            </w:pPr>
          </w:p>
        </w:tc>
        <w:tc>
          <w:tcPr>
            <w:tcW w:w="3378" w:type="dxa"/>
          </w:tcPr>
          <w:p w14:paraId="7F5EE76F">
            <w:pPr>
              <w:pStyle w:val="15"/>
              <w:rPr>
                <w:rFonts w:ascii="Times New Roman"/>
                <w:sz w:val="26"/>
              </w:rPr>
            </w:pPr>
          </w:p>
        </w:tc>
        <w:tc>
          <w:tcPr>
            <w:tcW w:w="1749" w:type="dxa"/>
          </w:tcPr>
          <w:p w14:paraId="75477BFB">
            <w:pPr>
              <w:pStyle w:val="15"/>
              <w:rPr>
                <w:rFonts w:ascii="Times New Roman"/>
                <w:sz w:val="26"/>
              </w:rPr>
            </w:pPr>
          </w:p>
        </w:tc>
      </w:tr>
      <w:tr w14:paraId="5834B7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04" w:hRule="atLeast"/>
        </w:trPr>
        <w:tc>
          <w:tcPr>
            <w:tcW w:w="2177" w:type="dxa"/>
          </w:tcPr>
          <w:p w14:paraId="5047E8D1">
            <w:pPr>
              <w:pStyle w:val="15"/>
              <w:rPr>
                <w:rFonts w:ascii="Times New Roman"/>
                <w:sz w:val="26"/>
              </w:rPr>
            </w:pPr>
          </w:p>
        </w:tc>
        <w:tc>
          <w:tcPr>
            <w:tcW w:w="1268" w:type="dxa"/>
          </w:tcPr>
          <w:p w14:paraId="5D6801AE">
            <w:pPr>
              <w:pStyle w:val="15"/>
              <w:rPr>
                <w:rFonts w:ascii="Times New Roman"/>
                <w:sz w:val="26"/>
              </w:rPr>
            </w:pPr>
          </w:p>
        </w:tc>
        <w:tc>
          <w:tcPr>
            <w:tcW w:w="3378" w:type="dxa"/>
          </w:tcPr>
          <w:p w14:paraId="3B52652B">
            <w:pPr>
              <w:pStyle w:val="15"/>
              <w:rPr>
                <w:rFonts w:ascii="Times New Roman"/>
                <w:sz w:val="26"/>
              </w:rPr>
            </w:pPr>
          </w:p>
        </w:tc>
        <w:tc>
          <w:tcPr>
            <w:tcW w:w="1749" w:type="dxa"/>
          </w:tcPr>
          <w:p w14:paraId="108FAE89">
            <w:pPr>
              <w:pStyle w:val="15"/>
              <w:rPr>
                <w:rFonts w:ascii="Times New Roman"/>
                <w:sz w:val="26"/>
              </w:rPr>
            </w:pPr>
          </w:p>
        </w:tc>
      </w:tr>
      <w:tr w14:paraId="20E12D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11" w:hRule="atLeast"/>
        </w:trPr>
        <w:tc>
          <w:tcPr>
            <w:tcW w:w="2177" w:type="dxa"/>
          </w:tcPr>
          <w:p w14:paraId="6EE4D23E">
            <w:pPr>
              <w:pStyle w:val="15"/>
              <w:rPr>
                <w:rFonts w:ascii="Times New Roman"/>
                <w:sz w:val="26"/>
              </w:rPr>
            </w:pPr>
          </w:p>
        </w:tc>
        <w:tc>
          <w:tcPr>
            <w:tcW w:w="1268" w:type="dxa"/>
          </w:tcPr>
          <w:p w14:paraId="7ABD4C37">
            <w:pPr>
              <w:pStyle w:val="15"/>
              <w:rPr>
                <w:rFonts w:ascii="Times New Roman"/>
                <w:sz w:val="26"/>
              </w:rPr>
            </w:pPr>
          </w:p>
        </w:tc>
        <w:tc>
          <w:tcPr>
            <w:tcW w:w="3378" w:type="dxa"/>
          </w:tcPr>
          <w:p w14:paraId="3BB76317">
            <w:pPr>
              <w:pStyle w:val="15"/>
              <w:rPr>
                <w:rFonts w:ascii="Times New Roman"/>
                <w:sz w:val="26"/>
              </w:rPr>
            </w:pPr>
          </w:p>
        </w:tc>
        <w:tc>
          <w:tcPr>
            <w:tcW w:w="1749" w:type="dxa"/>
          </w:tcPr>
          <w:p w14:paraId="2BCBB2C6">
            <w:pPr>
              <w:pStyle w:val="15"/>
              <w:rPr>
                <w:rFonts w:ascii="Times New Roman"/>
                <w:sz w:val="26"/>
              </w:rPr>
            </w:pPr>
          </w:p>
        </w:tc>
      </w:tr>
    </w:tbl>
    <w:p w14:paraId="31C0562E">
      <w:pPr>
        <w:spacing w:after="0"/>
        <w:rPr>
          <w:rFonts w:ascii="Times New Roman"/>
          <w:sz w:val="26"/>
        </w:rPr>
        <w:sectPr>
          <w:footerReference r:id="rId6" w:type="default"/>
          <w:pgSz w:w="12240" w:h="15840"/>
          <w:pgMar w:top="0" w:right="240" w:bottom="1120" w:left="1320" w:header="0" w:footer="939" w:gutter="0"/>
          <w:cols w:space="720" w:num="1"/>
        </w:sectPr>
      </w:pPr>
    </w:p>
    <w:p w14:paraId="6BB747C2">
      <w:pPr>
        <w:pStyle w:val="8"/>
        <w:rPr>
          <w:b/>
          <w:sz w:val="40"/>
        </w:rPr>
      </w:pPr>
      <w:r>
        <mc:AlternateContent>
          <mc:Choice Requires="wpg">
            <w:drawing>
              <wp:anchor distT="0" distB="0" distL="0" distR="0" simplePos="0" relativeHeight="251660288" behindDoc="0" locked="0" layoutInCell="1" allowOverlap="1">
                <wp:simplePos x="0" y="0"/>
                <wp:positionH relativeFrom="page">
                  <wp:posOffset>6324600</wp:posOffset>
                </wp:positionH>
                <wp:positionV relativeFrom="page">
                  <wp:posOffset>0</wp:posOffset>
                </wp:positionV>
                <wp:extent cx="1447165" cy="1029970"/>
                <wp:effectExtent l="0" t="0" r="0" b="0"/>
                <wp:wrapNone/>
                <wp:docPr id="12" name="Group 12"/>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13" name="Image 13"/>
                          <pic:cNvPicPr/>
                        </pic:nvPicPr>
                        <pic:blipFill>
                          <a:blip r:embed="rId11" cstate="print"/>
                          <a:stretch>
                            <a:fillRect/>
                          </a:stretch>
                        </pic:blipFill>
                        <pic:spPr>
                          <a:xfrm>
                            <a:off x="6350" y="0"/>
                            <a:ext cx="1440814" cy="1023620"/>
                          </a:xfrm>
                          <a:prstGeom prst="rect">
                            <a:avLst/>
                          </a:prstGeom>
                        </pic:spPr>
                      </pic:pic>
                      <wps:wsp>
                        <wps:cNvPr id="14" name="Graphic 14"/>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s:wsp>
                        <wps:cNvPr id="15" name="Textbox 15"/>
                        <wps:cNvSpPr txBox="1"/>
                        <wps:spPr>
                          <a:xfrm>
                            <a:off x="1134744" y="115020"/>
                            <a:ext cx="97790" cy="170815"/>
                          </a:xfrm>
                          <a:prstGeom prst="rect">
                            <a:avLst/>
                          </a:prstGeom>
                        </wps:spPr>
                        <wps:txbx>
                          <w:txbxContent>
                            <w:p w14:paraId="29460E3B">
                              <w:pPr>
                                <w:spacing w:before="0" w:line="268" w:lineRule="exact"/>
                                <w:ind w:left="0" w:right="0" w:firstLine="0"/>
                                <w:jc w:val="left"/>
                                <w:rPr>
                                  <w:rFonts w:ascii="Arial"/>
                                  <w:b/>
                                  <w:sz w:val="24"/>
                                </w:rPr>
                              </w:pPr>
                              <w:r>
                                <w:rPr>
                                  <w:rFonts w:ascii="Arial"/>
                                  <w:b/>
                                  <w:color w:val="FFFFFF"/>
                                  <w:spacing w:val="-10"/>
                                  <w:sz w:val="24"/>
                                </w:rPr>
                                <w:t>3</w:t>
                              </w:r>
                            </w:p>
                          </w:txbxContent>
                        </wps:txbx>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60288;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">
                <o:lock v:ext="edit" aspectratio="f"/>
                <v:shape id="Image 13" o:spid="_x0000_s1026" o:spt="75" type="#_x0000_t75" style="position:absolute;left:6350;top:0;height:1023620;width:1440814;" filled="f" o:preferrelative="t" stroked="f" coordsize="21600,21600" o:gfxdata="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l6sQ7gAAADbAAAA&#10;DwAAAAAAAAABACAAAAAiAAAAZHJzL2Rvd25yZXYueG1sUEsBAhQAFAAAAAgAh07iQDMvBZ47AAAA&#10;OQAAABAAAAAAAAAAAQAgAAAABwEAAGRycy9zaGFwZXhtbC54bWxQSwUGAAAAAAYABgBbAQAAsQMA&#10;AAAA&#10;">
                  <v:fill on="f" focussize="0,0"/>
                  <v:stroke on="f"/>
                  <v:imagedata r:id="rId11" o:title=""/>
                  <o:lock v:ext="edit" aspectratio="f"/>
                </v:shape>
                <v:shape id="Graphic 14" o:spid="_x0000_s1026" o:spt="100" style="position:absolute;left:6350;top:758;height:1022985;width:1440815;" filled="f" stroked="t" coordsize="1440815,1022985" o:gfxdata="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oWobsAAADb&#10;AAAADwAAAAAAAAABACAAAAAiAAAAZHJzL2Rvd25yZXYueG1sUEsBAhQAFAAAAAgAh07iQDMvBZ47&#10;AAAAOQAAABAAAAAAAAAAAQAgAAAACgEAAGRycy9zaGFwZXhtbC54bWxQSwUGAAAAAAYABgBbAQAA&#10;tAMAAAAA&#10;" path="m0,1022861l1440814,1022861em0,0l0,1022861e">
                  <v:fill on="f" focussize="0,0"/>
                  <v:stroke weight="1pt" color="#FFFFFF" joinstyle="round"/>
                  <v:imagedata o:title=""/>
                  <o:lock v:ext="edit" aspectratio="f"/>
                  <v:textbox inset="0mm,0mm,0mm,0mm"/>
                </v:shape>
                <v:shape id="Textbox 15" o:spid="_x0000_s1026" o:spt="202" type="#_x0000_t202" style="position:absolute;left:1134744;top:115020;height:170815;width:97790;"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9460E3B">
                        <w:pPr>
                          <w:spacing w:before="0" w:line="268" w:lineRule="exact"/>
                          <w:ind w:left="0" w:right="0" w:firstLine="0"/>
                          <w:jc w:val="left"/>
                          <w:rPr>
                            <w:rFonts w:ascii="Arial"/>
                            <w:b/>
                            <w:sz w:val="24"/>
                          </w:rPr>
                        </w:pPr>
                        <w:r>
                          <w:rPr>
                            <w:rFonts w:ascii="Arial"/>
                            <w:b/>
                            <w:color w:val="FFFFFF"/>
                            <w:spacing w:val="-10"/>
                            <w:sz w:val="24"/>
                          </w:rPr>
                          <w:t>3</w:t>
                        </w:r>
                      </w:p>
                    </w:txbxContent>
                  </v:textbox>
                </v:shape>
              </v:group>
            </w:pict>
          </mc:Fallback>
        </mc:AlternateContent>
      </w:r>
    </w:p>
    <w:p w14:paraId="4093B2C2">
      <w:pPr>
        <w:pStyle w:val="8"/>
        <w:spacing w:before="436"/>
        <w:rPr>
          <w:b/>
          <w:sz w:val="40"/>
        </w:rPr>
      </w:pPr>
    </w:p>
    <w:p w14:paraId="31DFB6D6">
      <w:pPr>
        <w:spacing w:before="0"/>
        <w:ind w:left="0" w:right="596" w:firstLine="0"/>
        <w:jc w:val="center"/>
        <w:rPr>
          <w:rFonts w:ascii="Caladea"/>
          <w:b/>
          <w:sz w:val="40"/>
        </w:rPr>
      </w:pPr>
      <w:bookmarkStart w:id="0" w:name="_bookmark0"/>
      <w:bookmarkEnd w:id="0"/>
      <w:r>
        <w:rPr>
          <w:rFonts w:ascii="Caladea"/>
          <w:b/>
          <w:color w:val="0D0D0D"/>
          <w:spacing w:val="-2"/>
          <w:sz w:val="40"/>
        </w:rPr>
        <w:t>Contents</w:t>
      </w:r>
    </w:p>
    <w:sdt>
      <w:sdtPr>
        <w:id w:val="1"/>
        <w:docPartObj>
          <w:docPartGallery w:val="Table of Contents"/>
          <w:docPartUnique/>
        </w:docPartObj>
      </w:sdtPr>
      <w:sdtContent>
        <w:p w14:paraId="517ED8AF">
          <w:pPr>
            <w:pStyle w:val="10"/>
            <w:tabs>
              <w:tab w:val="left" w:leader="dot" w:pos="9659"/>
            </w:tabs>
          </w:pPr>
          <w:r>
            <w:fldChar w:fldCharType="begin"/>
          </w:r>
          <w:r>
            <w:instrText xml:space="preserve"> HYPERLINK \l "_bookmark0" </w:instrText>
          </w:r>
          <w:r>
            <w:fldChar w:fldCharType="separate"/>
          </w:r>
          <w:r>
            <w:rPr>
              <w:spacing w:val="-2"/>
            </w:rPr>
            <w:t>Abstract</w:t>
          </w:r>
          <w:r>
            <w:tab/>
          </w:r>
          <w:r>
            <w:rPr>
              <w:spacing w:val="-10"/>
            </w:rPr>
            <w:t>4</w:t>
          </w:r>
          <w:r>
            <w:rPr>
              <w:spacing w:val="-10"/>
            </w:rPr>
            <w:fldChar w:fldCharType="end"/>
          </w:r>
        </w:p>
        <w:p w14:paraId="77E19E4F">
          <w:pPr>
            <w:pStyle w:val="11"/>
            <w:numPr>
              <w:ilvl w:val="0"/>
              <w:numId w:val="1"/>
            </w:numPr>
            <w:tabs>
              <w:tab w:val="left" w:pos="363"/>
              <w:tab w:val="left" w:leader="dot" w:pos="9793"/>
            </w:tabs>
            <w:spacing w:before="151" w:after="0" w:line="240" w:lineRule="auto"/>
            <w:ind w:left="363" w:right="0" w:hanging="229"/>
            <w:jc w:val="left"/>
          </w:pPr>
          <w:r>
            <w:fldChar w:fldCharType="begin"/>
          </w:r>
          <w:r>
            <w:instrText xml:space="preserve"> HYPERLINK \l "_bookmark1" </w:instrText>
          </w:r>
          <w:r>
            <w:fldChar w:fldCharType="separate"/>
          </w:r>
          <w:r>
            <w:rPr>
              <w:spacing w:val="-2"/>
            </w:rPr>
            <w:t>Introduction</w:t>
          </w:r>
          <w:r>
            <w:tab/>
          </w:r>
          <w:r>
            <w:rPr>
              <w:spacing w:val="-10"/>
            </w:rPr>
            <w:t>5</w:t>
          </w:r>
          <w:r>
            <w:rPr>
              <w:spacing w:val="-10"/>
            </w:rPr>
            <w:fldChar w:fldCharType="end"/>
          </w:r>
        </w:p>
        <w:p w14:paraId="299B30BF">
          <w:pPr>
            <w:pStyle w:val="12"/>
            <w:numPr>
              <w:ilvl w:val="1"/>
              <w:numId w:val="1"/>
            </w:numPr>
            <w:tabs>
              <w:tab w:val="left" w:pos="694"/>
              <w:tab w:val="left" w:leader="dot" w:pos="9793"/>
            </w:tabs>
            <w:spacing w:before="152" w:after="0" w:line="240" w:lineRule="auto"/>
            <w:ind w:left="694" w:right="0" w:hanging="339"/>
            <w:jc w:val="left"/>
          </w:pPr>
          <w:r>
            <w:fldChar w:fldCharType="begin"/>
          </w:r>
          <w:r>
            <w:instrText xml:space="preserve"> HYPERLINK \l "_bookmark2" </w:instrText>
          </w:r>
          <w:r>
            <w:fldChar w:fldCharType="separate"/>
          </w:r>
          <w:r>
            <w:t>Why</w:t>
          </w:r>
          <w:r>
            <w:rPr>
              <w:spacing w:val="-6"/>
            </w:rPr>
            <w:t xml:space="preserve"> </w:t>
          </w:r>
          <w:r>
            <w:t>this</w:t>
          </w:r>
          <w:r>
            <w:rPr>
              <w:spacing w:val="-3"/>
            </w:rPr>
            <w:t xml:space="preserve"> </w:t>
          </w:r>
          <w:r>
            <w:t>High-Level</w:t>
          </w:r>
          <w:r>
            <w:rPr>
              <w:spacing w:val="-6"/>
            </w:rPr>
            <w:t xml:space="preserve"> </w:t>
          </w:r>
          <w:r>
            <w:t>Design</w:t>
          </w:r>
          <w:r>
            <w:rPr>
              <w:spacing w:val="-4"/>
            </w:rPr>
            <w:t xml:space="preserve"> </w:t>
          </w:r>
          <w:r>
            <w:rPr>
              <w:spacing w:val="-2"/>
            </w:rPr>
            <w:t>Document?</w:t>
          </w:r>
          <w:r>
            <w:tab/>
          </w:r>
          <w:r>
            <w:rPr>
              <w:spacing w:val="-10"/>
            </w:rPr>
            <w:t>5</w:t>
          </w:r>
          <w:r>
            <w:rPr>
              <w:spacing w:val="-10"/>
            </w:rPr>
            <w:fldChar w:fldCharType="end"/>
          </w:r>
        </w:p>
        <w:p w14:paraId="24D5151E">
          <w:pPr>
            <w:pStyle w:val="12"/>
            <w:numPr>
              <w:ilvl w:val="1"/>
              <w:numId w:val="1"/>
            </w:numPr>
            <w:tabs>
              <w:tab w:val="left" w:pos="697"/>
              <w:tab w:val="left" w:leader="dot" w:pos="9793"/>
            </w:tabs>
            <w:spacing w:before="151" w:after="0" w:line="240" w:lineRule="auto"/>
            <w:ind w:left="697" w:right="0" w:hanging="342"/>
            <w:jc w:val="left"/>
          </w:pPr>
          <w:r>
            <w:fldChar w:fldCharType="begin"/>
          </w:r>
          <w:r>
            <w:instrText xml:space="preserve"> HYPERLINK \l "_bookmark3" </w:instrText>
          </w:r>
          <w:r>
            <w:fldChar w:fldCharType="separate"/>
          </w:r>
          <w:r>
            <w:rPr>
              <w:spacing w:val="-2"/>
            </w:rPr>
            <w:t>Scope</w:t>
          </w:r>
          <w:r>
            <w:tab/>
          </w:r>
          <w:r>
            <w:rPr>
              <w:spacing w:val="-10"/>
            </w:rPr>
            <w:t>5</w:t>
          </w:r>
          <w:r>
            <w:rPr>
              <w:spacing w:val="-10"/>
            </w:rPr>
            <w:fldChar w:fldCharType="end"/>
          </w:r>
        </w:p>
        <w:p w14:paraId="56308FAF">
          <w:pPr>
            <w:pStyle w:val="11"/>
            <w:numPr>
              <w:ilvl w:val="0"/>
              <w:numId w:val="1"/>
            </w:numPr>
            <w:tabs>
              <w:tab w:val="left" w:pos="363"/>
              <w:tab w:val="left" w:leader="dot" w:pos="9793"/>
            </w:tabs>
            <w:spacing w:before="149" w:after="0" w:line="240" w:lineRule="auto"/>
            <w:ind w:left="363" w:right="0" w:hanging="229"/>
            <w:jc w:val="left"/>
          </w:pPr>
          <w:r>
            <w:fldChar w:fldCharType="begin"/>
          </w:r>
          <w:r>
            <w:instrText xml:space="preserve"> HYPERLINK \l "_bookmark4" </w:instrText>
          </w:r>
          <w:r>
            <w:fldChar w:fldCharType="separate"/>
          </w:r>
          <w:r>
            <w:t>General</w:t>
          </w:r>
          <w:r>
            <w:rPr>
              <w:spacing w:val="-7"/>
            </w:rPr>
            <w:t xml:space="preserve"> </w:t>
          </w:r>
          <w:r>
            <w:rPr>
              <w:spacing w:val="-2"/>
            </w:rPr>
            <w:t>Description</w:t>
          </w:r>
          <w:r>
            <w:tab/>
          </w:r>
          <w:r>
            <w:rPr>
              <w:spacing w:val="-10"/>
            </w:rPr>
            <w:t>6</w:t>
          </w:r>
          <w:r>
            <w:rPr>
              <w:spacing w:val="-10"/>
            </w:rPr>
            <w:fldChar w:fldCharType="end"/>
          </w:r>
        </w:p>
        <w:p w14:paraId="20EE53DB">
          <w:pPr>
            <w:pStyle w:val="12"/>
            <w:numPr>
              <w:ilvl w:val="1"/>
              <w:numId w:val="1"/>
            </w:numPr>
            <w:tabs>
              <w:tab w:val="left" w:pos="694"/>
              <w:tab w:val="left" w:leader="dot" w:pos="9793"/>
            </w:tabs>
            <w:spacing w:before="151" w:after="0" w:line="240" w:lineRule="auto"/>
            <w:ind w:left="694" w:right="0" w:hanging="339"/>
            <w:jc w:val="left"/>
          </w:pPr>
          <w:r>
            <w:fldChar w:fldCharType="begin"/>
          </w:r>
          <w:r>
            <w:instrText xml:space="preserve"> HYPERLINK \l "_bookmark5" </w:instrText>
          </w:r>
          <w:r>
            <w:fldChar w:fldCharType="separate"/>
          </w:r>
          <w:r>
            <w:t>Product</w:t>
          </w:r>
          <w:r>
            <w:rPr>
              <w:spacing w:val="-7"/>
            </w:rPr>
            <w:t xml:space="preserve"> </w:t>
          </w:r>
          <w:r>
            <w:t>Perspective</w:t>
          </w:r>
          <w:r>
            <w:rPr>
              <w:spacing w:val="-6"/>
            </w:rPr>
            <w:t xml:space="preserve"> </w:t>
          </w:r>
          <w:r>
            <w:t>&amp;</w:t>
          </w:r>
          <w:r>
            <w:rPr>
              <w:spacing w:val="-7"/>
            </w:rPr>
            <w:t xml:space="preserve"> </w:t>
          </w:r>
          <w:r>
            <w:t>Problem</w:t>
          </w:r>
          <w:r>
            <w:rPr>
              <w:spacing w:val="-5"/>
            </w:rPr>
            <w:t xml:space="preserve"> </w:t>
          </w:r>
          <w:r>
            <w:rPr>
              <w:spacing w:val="-2"/>
            </w:rPr>
            <w:t>Statement</w:t>
          </w:r>
          <w:r>
            <w:tab/>
          </w:r>
          <w:r>
            <w:rPr>
              <w:spacing w:val="-10"/>
            </w:rPr>
            <w:t>6</w:t>
          </w:r>
          <w:r>
            <w:rPr>
              <w:spacing w:val="-10"/>
            </w:rPr>
            <w:fldChar w:fldCharType="end"/>
          </w:r>
        </w:p>
        <w:p w14:paraId="648E5630">
          <w:pPr>
            <w:pStyle w:val="12"/>
            <w:numPr>
              <w:ilvl w:val="1"/>
              <w:numId w:val="1"/>
            </w:numPr>
            <w:tabs>
              <w:tab w:val="left" w:pos="694"/>
              <w:tab w:val="left" w:leader="dot" w:pos="9793"/>
            </w:tabs>
            <w:spacing w:before="152" w:after="0" w:line="240" w:lineRule="auto"/>
            <w:ind w:left="694" w:right="0" w:hanging="339"/>
            <w:jc w:val="left"/>
          </w:pPr>
          <w:r>
            <w:fldChar w:fldCharType="begin"/>
          </w:r>
          <w:r>
            <w:instrText xml:space="preserve"> HYPERLINK \l "_bookmark6" </w:instrText>
          </w:r>
          <w:r>
            <w:fldChar w:fldCharType="separate"/>
          </w:r>
          <w:r>
            <w:t>Tools</w:t>
          </w:r>
          <w:r>
            <w:rPr>
              <w:spacing w:val="-2"/>
            </w:rPr>
            <w:t xml:space="preserve"> </w:t>
          </w:r>
          <w:r>
            <w:rPr>
              <w:spacing w:val="-4"/>
            </w:rPr>
            <w:t>used</w:t>
          </w:r>
          <w:r>
            <w:tab/>
          </w:r>
          <w:r>
            <w:rPr>
              <w:spacing w:val="-10"/>
            </w:rPr>
            <w:t>6</w:t>
          </w:r>
          <w:r>
            <w:rPr>
              <w:spacing w:val="-10"/>
            </w:rPr>
            <w:fldChar w:fldCharType="end"/>
          </w:r>
        </w:p>
        <w:p w14:paraId="5DEA1ED0">
          <w:pPr>
            <w:pStyle w:val="11"/>
            <w:numPr>
              <w:ilvl w:val="0"/>
              <w:numId w:val="1"/>
            </w:numPr>
            <w:tabs>
              <w:tab w:val="left" w:pos="360"/>
              <w:tab w:val="left" w:leader="dot" w:pos="9793"/>
            </w:tabs>
            <w:spacing w:before="152" w:after="0" w:line="240" w:lineRule="auto"/>
            <w:ind w:left="360" w:right="0" w:hanging="226"/>
            <w:jc w:val="left"/>
          </w:pPr>
          <w:r>
            <w:fldChar w:fldCharType="begin"/>
          </w:r>
          <w:r>
            <w:instrText xml:space="preserve"> HYPERLINK \l "_bookmark7" </w:instrText>
          </w:r>
          <w:r>
            <w:fldChar w:fldCharType="separate"/>
          </w:r>
          <w:r>
            <w:t>Design</w:t>
          </w:r>
          <w:r>
            <w:rPr>
              <w:spacing w:val="-4"/>
            </w:rPr>
            <w:t xml:space="preserve"> </w:t>
          </w:r>
          <w:r>
            <w:rPr>
              <w:spacing w:val="-2"/>
            </w:rPr>
            <w:t>Details</w:t>
          </w:r>
          <w:r>
            <w:tab/>
          </w:r>
          <w:r>
            <w:rPr>
              <w:spacing w:val="-10"/>
            </w:rPr>
            <w:t>7</w:t>
          </w:r>
          <w:r>
            <w:rPr>
              <w:spacing w:val="-10"/>
            </w:rPr>
            <w:fldChar w:fldCharType="end"/>
          </w:r>
        </w:p>
        <w:p w14:paraId="1151F015">
          <w:pPr>
            <w:pStyle w:val="12"/>
            <w:numPr>
              <w:ilvl w:val="1"/>
              <w:numId w:val="1"/>
            </w:numPr>
            <w:tabs>
              <w:tab w:val="left" w:pos="697"/>
              <w:tab w:val="left" w:leader="dot" w:pos="9793"/>
            </w:tabs>
            <w:spacing w:before="151" w:after="0" w:line="240" w:lineRule="auto"/>
            <w:ind w:left="697" w:right="0" w:hanging="342"/>
            <w:jc w:val="left"/>
          </w:pPr>
          <w:r>
            <w:fldChar w:fldCharType="begin"/>
          </w:r>
          <w:r>
            <w:instrText xml:space="preserve"> HYPERLINK \l "_bookmark8" </w:instrText>
          </w:r>
          <w:r>
            <w:fldChar w:fldCharType="separate"/>
          </w:r>
          <w:r>
            <w:t>Functional</w:t>
          </w:r>
          <w:r>
            <w:rPr>
              <w:spacing w:val="-9"/>
            </w:rPr>
            <w:t xml:space="preserve"> </w:t>
          </w:r>
          <w:r>
            <w:rPr>
              <w:spacing w:val="-2"/>
            </w:rPr>
            <w:t>Architecture</w:t>
          </w:r>
          <w:r>
            <w:tab/>
          </w:r>
          <w:r>
            <w:rPr>
              <w:spacing w:val="-10"/>
            </w:rPr>
            <w:t>7</w:t>
          </w:r>
          <w:r>
            <w:rPr>
              <w:spacing w:val="-10"/>
            </w:rPr>
            <w:fldChar w:fldCharType="end"/>
          </w:r>
        </w:p>
        <w:p w14:paraId="128EDD3F">
          <w:pPr>
            <w:pStyle w:val="12"/>
            <w:numPr>
              <w:ilvl w:val="1"/>
              <w:numId w:val="1"/>
            </w:numPr>
            <w:tabs>
              <w:tab w:val="left" w:pos="694"/>
              <w:tab w:val="left" w:leader="dot" w:pos="9793"/>
            </w:tabs>
            <w:spacing w:before="152" w:after="0" w:line="240" w:lineRule="auto"/>
            <w:ind w:left="694" w:right="0" w:hanging="339"/>
            <w:jc w:val="left"/>
          </w:pPr>
          <w:r>
            <w:fldChar w:fldCharType="begin"/>
          </w:r>
          <w:r>
            <w:instrText xml:space="preserve"> HYPERLINK \l "_bookmark9" </w:instrText>
          </w:r>
          <w:r>
            <w:fldChar w:fldCharType="separate"/>
          </w:r>
          <w:r>
            <w:rPr>
              <w:spacing w:val="-2"/>
            </w:rPr>
            <w:t>Optimization</w:t>
          </w:r>
          <w:r>
            <w:tab/>
          </w:r>
          <w:r>
            <w:rPr>
              <w:spacing w:val="-10"/>
            </w:rPr>
            <w:t>7</w:t>
          </w:r>
          <w:r>
            <w:rPr>
              <w:spacing w:val="-10"/>
            </w:rPr>
            <w:fldChar w:fldCharType="end"/>
          </w:r>
        </w:p>
        <w:p w14:paraId="0652EF58">
          <w:pPr>
            <w:pStyle w:val="11"/>
            <w:numPr>
              <w:ilvl w:val="0"/>
              <w:numId w:val="1"/>
            </w:numPr>
            <w:tabs>
              <w:tab w:val="left" w:pos="363"/>
              <w:tab w:val="left" w:leader="dot" w:pos="9793"/>
            </w:tabs>
            <w:spacing w:before="151" w:after="0" w:line="240" w:lineRule="auto"/>
            <w:ind w:left="363" w:right="0" w:hanging="229"/>
            <w:jc w:val="left"/>
          </w:pPr>
          <w:r>
            <w:fldChar w:fldCharType="begin"/>
          </w:r>
          <w:r>
            <w:instrText xml:space="preserve"> HYPERLINK \l "_bookmark10" </w:instrText>
          </w:r>
          <w:r>
            <w:fldChar w:fldCharType="separate"/>
          </w:r>
          <w:r>
            <w:t>KPIs</w:t>
          </w:r>
          <w:r>
            <w:rPr>
              <w:spacing w:val="-7"/>
            </w:rPr>
            <w:t xml:space="preserve"> </w:t>
          </w:r>
          <w:r>
            <w:t xml:space="preserve">&amp; </w:t>
          </w:r>
          <w:r>
            <w:rPr>
              <w:spacing w:val="-2"/>
            </w:rPr>
            <w:t>Charts</w:t>
          </w:r>
          <w:r>
            <w:tab/>
          </w:r>
          <w:r>
            <w:rPr>
              <w:spacing w:val="-10"/>
            </w:rPr>
            <w:t>8</w:t>
          </w:r>
          <w:r>
            <w:rPr>
              <w:spacing w:val="-10"/>
            </w:rPr>
            <w:fldChar w:fldCharType="end"/>
          </w:r>
        </w:p>
        <w:p w14:paraId="06632975">
          <w:pPr>
            <w:pStyle w:val="12"/>
            <w:numPr>
              <w:ilvl w:val="1"/>
              <w:numId w:val="1"/>
            </w:numPr>
            <w:tabs>
              <w:tab w:val="left" w:pos="694"/>
              <w:tab w:val="left" w:leader="dot" w:pos="9793"/>
            </w:tabs>
            <w:spacing w:before="149" w:after="0" w:line="240" w:lineRule="auto"/>
            <w:ind w:left="694" w:right="0" w:hanging="339"/>
            <w:jc w:val="left"/>
          </w:pPr>
          <w:r>
            <w:fldChar w:fldCharType="begin"/>
          </w:r>
          <w:r>
            <w:instrText xml:space="preserve"> HYPERLINK \l "_bookmark11" </w:instrText>
          </w:r>
          <w:r>
            <w:fldChar w:fldCharType="separate"/>
          </w:r>
          <w:r>
            <w:t>KPIs</w:t>
          </w:r>
          <w:r>
            <w:rPr>
              <w:spacing w:val="-6"/>
            </w:rPr>
            <w:t xml:space="preserve"> </w:t>
          </w:r>
          <w:r>
            <w:t>(Key</w:t>
          </w:r>
          <w:r>
            <w:rPr>
              <w:spacing w:val="-6"/>
            </w:rPr>
            <w:t xml:space="preserve"> </w:t>
          </w:r>
          <w:r>
            <w:t>Performance</w:t>
          </w:r>
          <w:r>
            <w:rPr>
              <w:spacing w:val="-6"/>
            </w:rPr>
            <w:t xml:space="preserve"> </w:t>
          </w:r>
          <w:r>
            <w:rPr>
              <w:spacing w:val="-2"/>
            </w:rPr>
            <w:t>Indicators)</w:t>
          </w:r>
          <w:r>
            <w:tab/>
          </w:r>
          <w:r>
            <w:rPr>
              <w:spacing w:val="-10"/>
            </w:rPr>
            <w:t>8</w:t>
          </w:r>
          <w:r>
            <w:rPr>
              <w:spacing w:val="-10"/>
            </w:rPr>
            <w:fldChar w:fldCharType="end"/>
          </w:r>
        </w:p>
        <w:p w14:paraId="1766BAAF">
          <w:pPr>
            <w:pStyle w:val="12"/>
            <w:numPr>
              <w:ilvl w:val="1"/>
              <w:numId w:val="1"/>
            </w:numPr>
            <w:tabs>
              <w:tab w:val="left" w:pos="694"/>
              <w:tab w:val="left" w:leader="dot" w:pos="9793"/>
            </w:tabs>
            <w:spacing w:before="152" w:after="0" w:line="240" w:lineRule="auto"/>
            <w:ind w:left="694" w:right="0" w:hanging="339"/>
            <w:jc w:val="left"/>
          </w:pPr>
          <w:r>
            <w:fldChar w:fldCharType="begin"/>
          </w:r>
          <w:r>
            <w:instrText xml:space="preserve"> HYPERLINK \l "_bookmark12" </w:instrText>
          </w:r>
          <w:r>
            <w:fldChar w:fldCharType="separate"/>
          </w:r>
          <w:r>
            <w:rPr>
              <w:spacing w:val="-2"/>
            </w:rPr>
            <w:t>Charts</w:t>
          </w:r>
          <w:r>
            <w:tab/>
          </w:r>
          <w:r>
            <w:rPr>
              <w:spacing w:val="-10"/>
            </w:rPr>
            <w:t>8</w:t>
          </w:r>
          <w:r>
            <w:rPr>
              <w:spacing w:val="-10"/>
            </w:rPr>
            <w:fldChar w:fldCharType="end"/>
          </w:r>
        </w:p>
        <w:p w14:paraId="7ADB107E">
          <w:pPr>
            <w:pStyle w:val="11"/>
            <w:numPr>
              <w:ilvl w:val="0"/>
              <w:numId w:val="1"/>
            </w:numPr>
            <w:tabs>
              <w:tab w:val="left" w:pos="360"/>
              <w:tab w:val="left" w:leader="dot" w:pos="9793"/>
            </w:tabs>
            <w:spacing w:before="151" w:after="0" w:line="240" w:lineRule="auto"/>
            <w:ind w:left="360" w:right="0" w:hanging="226"/>
            <w:jc w:val="left"/>
          </w:pPr>
          <w:r>
            <w:fldChar w:fldCharType="begin"/>
          </w:r>
          <w:r>
            <w:instrText xml:space="preserve"> HYPERLINK \l "_bookmark13" </w:instrText>
          </w:r>
          <w:r>
            <w:fldChar w:fldCharType="separate"/>
          </w:r>
          <w:r>
            <w:rPr>
              <w:spacing w:val="-2"/>
            </w:rPr>
            <w:t>Deployment</w:t>
          </w:r>
          <w:r>
            <w:tab/>
          </w:r>
          <w:r>
            <w:rPr>
              <w:spacing w:val="-10"/>
            </w:rPr>
            <w:t>9</w:t>
          </w:r>
          <w:r>
            <w:rPr>
              <w:spacing w:val="-10"/>
            </w:rPr>
            <w:fldChar w:fldCharType="end"/>
          </w:r>
        </w:p>
      </w:sdtContent>
    </w:sdt>
    <w:p w14:paraId="449A15B0">
      <w:pPr>
        <w:spacing w:after="0" w:line="240" w:lineRule="auto"/>
        <w:jc w:val="left"/>
        <w:sectPr>
          <w:footerReference r:id="rId7" w:type="default"/>
          <w:pgSz w:w="12240" w:h="15840"/>
          <w:pgMar w:top="0" w:right="240" w:bottom="1120" w:left="1320" w:header="0" w:footer="939" w:gutter="0"/>
          <w:cols w:space="720" w:num="1"/>
        </w:sectPr>
      </w:pPr>
    </w:p>
    <w:p w14:paraId="0C53FE5A">
      <w:pPr>
        <w:pStyle w:val="8"/>
        <w:spacing w:before="269"/>
        <w:rPr>
          <w:sz w:val="40"/>
        </w:rPr>
      </w:pPr>
      <w:r>
        <mc:AlternateContent>
          <mc:Choice Requires="wpg">
            <w:drawing>
              <wp:anchor distT="0" distB="0" distL="0" distR="0" simplePos="0" relativeHeight="251661312" behindDoc="0" locked="0" layoutInCell="1" allowOverlap="1">
                <wp:simplePos x="0" y="0"/>
                <wp:positionH relativeFrom="page">
                  <wp:posOffset>6324600</wp:posOffset>
                </wp:positionH>
                <wp:positionV relativeFrom="page">
                  <wp:posOffset>0</wp:posOffset>
                </wp:positionV>
                <wp:extent cx="1447165" cy="1029970"/>
                <wp:effectExtent l="0" t="0" r="0" b="0"/>
                <wp:wrapNone/>
                <wp:docPr id="17" name="Group 17"/>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18" name="Image 18"/>
                          <pic:cNvPicPr/>
                        </pic:nvPicPr>
                        <pic:blipFill>
                          <a:blip r:embed="rId11" cstate="print"/>
                          <a:stretch>
                            <a:fillRect/>
                          </a:stretch>
                        </pic:blipFill>
                        <pic:spPr>
                          <a:xfrm>
                            <a:off x="6350" y="0"/>
                            <a:ext cx="1440814" cy="1023620"/>
                          </a:xfrm>
                          <a:prstGeom prst="rect">
                            <a:avLst/>
                          </a:prstGeom>
                        </pic:spPr>
                      </pic:pic>
                      <wps:wsp>
                        <wps:cNvPr id="19" name="Graphic 19"/>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s:wsp>
                        <wps:cNvPr id="20" name="Textbox 20"/>
                        <wps:cNvSpPr txBox="1"/>
                        <wps:spPr>
                          <a:xfrm>
                            <a:off x="1134744" y="115020"/>
                            <a:ext cx="97790" cy="170815"/>
                          </a:xfrm>
                          <a:prstGeom prst="rect">
                            <a:avLst/>
                          </a:prstGeom>
                        </wps:spPr>
                        <wps:txbx>
                          <w:txbxContent>
                            <w:p w14:paraId="04D0DA16">
                              <w:pPr>
                                <w:spacing w:before="0" w:line="268" w:lineRule="exact"/>
                                <w:ind w:left="0" w:right="0" w:firstLine="0"/>
                                <w:jc w:val="left"/>
                                <w:rPr>
                                  <w:rFonts w:ascii="Arial"/>
                                  <w:b/>
                                  <w:sz w:val="24"/>
                                </w:rPr>
                              </w:pPr>
                              <w:r>
                                <w:rPr>
                                  <w:rFonts w:ascii="Arial"/>
                                  <w:b/>
                                  <w:color w:val="FFFFFF"/>
                                  <w:spacing w:val="-10"/>
                                  <w:sz w:val="24"/>
                                </w:rPr>
                                <w:t>4</w:t>
                              </w:r>
                            </w:p>
                          </w:txbxContent>
                        </wps:txbx>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61312;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">
                <o:lock v:ext="edit" aspectratio="f"/>
                <v:shape id="Image 18" o:spid="_x0000_s1026" o:spt="75" type="#_x0000_t75" style="position:absolute;left:6350;top:0;height:1023620;width:1440814;" filled="f" o:preferrelative="t" stroked="f" coordsize="21600,21600" o:gfxdata="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6PjK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19" o:spid="_x0000_s1026" o:spt="100" style="position:absolute;left:6350;top:758;height:1022985;width:1440815;" filled="f" stroked="t" coordsize="1440815,1022985" o:gfxdata="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u5P7sAAADb&#10;AAAADwAAAAAAAAABACAAAAAiAAAAZHJzL2Rvd25yZXYueG1sUEsBAhQAFAAAAAgAh07iQDMvBZ47&#10;AAAAOQAAABAAAAAAAAAAAQAgAAAACgEAAGRycy9zaGFwZXhtbC54bWxQSwUGAAAAAAYABgBbAQAA&#10;tAMAAAAA&#10;" path="m0,1022861l1440814,1022861em0,0l0,1022861e">
                  <v:fill on="f" focussize="0,0"/>
                  <v:stroke weight="1pt" color="#FFFFFF" joinstyle="round"/>
                  <v:imagedata o:title=""/>
                  <o:lock v:ext="edit" aspectratio="f"/>
                  <v:textbox inset="0mm,0mm,0mm,0mm"/>
                </v:shape>
                <v:shape id="Textbox 20" o:spid="_x0000_s1026" o:spt="202" type="#_x0000_t202" style="position:absolute;left:1134744;top:115020;height:170815;width:97790;"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04D0DA16">
                        <w:pPr>
                          <w:spacing w:before="0" w:line="268" w:lineRule="exact"/>
                          <w:ind w:left="0" w:right="0" w:firstLine="0"/>
                          <w:jc w:val="left"/>
                          <w:rPr>
                            <w:rFonts w:ascii="Arial"/>
                            <w:b/>
                            <w:sz w:val="24"/>
                          </w:rPr>
                        </w:pPr>
                        <w:r>
                          <w:rPr>
                            <w:rFonts w:ascii="Arial"/>
                            <w:b/>
                            <w:color w:val="FFFFFF"/>
                            <w:spacing w:val="-10"/>
                            <w:sz w:val="24"/>
                          </w:rPr>
                          <w:t>4</w:t>
                        </w:r>
                      </w:p>
                    </w:txbxContent>
                  </v:textbox>
                </v:shape>
              </v:group>
            </w:pict>
          </mc:Fallback>
        </mc:AlternateContent>
      </w:r>
    </w:p>
    <w:p w14:paraId="2E198D66">
      <w:pPr>
        <w:pStyle w:val="2"/>
        <w:ind w:right="655"/>
        <w:rPr>
          <w:rFonts w:ascii="Caladea"/>
        </w:rPr>
      </w:pPr>
      <w:r>
        <w:rPr>
          <w:rFonts w:ascii="Caladea"/>
          <w:color w:val="0D0D0D"/>
          <w:spacing w:val="-2"/>
        </w:rPr>
        <w:t>Abstract</w:t>
      </w:r>
    </w:p>
    <w:p w14:paraId="16D0E65E">
      <w:pPr>
        <w:pStyle w:val="8"/>
        <w:spacing w:before="346" w:line="252" w:lineRule="auto"/>
        <w:ind w:left="115" w:right="1308" w:hanging="10"/>
      </w:pPr>
      <w:r>
        <w:t>The</w:t>
      </w:r>
      <w:r>
        <w:rPr>
          <w:spacing w:val="-2"/>
        </w:rPr>
        <w:t xml:space="preserve"> </w:t>
      </w:r>
      <w:r>
        <w:t>Amazon</w:t>
      </w:r>
      <w:r>
        <w:rPr>
          <w:spacing w:val="-2"/>
        </w:rPr>
        <w:t xml:space="preserve"> </w:t>
      </w:r>
      <w:r>
        <w:t>Food</w:t>
      </w:r>
      <w:r>
        <w:rPr>
          <w:spacing w:val="-4"/>
        </w:rPr>
        <w:t xml:space="preserve"> </w:t>
      </w:r>
      <w:r>
        <w:t>Sales</w:t>
      </w:r>
      <w:r>
        <w:rPr>
          <w:spacing w:val="-5"/>
        </w:rPr>
        <w:t xml:space="preserve"> </w:t>
      </w:r>
      <w:r>
        <w:t>report</w:t>
      </w:r>
      <w:r>
        <w:rPr>
          <w:spacing w:val="-2"/>
        </w:rPr>
        <w:t xml:space="preserve"> </w:t>
      </w:r>
      <w:r>
        <w:t>describe</w:t>
      </w:r>
      <w:r>
        <w:rPr>
          <w:spacing w:val="-5"/>
        </w:rPr>
        <w:t xml:space="preserve"> </w:t>
      </w:r>
      <w:r>
        <w:t>the</w:t>
      </w:r>
      <w:r>
        <w:rPr>
          <w:spacing w:val="-2"/>
        </w:rPr>
        <w:t xml:space="preserve"> </w:t>
      </w:r>
      <w:r>
        <w:t>sales</w:t>
      </w:r>
      <w:r>
        <w:rPr>
          <w:spacing w:val="-7"/>
        </w:rPr>
        <w:t xml:space="preserve"> </w:t>
      </w:r>
      <w:r>
        <w:t>of</w:t>
      </w:r>
      <w:r>
        <w:rPr>
          <w:spacing w:val="-3"/>
        </w:rPr>
        <w:t xml:space="preserve"> </w:t>
      </w:r>
      <w:r>
        <w:t>the</w:t>
      </w:r>
      <w:r>
        <w:rPr>
          <w:spacing w:val="-5"/>
        </w:rPr>
        <w:t xml:space="preserve"> </w:t>
      </w:r>
      <w:r>
        <w:t>various</w:t>
      </w:r>
      <w:r>
        <w:rPr>
          <w:spacing w:val="-3"/>
        </w:rPr>
        <w:t xml:space="preserve"> </w:t>
      </w:r>
      <w:r>
        <w:t>range</w:t>
      </w:r>
      <w:r>
        <w:rPr>
          <w:spacing w:val="-2"/>
        </w:rPr>
        <w:t xml:space="preserve"> </w:t>
      </w:r>
      <w:r>
        <w:t>of</w:t>
      </w:r>
      <w:r>
        <w:rPr>
          <w:spacing w:val="-4"/>
        </w:rPr>
        <w:t xml:space="preserve"> </w:t>
      </w:r>
      <w:r>
        <w:t>products</w:t>
      </w:r>
      <w:r>
        <w:rPr>
          <w:spacing w:val="-3"/>
        </w:rPr>
        <w:t xml:space="preserve"> </w:t>
      </w:r>
      <w:r>
        <w:t>in</w:t>
      </w:r>
      <w:r>
        <w:rPr>
          <w:spacing w:val="-4"/>
        </w:rPr>
        <w:t xml:space="preserve"> </w:t>
      </w:r>
      <w:r>
        <w:t>Domestic US as well as in international countries. This report may help to take necessary steps after seeing</w:t>
      </w:r>
      <w:r>
        <w:rPr>
          <w:spacing w:val="-1"/>
        </w:rPr>
        <w:t xml:space="preserve"> </w:t>
      </w:r>
      <w:r>
        <w:t>the</w:t>
      </w:r>
      <w:r>
        <w:rPr>
          <w:spacing w:val="-1"/>
        </w:rPr>
        <w:t xml:space="preserve"> </w:t>
      </w:r>
      <w:r>
        <w:t>key insights and analysis. The</w:t>
      </w:r>
      <w:r>
        <w:rPr>
          <w:spacing w:val="-1"/>
        </w:rPr>
        <w:t xml:space="preserve"> </w:t>
      </w:r>
      <w:r>
        <w:t>Detailed analysis of the</w:t>
      </w:r>
      <w:r>
        <w:rPr>
          <w:spacing w:val="-1"/>
        </w:rPr>
        <w:t xml:space="preserve"> </w:t>
      </w:r>
      <w:r>
        <w:t>Sales</w:t>
      </w:r>
      <w:r>
        <w:rPr>
          <w:spacing w:val="-1"/>
        </w:rPr>
        <w:t xml:space="preserve"> </w:t>
      </w:r>
      <w:r>
        <w:t>of Amazon for the</w:t>
      </w:r>
      <w:r>
        <w:rPr>
          <w:spacing w:val="-1"/>
        </w:rPr>
        <w:t xml:space="preserve"> </w:t>
      </w:r>
      <w:r>
        <w:t>year of 2017 to Year 2019 by</w:t>
      </w:r>
      <w:r>
        <w:rPr>
          <w:spacing w:val="-1"/>
        </w:rPr>
        <w:t xml:space="preserve"> </w:t>
      </w:r>
      <w:r>
        <w:t>using the Tableau tool which is capable of showcasing key insights of the sales from the Given data.</w:t>
      </w:r>
    </w:p>
    <w:p w14:paraId="2B271DE3">
      <w:pPr>
        <w:spacing w:after="0" w:line="252" w:lineRule="auto"/>
        <w:sectPr>
          <w:footerReference r:id="rId8" w:type="default"/>
          <w:pgSz w:w="12240" w:h="15840"/>
          <w:pgMar w:top="0" w:right="240" w:bottom="1120" w:left="1320" w:header="0" w:footer="939" w:gutter="0"/>
          <w:cols w:space="720" w:num="1"/>
        </w:sectPr>
      </w:pPr>
    </w:p>
    <w:p w14:paraId="3E4E3BC9">
      <w:pPr>
        <w:pStyle w:val="8"/>
        <w:rPr>
          <w:sz w:val="32"/>
        </w:rPr>
      </w:pPr>
      <w:r>
        <mc:AlternateContent>
          <mc:Choice Requires="wpg">
            <w:drawing>
              <wp:anchor distT="0" distB="0" distL="0" distR="0" simplePos="0" relativeHeight="251661312" behindDoc="0" locked="0" layoutInCell="1" allowOverlap="1">
                <wp:simplePos x="0" y="0"/>
                <wp:positionH relativeFrom="page">
                  <wp:posOffset>6324600</wp:posOffset>
                </wp:positionH>
                <wp:positionV relativeFrom="page">
                  <wp:posOffset>0</wp:posOffset>
                </wp:positionV>
                <wp:extent cx="1447165" cy="1029970"/>
                <wp:effectExtent l="0" t="0" r="0" b="0"/>
                <wp:wrapNone/>
                <wp:docPr id="21" name="Group 21"/>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22" name="Image 22"/>
                          <pic:cNvPicPr/>
                        </pic:nvPicPr>
                        <pic:blipFill>
                          <a:blip r:embed="rId11" cstate="print"/>
                          <a:stretch>
                            <a:fillRect/>
                          </a:stretch>
                        </pic:blipFill>
                        <pic:spPr>
                          <a:xfrm>
                            <a:off x="6350" y="0"/>
                            <a:ext cx="1440814" cy="1023620"/>
                          </a:xfrm>
                          <a:prstGeom prst="rect">
                            <a:avLst/>
                          </a:prstGeom>
                        </pic:spPr>
                      </pic:pic>
                      <wps:wsp>
                        <wps:cNvPr id="23" name="Graphic 23"/>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s:wsp>
                        <wps:cNvPr id="24" name="Textbox 24"/>
                        <wps:cNvSpPr txBox="1"/>
                        <wps:spPr>
                          <a:xfrm>
                            <a:off x="1134744" y="115020"/>
                            <a:ext cx="97790" cy="170815"/>
                          </a:xfrm>
                          <a:prstGeom prst="rect">
                            <a:avLst/>
                          </a:prstGeom>
                        </wps:spPr>
                        <wps:txbx>
                          <w:txbxContent>
                            <w:p w14:paraId="28C9B798">
                              <w:pPr>
                                <w:spacing w:before="0" w:line="268" w:lineRule="exact"/>
                                <w:ind w:left="0" w:right="0" w:firstLine="0"/>
                                <w:jc w:val="left"/>
                                <w:rPr>
                                  <w:rFonts w:ascii="Arial"/>
                                  <w:b/>
                                  <w:sz w:val="24"/>
                                </w:rPr>
                              </w:pPr>
                              <w:r>
                                <w:rPr>
                                  <w:rFonts w:ascii="Arial"/>
                                  <w:b/>
                                  <w:color w:val="FFFFFF"/>
                                  <w:spacing w:val="-10"/>
                                  <w:sz w:val="24"/>
                                </w:rPr>
                                <w:t>5</w:t>
                              </w:r>
                            </w:p>
                          </w:txbxContent>
                        </wps:txbx>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61312;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">
                <o:lock v:ext="edit" aspectratio="f"/>
                <v:shape id="Image 22" o:spid="_x0000_s1026" o:spt="75" type="#_x0000_t75" style="position:absolute;left:6350;top:0;height:1023620;width:1440814;" filled="f" o:preferrelative="t" stroked="f" coordsize="21600,21600" o:gfxdata="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37DZbsAAADb&#10;AAAADwAAAAAAAAABACAAAAAiAAAAZHJzL2Rvd25yZXYueG1sUEsBAhQAFAAAAAgAh07iQDMvBZ47&#10;AAAAOQAAABAAAAAAAAAAAQAgAAAACgEAAGRycy9zaGFwZXhtbC54bWxQSwUGAAAAAAYABgBbAQAA&#10;tAMAAAAA&#10;">
                  <v:fill on="f" focussize="0,0"/>
                  <v:stroke on="f"/>
                  <v:imagedata r:id="rId11" o:title=""/>
                  <o:lock v:ext="edit" aspectratio="f"/>
                </v:shape>
                <v:shape id="Graphic 23" o:spid="_x0000_s1026" o:spt="100" style="position:absolute;left:6350;top:758;height:1022985;width:1440815;" filled="f" stroked="t" coordsize="1440815,1022985" o:gfxdata="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PRGi8AAAA&#10;2wAAAA8AAAAAAAAAAQAgAAAAIgAAAGRycy9kb3ducmV2LnhtbFBLAQIUABQAAAAIAIdO4kAzLwWe&#10;OwAAADkAAAAQAAAAAAAAAAEAIAAAAAsBAABkcnMvc2hhcGV4bWwueG1sUEsFBgAAAAAGAAYAWwEA&#10;ALUDAAAAAA==&#10;" path="m0,1022861l1440814,1022861em0,0l0,1022861e">
                  <v:fill on="f" focussize="0,0"/>
                  <v:stroke weight="1pt" color="#FFFFFF" joinstyle="round"/>
                  <v:imagedata o:title=""/>
                  <o:lock v:ext="edit" aspectratio="f"/>
                  <v:textbox inset="0mm,0mm,0mm,0mm"/>
                </v:shape>
                <v:shape id="Textbox 24" o:spid="_x0000_s1026" o:spt="202" type="#_x0000_t202" style="position:absolute;left:1134744;top:115020;height:170815;width:97790;"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8C9B798">
                        <w:pPr>
                          <w:spacing w:before="0" w:line="268" w:lineRule="exact"/>
                          <w:ind w:left="0" w:right="0" w:firstLine="0"/>
                          <w:jc w:val="left"/>
                          <w:rPr>
                            <w:rFonts w:ascii="Arial"/>
                            <w:b/>
                            <w:sz w:val="24"/>
                          </w:rPr>
                        </w:pPr>
                        <w:r>
                          <w:rPr>
                            <w:rFonts w:ascii="Arial"/>
                            <w:b/>
                            <w:color w:val="FFFFFF"/>
                            <w:spacing w:val="-10"/>
                            <w:sz w:val="24"/>
                          </w:rPr>
                          <w:t>5</w:t>
                        </w:r>
                      </w:p>
                    </w:txbxContent>
                  </v:textbox>
                </v:shape>
              </v:group>
            </w:pict>
          </mc:Fallback>
        </mc:AlternateContent>
      </w:r>
    </w:p>
    <w:p w14:paraId="5B16365A">
      <w:pPr>
        <w:pStyle w:val="8"/>
        <w:spacing w:before="292"/>
        <w:rPr>
          <w:sz w:val="32"/>
        </w:rPr>
      </w:pPr>
    </w:p>
    <w:p w14:paraId="62A802A2">
      <w:pPr>
        <w:pStyle w:val="3"/>
        <w:numPr>
          <w:ilvl w:val="0"/>
          <w:numId w:val="2"/>
        </w:numPr>
        <w:tabs>
          <w:tab w:val="left" w:pos="416"/>
        </w:tabs>
        <w:spacing w:before="0" w:after="0" w:line="240" w:lineRule="auto"/>
        <w:ind w:left="416" w:right="0" w:hanging="310"/>
        <w:jc w:val="left"/>
      </w:pPr>
      <w:bookmarkStart w:id="1" w:name="_bookmark1"/>
      <w:bookmarkEnd w:id="1"/>
      <w:r>
        <w:rPr>
          <w:color w:val="0D0D0D"/>
          <w:spacing w:val="-2"/>
        </w:rPr>
        <w:t>Introduction</w:t>
      </w:r>
    </w:p>
    <w:p w14:paraId="083BFC69">
      <w:pPr>
        <w:pStyle w:val="4"/>
        <w:numPr>
          <w:ilvl w:val="1"/>
          <w:numId w:val="2"/>
        </w:numPr>
        <w:tabs>
          <w:tab w:val="left" w:pos="503"/>
        </w:tabs>
        <w:spacing w:before="69" w:after="0" w:line="240" w:lineRule="auto"/>
        <w:ind w:left="503" w:right="0" w:hanging="397"/>
        <w:jc w:val="left"/>
      </w:pPr>
      <w:bookmarkStart w:id="2" w:name="_bookmark2"/>
      <w:bookmarkEnd w:id="2"/>
      <w:r>
        <w:rPr>
          <w:color w:val="0D0D0D"/>
        </w:rPr>
        <w:t>Why</w:t>
      </w:r>
      <w:r>
        <w:rPr>
          <w:color w:val="0D0D0D"/>
          <w:spacing w:val="-10"/>
        </w:rPr>
        <w:t xml:space="preserve"> </w:t>
      </w:r>
      <w:r>
        <w:rPr>
          <w:color w:val="0D0D0D"/>
        </w:rPr>
        <w:t>this</w:t>
      </w:r>
      <w:r>
        <w:rPr>
          <w:color w:val="0D0D0D"/>
          <w:spacing w:val="-9"/>
        </w:rPr>
        <w:t xml:space="preserve"> </w:t>
      </w:r>
      <w:r>
        <w:rPr>
          <w:color w:val="0D0D0D"/>
        </w:rPr>
        <w:t>High-Level</w:t>
      </w:r>
      <w:r>
        <w:rPr>
          <w:color w:val="0D0D0D"/>
          <w:spacing w:val="-9"/>
        </w:rPr>
        <w:t xml:space="preserve"> </w:t>
      </w:r>
      <w:r>
        <w:rPr>
          <w:color w:val="0D0D0D"/>
        </w:rPr>
        <w:t>Design</w:t>
      </w:r>
      <w:r>
        <w:rPr>
          <w:color w:val="0D0D0D"/>
          <w:spacing w:val="-6"/>
        </w:rPr>
        <w:t xml:space="preserve"> </w:t>
      </w:r>
      <w:r>
        <w:rPr>
          <w:color w:val="0D0D0D"/>
          <w:spacing w:val="-2"/>
        </w:rPr>
        <w:t>Document?</w:t>
      </w:r>
    </w:p>
    <w:p w14:paraId="1BE5C73E">
      <w:pPr>
        <w:pStyle w:val="8"/>
        <w:spacing w:before="26" w:line="252" w:lineRule="auto"/>
        <w:ind w:left="115" w:right="1308" w:hanging="10"/>
      </w:pPr>
      <w:r>
        <w:t>The purpose of this High-Level Design (HLD) Document is to add the necessary detail to the current project description to represent a suitable model for coding. This document is also intended</w:t>
      </w:r>
      <w:r>
        <w:rPr>
          <w:spacing w:val="-3"/>
        </w:rPr>
        <w:t xml:space="preserve"> </w:t>
      </w:r>
      <w:r>
        <w:t>to</w:t>
      </w:r>
      <w:r>
        <w:rPr>
          <w:spacing w:val="-3"/>
        </w:rPr>
        <w:t xml:space="preserve"> </w:t>
      </w:r>
      <w:r>
        <w:t>help</w:t>
      </w:r>
      <w:r>
        <w:rPr>
          <w:spacing w:val="-1"/>
        </w:rPr>
        <w:t xml:space="preserve"> </w:t>
      </w:r>
      <w:r>
        <w:t>detect</w:t>
      </w:r>
      <w:r>
        <w:rPr>
          <w:spacing w:val="-3"/>
        </w:rPr>
        <w:t xml:space="preserve"> </w:t>
      </w:r>
      <w:r>
        <w:t>contradictions</w:t>
      </w:r>
      <w:r>
        <w:rPr>
          <w:spacing w:val="-2"/>
        </w:rPr>
        <w:t xml:space="preserve"> </w:t>
      </w:r>
      <w:r>
        <w:t>prior</w:t>
      </w:r>
      <w:r>
        <w:rPr>
          <w:spacing w:val="-4"/>
        </w:rPr>
        <w:t xml:space="preserve"> </w:t>
      </w:r>
      <w:r>
        <w:t>to</w:t>
      </w:r>
      <w:r>
        <w:rPr>
          <w:spacing w:val="-4"/>
        </w:rPr>
        <w:t xml:space="preserve"> </w:t>
      </w:r>
      <w:r>
        <w:t>coding,</w:t>
      </w:r>
      <w:r>
        <w:rPr>
          <w:spacing w:val="-4"/>
        </w:rPr>
        <w:t xml:space="preserve"> </w:t>
      </w:r>
      <w:r>
        <w:t>and</w:t>
      </w:r>
      <w:r>
        <w:rPr>
          <w:spacing w:val="-1"/>
        </w:rPr>
        <w:t xml:space="preserve"> </w:t>
      </w:r>
      <w:r>
        <w:t>can</w:t>
      </w:r>
      <w:r>
        <w:rPr>
          <w:spacing w:val="-3"/>
        </w:rPr>
        <w:t xml:space="preserve"> </w:t>
      </w:r>
      <w:r>
        <w:t>be</w:t>
      </w:r>
      <w:r>
        <w:rPr>
          <w:spacing w:val="-4"/>
        </w:rPr>
        <w:t xml:space="preserve"> </w:t>
      </w:r>
      <w:r>
        <w:t>used</w:t>
      </w:r>
      <w:r>
        <w:rPr>
          <w:spacing w:val="-1"/>
        </w:rPr>
        <w:t xml:space="preserve"> </w:t>
      </w:r>
      <w:r>
        <w:t>as</w:t>
      </w:r>
      <w:r>
        <w:rPr>
          <w:spacing w:val="-2"/>
        </w:rPr>
        <w:t xml:space="preserve"> </w:t>
      </w:r>
      <w:r>
        <w:t>a</w:t>
      </w:r>
      <w:r>
        <w:rPr>
          <w:spacing w:val="-2"/>
        </w:rPr>
        <w:t xml:space="preserve"> </w:t>
      </w:r>
      <w:r>
        <w:t>reference</w:t>
      </w:r>
      <w:r>
        <w:rPr>
          <w:spacing w:val="-1"/>
        </w:rPr>
        <w:t xml:space="preserve"> </w:t>
      </w:r>
      <w:r>
        <w:t>manual for how the modules interact at a high level.</w:t>
      </w:r>
    </w:p>
    <w:p w14:paraId="7180EE77">
      <w:pPr>
        <w:pStyle w:val="8"/>
      </w:pPr>
    </w:p>
    <w:p w14:paraId="20522A83">
      <w:pPr>
        <w:pStyle w:val="8"/>
        <w:spacing w:before="11"/>
      </w:pPr>
    </w:p>
    <w:p w14:paraId="39A9D732">
      <w:pPr>
        <w:spacing w:before="0"/>
        <w:ind w:left="490" w:right="0" w:firstLine="0"/>
        <w:jc w:val="left"/>
        <w:rPr>
          <w:rFonts w:hint="default" w:ascii="Lucida Calligraphy" w:hAnsi="Lucida Calligraphy" w:cs="Lucida Calligraphy"/>
          <w:sz w:val="24"/>
          <w:szCs w:val="24"/>
        </w:rPr>
      </w:pPr>
      <w:r>
        <w:rPr>
          <w:rFonts w:hint="default" w:ascii="Lucida Calligraphy" w:hAnsi="Lucida Calligraphy" w:cs="Lucida Calligraphy"/>
          <w:color w:val="0D0D0D"/>
          <w:sz w:val="24"/>
          <w:szCs w:val="24"/>
        </w:rPr>
        <w:t>The</w:t>
      </w:r>
      <w:r>
        <w:rPr>
          <w:rFonts w:hint="default" w:ascii="Lucida Calligraphy" w:hAnsi="Lucida Calligraphy" w:cs="Lucida Calligraphy"/>
          <w:color w:val="0D0D0D"/>
          <w:spacing w:val="-4"/>
          <w:sz w:val="24"/>
          <w:szCs w:val="24"/>
        </w:rPr>
        <w:t xml:space="preserve"> </w:t>
      </w:r>
      <w:r>
        <w:rPr>
          <w:rFonts w:hint="default" w:ascii="Lucida Calligraphy" w:hAnsi="Lucida Calligraphy" w:cs="Lucida Calligraphy"/>
          <w:color w:val="0D0D0D"/>
          <w:sz w:val="24"/>
          <w:szCs w:val="24"/>
        </w:rPr>
        <w:t>HLD</w:t>
      </w:r>
      <w:r>
        <w:rPr>
          <w:rFonts w:hint="default" w:ascii="Lucida Calligraphy" w:hAnsi="Lucida Calligraphy" w:cs="Lucida Calligraphy"/>
          <w:color w:val="0D0D0D"/>
          <w:spacing w:val="-2"/>
          <w:sz w:val="24"/>
          <w:szCs w:val="24"/>
        </w:rPr>
        <w:t xml:space="preserve"> will:</w:t>
      </w:r>
    </w:p>
    <w:p w14:paraId="03DE1627">
      <w:pPr>
        <w:pStyle w:val="14"/>
        <w:numPr>
          <w:ilvl w:val="2"/>
          <w:numId w:val="2"/>
        </w:numPr>
        <w:tabs>
          <w:tab w:val="left" w:pos="983"/>
        </w:tabs>
        <w:spacing w:before="213" w:after="0" w:line="240" w:lineRule="auto"/>
        <w:ind w:left="983" w:right="0" w:hanging="138"/>
        <w:jc w:val="left"/>
        <w:rPr>
          <w:rFonts w:hint="default" w:ascii="Lucida Calligraphy" w:hAnsi="Lucida Calligraphy" w:cs="Lucida Calligraphy"/>
          <w:sz w:val="24"/>
          <w:szCs w:val="24"/>
        </w:rPr>
      </w:pPr>
      <w:r>
        <w:rPr>
          <w:rFonts w:hint="default" w:ascii="Lucida Calligraphy" w:hAnsi="Lucida Calligraphy" w:cs="Lucida Calligraphy"/>
          <w:sz w:val="24"/>
          <w:szCs w:val="24"/>
        </w:rPr>
        <w:t>Present</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all of</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the</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design</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aspects</w:t>
      </w:r>
      <w:r>
        <w:rPr>
          <w:rFonts w:hint="default" w:ascii="Lucida Calligraphy" w:hAnsi="Lucida Calligraphy" w:cs="Lucida Calligraphy"/>
          <w:spacing w:val="-2"/>
          <w:sz w:val="24"/>
          <w:szCs w:val="24"/>
        </w:rPr>
        <w:t xml:space="preserve"> </w:t>
      </w:r>
      <w:r>
        <w:rPr>
          <w:rFonts w:hint="default" w:ascii="Lucida Calligraphy" w:hAnsi="Lucida Calligraphy" w:cs="Lucida Calligraphy"/>
          <w:sz w:val="24"/>
          <w:szCs w:val="24"/>
        </w:rPr>
        <w:t>and</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define</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them</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in</w:t>
      </w:r>
      <w:r>
        <w:rPr>
          <w:rFonts w:hint="default" w:ascii="Lucida Calligraphy" w:hAnsi="Lucida Calligraphy" w:cs="Lucida Calligraphy"/>
          <w:spacing w:val="-1"/>
          <w:sz w:val="24"/>
          <w:szCs w:val="24"/>
        </w:rPr>
        <w:t xml:space="preserve"> </w:t>
      </w:r>
      <w:r>
        <w:rPr>
          <w:rFonts w:hint="default" w:ascii="Lucida Calligraphy" w:hAnsi="Lucida Calligraphy" w:cs="Lucida Calligraphy"/>
          <w:spacing w:val="-2"/>
          <w:sz w:val="24"/>
          <w:szCs w:val="24"/>
        </w:rPr>
        <w:t>detail</w:t>
      </w:r>
    </w:p>
    <w:p w14:paraId="76904092">
      <w:pPr>
        <w:pStyle w:val="14"/>
        <w:numPr>
          <w:ilvl w:val="2"/>
          <w:numId w:val="2"/>
        </w:numPr>
        <w:tabs>
          <w:tab w:val="left" w:pos="983"/>
        </w:tabs>
        <w:spacing w:before="49" w:after="0" w:line="240" w:lineRule="auto"/>
        <w:ind w:left="983" w:right="0" w:hanging="138"/>
        <w:jc w:val="left"/>
        <w:rPr>
          <w:rFonts w:hint="default" w:ascii="Lucida Calligraphy" w:hAnsi="Lucida Calligraphy" w:cs="Lucida Calligraphy"/>
          <w:sz w:val="24"/>
          <w:szCs w:val="24"/>
        </w:rPr>
      </w:pPr>
      <w:r>
        <w:rPr>
          <w:rFonts w:hint="default" w:ascii="Lucida Calligraphy" w:hAnsi="Lucida Calligraphy" w:cs="Lucida Calligraphy"/>
          <w:sz w:val="24"/>
          <w:szCs w:val="24"/>
        </w:rPr>
        <w:t>Describe</w:t>
      </w:r>
      <w:r>
        <w:rPr>
          <w:rFonts w:hint="default" w:ascii="Lucida Calligraphy" w:hAnsi="Lucida Calligraphy" w:cs="Lucida Calligraphy"/>
          <w:spacing w:val="-5"/>
          <w:sz w:val="24"/>
          <w:szCs w:val="24"/>
        </w:rPr>
        <w:t xml:space="preserve"> </w:t>
      </w:r>
      <w:r>
        <w:rPr>
          <w:rFonts w:hint="default" w:ascii="Lucida Calligraphy" w:hAnsi="Lucida Calligraphy" w:cs="Lucida Calligraphy"/>
          <w:sz w:val="24"/>
          <w:szCs w:val="24"/>
        </w:rPr>
        <w:t>the</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user</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interface</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being</w:t>
      </w:r>
      <w:r>
        <w:rPr>
          <w:rFonts w:hint="default" w:ascii="Lucida Calligraphy" w:hAnsi="Lucida Calligraphy" w:cs="Lucida Calligraphy"/>
          <w:spacing w:val="-5"/>
          <w:sz w:val="24"/>
          <w:szCs w:val="24"/>
        </w:rPr>
        <w:t xml:space="preserve"> </w:t>
      </w:r>
      <w:r>
        <w:rPr>
          <w:rFonts w:hint="default" w:ascii="Lucida Calligraphy" w:hAnsi="Lucida Calligraphy" w:cs="Lucida Calligraphy"/>
          <w:spacing w:val="-2"/>
          <w:sz w:val="24"/>
          <w:szCs w:val="24"/>
        </w:rPr>
        <w:t>implemented</w:t>
      </w:r>
    </w:p>
    <w:p w14:paraId="57D8CE0A">
      <w:pPr>
        <w:pStyle w:val="14"/>
        <w:numPr>
          <w:ilvl w:val="2"/>
          <w:numId w:val="2"/>
        </w:numPr>
        <w:tabs>
          <w:tab w:val="left" w:pos="983"/>
        </w:tabs>
        <w:spacing w:before="50" w:after="0" w:line="240" w:lineRule="auto"/>
        <w:ind w:left="983" w:right="0" w:hanging="138"/>
        <w:jc w:val="left"/>
        <w:rPr>
          <w:rFonts w:hint="default" w:ascii="Lucida Calligraphy" w:hAnsi="Lucida Calligraphy" w:cs="Lucida Calligraphy"/>
          <w:sz w:val="24"/>
          <w:szCs w:val="24"/>
        </w:rPr>
      </w:pPr>
      <w:r>
        <w:rPr>
          <w:rFonts w:hint="default" w:ascii="Lucida Calligraphy" w:hAnsi="Lucida Calligraphy" w:cs="Lucida Calligraphy"/>
          <w:sz w:val="24"/>
          <w:szCs w:val="24"/>
        </w:rPr>
        <w:t>Describe</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the</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hardware</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and</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software</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pacing w:val="-2"/>
          <w:sz w:val="24"/>
          <w:szCs w:val="24"/>
        </w:rPr>
        <w:t>interfaces</w:t>
      </w:r>
    </w:p>
    <w:p w14:paraId="36FDF91B">
      <w:pPr>
        <w:pStyle w:val="14"/>
        <w:numPr>
          <w:ilvl w:val="2"/>
          <w:numId w:val="2"/>
        </w:numPr>
        <w:tabs>
          <w:tab w:val="left" w:pos="983"/>
        </w:tabs>
        <w:spacing w:before="50" w:after="0" w:line="240" w:lineRule="auto"/>
        <w:ind w:left="983" w:right="0" w:hanging="138"/>
        <w:jc w:val="left"/>
        <w:rPr>
          <w:rFonts w:hint="default" w:ascii="Lucida Calligraphy" w:hAnsi="Lucida Calligraphy" w:cs="Lucida Calligraphy"/>
          <w:sz w:val="24"/>
          <w:szCs w:val="24"/>
        </w:rPr>
      </w:pPr>
      <w:r>
        <w:rPr>
          <w:rFonts w:hint="default" w:ascii="Lucida Calligraphy" w:hAnsi="Lucida Calligraphy" w:cs="Lucida Calligraphy"/>
          <w:sz w:val="24"/>
          <w:szCs w:val="24"/>
        </w:rPr>
        <w:t>Describe</w:t>
      </w:r>
      <w:r>
        <w:rPr>
          <w:rFonts w:hint="default" w:ascii="Lucida Calligraphy" w:hAnsi="Lucida Calligraphy" w:cs="Lucida Calligraphy"/>
          <w:spacing w:val="-5"/>
          <w:sz w:val="24"/>
          <w:szCs w:val="24"/>
        </w:rPr>
        <w:t xml:space="preserve"> </w:t>
      </w:r>
      <w:r>
        <w:rPr>
          <w:rFonts w:hint="default" w:ascii="Lucida Calligraphy" w:hAnsi="Lucida Calligraphy" w:cs="Lucida Calligraphy"/>
          <w:sz w:val="24"/>
          <w:szCs w:val="24"/>
        </w:rPr>
        <w:t>the</w:t>
      </w:r>
      <w:r>
        <w:rPr>
          <w:rFonts w:hint="default" w:ascii="Lucida Calligraphy" w:hAnsi="Lucida Calligraphy" w:cs="Lucida Calligraphy"/>
          <w:spacing w:val="-5"/>
          <w:sz w:val="24"/>
          <w:szCs w:val="24"/>
        </w:rPr>
        <w:t xml:space="preserve"> </w:t>
      </w:r>
      <w:r>
        <w:rPr>
          <w:rFonts w:hint="default" w:ascii="Lucida Calligraphy" w:hAnsi="Lucida Calligraphy" w:cs="Lucida Calligraphy"/>
          <w:sz w:val="24"/>
          <w:szCs w:val="24"/>
        </w:rPr>
        <w:t>performance</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pacing w:val="-2"/>
          <w:sz w:val="24"/>
          <w:szCs w:val="24"/>
        </w:rPr>
        <w:t>requirements</w:t>
      </w:r>
    </w:p>
    <w:p w14:paraId="17647DDA">
      <w:pPr>
        <w:pStyle w:val="14"/>
        <w:numPr>
          <w:ilvl w:val="2"/>
          <w:numId w:val="2"/>
        </w:numPr>
        <w:tabs>
          <w:tab w:val="left" w:pos="983"/>
        </w:tabs>
        <w:spacing w:before="49" w:after="0" w:line="240" w:lineRule="auto"/>
        <w:ind w:left="983" w:right="0" w:hanging="138"/>
        <w:jc w:val="left"/>
        <w:rPr>
          <w:rFonts w:hint="default" w:ascii="Lucida Calligraphy" w:hAnsi="Lucida Calligraphy" w:cs="Lucida Calligraphy"/>
          <w:sz w:val="24"/>
          <w:szCs w:val="24"/>
        </w:rPr>
      </w:pPr>
      <w:r>
        <w:rPr>
          <w:rFonts w:hint="default" w:ascii="Lucida Calligraphy" w:hAnsi="Lucida Calligraphy" w:cs="Lucida Calligraphy"/>
          <w:sz w:val="24"/>
          <w:szCs w:val="24"/>
        </w:rPr>
        <w:t>Include</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design</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features</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and</w:t>
      </w:r>
      <w:r>
        <w:rPr>
          <w:rFonts w:hint="default" w:ascii="Lucida Calligraphy" w:hAnsi="Lucida Calligraphy" w:cs="Lucida Calligraphy"/>
          <w:spacing w:val="-6"/>
          <w:sz w:val="24"/>
          <w:szCs w:val="24"/>
        </w:rPr>
        <w:t xml:space="preserve"> </w:t>
      </w:r>
      <w:r>
        <w:rPr>
          <w:rFonts w:hint="default" w:ascii="Lucida Calligraphy" w:hAnsi="Lucida Calligraphy" w:cs="Lucida Calligraphy"/>
          <w:sz w:val="24"/>
          <w:szCs w:val="24"/>
        </w:rPr>
        <w:t>the</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architecture</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of</w:t>
      </w:r>
      <w:r>
        <w:rPr>
          <w:rFonts w:hint="default" w:ascii="Lucida Calligraphy" w:hAnsi="Lucida Calligraphy" w:cs="Lucida Calligraphy"/>
          <w:spacing w:val="-5"/>
          <w:sz w:val="24"/>
          <w:szCs w:val="24"/>
        </w:rPr>
        <w:t xml:space="preserve"> </w:t>
      </w:r>
      <w:r>
        <w:rPr>
          <w:rFonts w:hint="default" w:ascii="Lucida Calligraphy" w:hAnsi="Lucida Calligraphy" w:cs="Lucida Calligraphy"/>
          <w:sz w:val="24"/>
          <w:szCs w:val="24"/>
        </w:rPr>
        <w:t>the</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pacing w:val="-2"/>
          <w:sz w:val="24"/>
          <w:szCs w:val="24"/>
        </w:rPr>
        <w:t>project</w:t>
      </w:r>
    </w:p>
    <w:p w14:paraId="0FBBF376">
      <w:pPr>
        <w:pStyle w:val="14"/>
        <w:numPr>
          <w:ilvl w:val="3"/>
          <w:numId w:val="2"/>
        </w:numPr>
        <w:tabs>
          <w:tab w:val="left" w:pos="1122"/>
        </w:tabs>
        <w:spacing w:before="33" w:after="0" w:line="240" w:lineRule="auto"/>
        <w:ind w:left="1122" w:right="0" w:hanging="138"/>
        <w:jc w:val="left"/>
        <w:rPr>
          <w:rFonts w:hint="default" w:ascii="Lucida Calligraphy" w:hAnsi="Lucida Calligraphy" w:cs="Lucida Calligraphy"/>
          <w:sz w:val="24"/>
          <w:szCs w:val="24"/>
        </w:rPr>
      </w:pPr>
      <w:r>
        <w:rPr>
          <w:rFonts w:hint="default" w:ascii="Lucida Calligraphy" w:hAnsi="Lucida Calligraphy" w:cs="Lucida Calligraphy"/>
          <w:sz w:val="24"/>
          <w:szCs w:val="24"/>
        </w:rPr>
        <w:t>List</w:t>
      </w:r>
      <w:r>
        <w:rPr>
          <w:rFonts w:hint="default" w:ascii="Lucida Calligraphy" w:hAnsi="Lucida Calligraphy" w:cs="Lucida Calligraphy"/>
          <w:spacing w:val="-3"/>
          <w:sz w:val="24"/>
          <w:szCs w:val="24"/>
        </w:rPr>
        <w:t xml:space="preserve"> </w:t>
      </w:r>
      <w:r>
        <w:rPr>
          <w:rFonts w:hint="default" w:ascii="Lucida Calligraphy" w:hAnsi="Lucida Calligraphy" w:cs="Lucida Calligraphy"/>
          <w:sz w:val="24"/>
          <w:szCs w:val="24"/>
        </w:rPr>
        <w:t>and</w:t>
      </w:r>
      <w:r>
        <w:rPr>
          <w:rFonts w:hint="default" w:ascii="Lucida Calligraphy" w:hAnsi="Lucida Calligraphy" w:cs="Lucida Calligraphy"/>
          <w:spacing w:val="-4"/>
          <w:sz w:val="24"/>
          <w:szCs w:val="24"/>
        </w:rPr>
        <w:t xml:space="preserve"> </w:t>
      </w:r>
      <w:r>
        <w:rPr>
          <w:rFonts w:hint="default" w:ascii="Lucida Calligraphy" w:hAnsi="Lucida Calligraphy" w:cs="Lucida Calligraphy"/>
          <w:sz w:val="24"/>
          <w:szCs w:val="24"/>
        </w:rPr>
        <w:t>describe</w:t>
      </w:r>
      <w:r>
        <w:rPr>
          <w:rFonts w:hint="default" w:ascii="Lucida Calligraphy" w:hAnsi="Lucida Calligraphy" w:cs="Lucida Calligraphy"/>
          <w:spacing w:val="-5"/>
          <w:sz w:val="24"/>
          <w:szCs w:val="24"/>
        </w:rPr>
        <w:t xml:space="preserve"> </w:t>
      </w:r>
      <w:r>
        <w:rPr>
          <w:rFonts w:hint="default" w:ascii="Lucida Calligraphy" w:hAnsi="Lucida Calligraphy" w:cs="Lucida Calligraphy"/>
          <w:sz w:val="24"/>
          <w:szCs w:val="24"/>
        </w:rPr>
        <w:t>the</w:t>
      </w:r>
      <w:r>
        <w:rPr>
          <w:rFonts w:hint="default" w:ascii="Lucida Calligraphy" w:hAnsi="Lucida Calligraphy" w:cs="Lucida Calligraphy"/>
          <w:spacing w:val="-6"/>
          <w:sz w:val="24"/>
          <w:szCs w:val="24"/>
        </w:rPr>
        <w:t xml:space="preserve"> </w:t>
      </w:r>
      <w:r>
        <w:rPr>
          <w:rFonts w:hint="default" w:ascii="Lucida Calligraphy" w:hAnsi="Lucida Calligraphy" w:cs="Lucida Calligraphy"/>
          <w:sz w:val="24"/>
          <w:szCs w:val="24"/>
        </w:rPr>
        <w:t>non-functional</w:t>
      </w:r>
      <w:r>
        <w:rPr>
          <w:rFonts w:hint="default" w:ascii="Lucida Calligraphy" w:hAnsi="Lucida Calligraphy" w:cs="Lucida Calligraphy"/>
          <w:spacing w:val="-5"/>
          <w:sz w:val="24"/>
          <w:szCs w:val="24"/>
        </w:rPr>
        <w:t xml:space="preserve"> </w:t>
      </w:r>
      <w:r>
        <w:rPr>
          <w:rFonts w:hint="default" w:ascii="Lucida Calligraphy" w:hAnsi="Lucida Calligraphy" w:cs="Lucida Calligraphy"/>
          <w:sz w:val="24"/>
          <w:szCs w:val="24"/>
        </w:rPr>
        <w:t>attributes</w:t>
      </w:r>
      <w:r>
        <w:rPr>
          <w:rFonts w:hint="default" w:ascii="Lucida Calligraphy" w:hAnsi="Lucida Calligraphy" w:cs="Lucida Calligraphy"/>
          <w:spacing w:val="-5"/>
          <w:sz w:val="24"/>
          <w:szCs w:val="24"/>
        </w:rPr>
        <w:t xml:space="preserve"> </w:t>
      </w:r>
      <w:r>
        <w:rPr>
          <w:rFonts w:hint="default" w:ascii="Lucida Calligraphy" w:hAnsi="Lucida Calligraphy" w:cs="Lucida Calligraphy"/>
          <w:spacing w:val="-2"/>
          <w:sz w:val="24"/>
          <w:szCs w:val="24"/>
        </w:rPr>
        <w:t>like:</w:t>
      </w:r>
    </w:p>
    <w:p w14:paraId="6989D591">
      <w:pPr>
        <w:pStyle w:val="14"/>
        <w:numPr>
          <w:ilvl w:val="4"/>
          <w:numId w:val="2"/>
        </w:numPr>
        <w:tabs>
          <w:tab w:val="left" w:pos="1777"/>
        </w:tabs>
        <w:spacing w:before="51" w:after="0" w:line="240" w:lineRule="auto"/>
        <w:ind w:left="1777" w:right="0" w:hanging="193"/>
        <w:jc w:val="left"/>
        <w:rPr>
          <w:rFonts w:hint="default" w:ascii="Lucida Calligraphy" w:hAnsi="Lucida Calligraphy" w:cs="Lucida Calligraphy"/>
          <w:sz w:val="24"/>
          <w:szCs w:val="24"/>
        </w:rPr>
      </w:pPr>
      <w:r>
        <w:rPr>
          <w:rFonts w:hint="default" w:ascii="Lucida Calligraphy" w:hAnsi="Lucida Calligraphy" w:cs="Lucida Calligraphy"/>
          <w:spacing w:val="-2"/>
          <w:sz w:val="24"/>
          <w:szCs w:val="24"/>
        </w:rPr>
        <w:t>Security</w:t>
      </w:r>
    </w:p>
    <w:p w14:paraId="3FA25900">
      <w:pPr>
        <w:pStyle w:val="14"/>
        <w:numPr>
          <w:ilvl w:val="4"/>
          <w:numId w:val="2"/>
        </w:numPr>
        <w:tabs>
          <w:tab w:val="left" w:pos="1777"/>
        </w:tabs>
        <w:spacing w:before="135" w:after="0" w:line="240" w:lineRule="auto"/>
        <w:ind w:left="1777" w:right="0" w:hanging="193"/>
        <w:jc w:val="left"/>
        <w:rPr>
          <w:rFonts w:hint="default" w:ascii="Lucida Calligraphy" w:hAnsi="Lucida Calligraphy" w:cs="Lucida Calligraphy"/>
          <w:sz w:val="24"/>
          <w:szCs w:val="24"/>
        </w:rPr>
      </w:pPr>
      <w:r>
        <w:rPr>
          <w:rFonts w:hint="default" w:ascii="Lucida Calligraphy" w:hAnsi="Lucida Calligraphy" w:cs="Lucida Calligraphy"/>
          <w:spacing w:val="-2"/>
          <w:sz w:val="24"/>
          <w:szCs w:val="24"/>
        </w:rPr>
        <w:t>Reliability</w:t>
      </w:r>
    </w:p>
    <w:p w14:paraId="53A9EEAA">
      <w:pPr>
        <w:pStyle w:val="14"/>
        <w:numPr>
          <w:ilvl w:val="4"/>
          <w:numId w:val="2"/>
        </w:numPr>
        <w:tabs>
          <w:tab w:val="left" w:pos="1777"/>
        </w:tabs>
        <w:spacing w:before="134" w:after="0" w:line="240" w:lineRule="auto"/>
        <w:ind w:left="1777" w:right="0" w:hanging="193"/>
        <w:jc w:val="left"/>
        <w:rPr>
          <w:rFonts w:hint="default" w:ascii="Lucida Calligraphy" w:hAnsi="Lucida Calligraphy" w:cs="Lucida Calligraphy"/>
          <w:sz w:val="24"/>
          <w:szCs w:val="24"/>
        </w:rPr>
      </w:pPr>
      <w:r>
        <w:rPr>
          <w:rFonts w:hint="default" w:ascii="Lucida Calligraphy" w:hAnsi="Lucida Calligraphy" w:cs="Lucida Calligraphy"/>
          <w:spacing w:val="-2"/>
          <w:sz w:val="24"/>
          <w:szCs w:val="24"/>
        </w:rPr>
        <w:t>Maintainability</w:t>
      </w:r>
    </w:p>
    <w:p w14:paraId="36A8054E">
      <w:pPr>
        <w:pStyle w:val="14"/>
        <w:numPr>
          <w:ilvl w:val="4"/>
          <w:numId w:val="2"/>
        </w:numPr>
        <w:tabs>
          <w:tab w:val="left" w:pos="1777"/>
        </w:tabs>
        <w:spacing w:before="134" w:after="0" w:line="240" w:lineRule="auto"/>
        <w:ind w:left="1777" w:right="0" w:hanging="193"/>
        <w:jc w:val="left"/>
        <w:rPr>
          <w:rFonts w:hint="default" w:ascii="Lucida Calligraphy" w:hAnsi="Lucida Calligraphy" w:cs="Lucida Calligraphy"/>
          <w:sz w:val="24"/>
          <w:szCs w:val="24"/>
        </w:rPr>
      </w:pPr>
      <w:r>
        <w:rPr>
          <w:rFonts w:hint="default" w:ascii="Lucida Calligraphy" w:hAnsi="Lucida Calligraphy" w:cs="Lucida Calligraphy"/>
          <w:spacing w:val="-2"/>
          <w:sz w:val="24"/>
          <w:szCs w:val="24"/>
        </w:rPr>
        <w:t>Portability</w:t>
      </w:r>
    </w:p>
    <w:p w14:paraId="6D029C56">
      <w:pPr>
        <w:pStyle w:val="14"/>
        <w:numPr>
          <w:ilvl w:val="4"/>
          <w:numId w:val="2"/>
        </w:numPr>
        <w:tabs>
          <w:tab w:val="left" w:pos="1777"/>
        </w:tabs>
        <w:spacing w:before="134" w:after="0" w:line="240" w:lineRule="auto"/>
        <w:ind w:left="1777" w:right="0" w:hanging="193"/>
        <w:jc w:val="left"/>
        <w:rPr>
          <w:rFonts w:hint="default" w:ascii="Lucida Calligraphy" w:hAnsi="Lucida Calligraphy" w:cs="Lucida Calligraphy"/>
          <w:sz w:val="24"/>
          <w:szCs w:val="24"/>
        </w:rPr>
      </w:pPr>
      <w:r>
        <w:rPr>
          <w:rFonts w:hint="default" w:ascii="Lucida Calligraphy" w:hAnsi="Lucida Calligraphy" w:cs="Lucida Calligraphy"/>
          <w:spacing w:val="-2"/>
          <w:sz w:val="24"/>
          <w:szCs w:val="24"/>
        </w:rPr>
        <w:t>Reusability</w:t>
      </w:r>
    </w:p>
    <w:p w14:paraId="539BEE6F">
      <w:pPr>
        <w:pStyle w:val="14"/>
        <w:numPr>
          <w:ilvl w:val="4"/>
          <w:numId w:val="2"/>
        </w:numPr>
        <w:tabs>
          <w:tab w:val="left" w:pos="1777"/>
        </w:tabs>
        <w:spacing w:before="137" w:after="0" w:line="240" w:lineRule="auto"/>
        <w:ind w:left="1777" w:right="0" w:hanging="193"/>
        <w:jc w:val="left"/>
        <w:rPr>
          <w:rFonts w:hint="default" w:ascii="Lucida Calligraphy" w:hAnsi="Lucida Calligraphy" w:cs="Lucida Calligraphy"/>
          <w:sz w:val="24"/>
          <w:szCs w:val="24"/>
        </w:rPr>
      </w:pPr>
      <w:r>
        <w:rPr>
          <w:rFonts w:hint="default" w:ascii="Lucida Calligraphy" w:hAnsi="Lucida Calligraphy" w:cs="Lucida Calligraphy"/>
          <w:sz w:val="24"/>
          <w:szCs w:val="24"/>
        </w:rPr>
        <w:t>Application</w:t>
      </w:r>
      <w:r>
        <w:rPr>
          <w:rFonts w:hint="default" w:ascii="Lucida Calligraphy" w:hAnsi="Lucida Calligraphy" w:cs="Lucida Calligraphy"/>
          <w:spacing w:val="-8"/>
          <w:sz w:val="24"/>
          <w:szCs w:val="24"/>
        </w:rPr>
        <w:t xml:space="preserve"> </w:t>
      </w:r>
      <w:r>
        <w:rPr>
          <w:rFonts w:hint="default" w:ascii="Lucida Calligraphy" w:hAnsi="Lucida Calligraphy" w:cs="Lucida Calligraphy"/>
          <w:spacing w:val="-2"/>
          <w:sz w:val="24"/>
          <w:szCs w:val="24"/>
        </w:rPr>
        <w:t>compatibility</w:t>
      </w:r>
    </w:p>
    <w:p w14:paraId="360D10B9">
      <w:pPr>
        <w:pStyle w:val="14"/>
        <w:numPr>
          <w:ilvl w:val="4"/>
          <w:numId w:val="2"/>
        </w:numPr>
        <w:tabs>
          <w:tab w:val="left" w:pos="1777"/>
        </w:tabs>
        <w:spacing w:before="134" w:after="0" w:line="240" w:lineRule="auto"/>
        <w:ind w:left="1777" w:right="0" w:hanging="193"/>
        <w:jc w:val="left"/>
        <w:rPr>
          <w:rFonts w:hint="default" w:ascii="Lucida Calligraphy" w:hAnsi="Lucida Calligraphy" w:cs="Lucida Calligraphy"/>
          <w:sz w:val="24"/>
          <w:szCs w:val="24"/>
        </w:rPr>
      </w:pPr>
      <w:r>
        <w:rPr>
          <w:rFonts w:hint="default" w:ascii="Lucida Calligraphy" w:hAnsi="Lucida Calligraphy" w:cs="Lucida Calligraphy"/>
          <w:sz w:val="24"/>
          <w:szCs w:val="24"/>
        </w:rPr>
        <w:t>Resource</w:t>
      </w:r>
      <w:r>
        <w:rPr>
          <w:rFonts w:hint="default" w:ascii="Lucida Calligraphy" w:hAnsi="Lucida Calligraphy" w:cs="Lucida Calligraphy"/>
          <w:spacing w:val="-8"/>
          <w:sz w:val="24"/>
          <w:szCs w:val="24"/>
        </w:rPr>
        <w:t xml:space="preserve"> </w:t>
      </w:r>
      <w:r>
        <w:rPr>
          <w:rFonts w:hint="default" w:ascii="Lucida Calligraphy" w:hAnsi="Lucida Calligraphy" w:cs="Lucida Calligraphy"/>
          <w:spacing w:val="-2"/>
          <w:sz w:val="24"/>
          <w:szCs w:val="24"/>
        </w:rPr>
        <w:t>utilization</w:t>
      </w:r>
    </w:p>
    <w:p w14:paraId="174EA0BB">
      <w:pPr>
        <w:pStyle w:val="14"/>
        <w:numPr>
          <w:ilvl w:val="4"/>
          <w:numId w:val="2"/>
        </w:numPr>
        <w:tabs>
          <w:tab w:val="left" w:pos="1847"/>
        </w:tabs>
        <w:spacing w:before="134" w:after="0" w:line="240" w:lineRule="auto"/>
        <w:ind w:left="1847" w:right="0" w:hanging="263"/>
        <w:jc w:val="left"/>
        <w:rPr>
          <w:rFonts w:hint="default" w:ascii="Lucida Calligraphy" w:hAnsi="Lucida Calligraphy" w:cs="Lucida Calligraphy"/>
          <w:sz w:val="24"/>
          <w:szCs w:val="24"/>
        </w:rPr>
      </w:pPr>
      <w:r>
        <w:rPr>
          <w:rFonts w:hint="default" w:ascii="Lucida Calligraphy" w:hAnsi="Lucida Calligraphy" w:cs="Lucida Calligraphy"/>
          <w:spacing w:val="-2"/>
          <w:sz w:val="24"/>
          <w:szCs w:val="24"/>
        </w:rPr>
        <w:t>Serviceability</w:t>
      </w:r>
    </w:p>
    <w:p w14:paraId="48459CEA">
      <w:pPr>
        <w:pStyle w:val="8"/>
        <w:rPr>
          <w:rFonts w:ascii="Times New Roman"/>
          <w:sz w:val="22"/>
        </w:rPr>
      </w:pPr>
    </w:p>
    <w:p w14:paraId="53488E83">
      <w:pPr>
        <w:pStyle w:val="8"/>
        <w:rPr>
          <w:rFonts w:ascii="Times New Roman"/>
          <w:sz w:val="22"/>
        </w:rPr>
      </w:pPr>
    </w:p>
    <w:p w14:paraId="5011E7D7">
      <w:pPr>
        <w:pStyle w:val="8"/>
        <w:spacing w:before="195"/>
        <w:rPr>
          <w:rFonts w:ascii="Times New Roman"/>
          <w:sz w:val="22"/>
        </w:rPr>
      </w:pPr>
    </w:p>
    <w:p w14:paraId="11A165E9">
      <w:pPr>
        <w:pStyle w:val="4"/>
        <w:numPr>
          <w:ilvl w:val="1"/>
          <w:numId w:val="2"/>
        </w:numPr>
        <w:tabs>
          <w:tab w:val="left" w:pos="503"/>
        </w:tabs>
        <w:spacing w:before="0" w:after="0" w:line="240" w:lineRule="auto"/>
        <w:ind w:left="503" w:right="0" w:hanging="397"/>
        <w:jc w:val="left"/>
      </w:pPr>
      <w:bookmarkStart w:id="3" w:name="_bookmark3"/>
      <w:bookmarkEnd w:id="3"/>
      <w:r>
        <w:rPr>
          <w:color w:val="0D0D0D"/>
          <w:spacing w:val="-2"/>
        </w:rPr>
        <w:t>Scope</w:t>
      </w:r>
    </w:p>
    <w:p w14:paraId="335D795E">
      <w:pPr>
        <w:pStyle w:val="8"/>
        <w:spacing w:before="29" w:line="252" w:lineRule="auto"/>
        <w:ind w:left="115" w:right="1308" w:hanging="10"/>
      </w:pPr>
      <w:r>
        <w:t>The HLD documentation presents the structure of the system, such as the database architecture,</w:t>
      </w:r>
      <w:r>
        <w:rPr>
          <w:spacing w:val="-7"/>
        </w:rPr>
        <w:t xml:space="preserve"> </w:t>
      </w:r>
      <w:r>
        <w:t>application</w:t>
      </w:r>
      <w:r>
        <w:rPr>
          <w:spacing w:val="-6"/>
        </w:rPr>
        <w:t xml:space="preserve"> </w:t>
      </w:r>
      <w:r>
        <w:t>architecture</w:t>
      </w:r>
      <w:r>
        <w:rPr>
          <w:spacing w:val="-6"/>
        </w:rPr>
        <w:t xml:space="preserve"> </w:t>
      </w:r>
      <w:r>
        <w:t>(layers),</w:t>
      </w:r>
      <w:r>
        <w:rPr>
          <w:spacing w:val="-5"/>
        </w:rPr>
        <w:t xml:space="preserve"> </w:t>
      </w:r>
      <w:r>
        <w:t>application</w:t>
      </w:r>
      <w:r>
        <w:rPr>
          <w:spacing w:val="-6"/>
        </w:rPr>
        <w:t xml:space="preserve"> </w:t>
      </w:r>
      <w:r>
        <w:t>flow</w:t>
      </w:r>
      <w:r>
        <w:rPr>
          <w:spacing w:val="-4"/>
        </w:rPr>
        <w:t xml:space="preserve"> </w:t>
      </w:r>
      <w:r>
        <w:t>(Navigation),</w:t>
      </w:r>
      <w:r>
        <w:rPr>
          <w:spacing w:val="-5"/>
        </w:rPr>
        <w:t xml:space="preserve"> </w:t>
      </w:r>
      <w:r>
        <w:t>and</w:t>
      </w:r>
      <w:r>
        <w:rPr>
          <w:spacing w:val="-6"/>
        </w:rPr>
        <w:t xml:space="preserve"> </w:t>
      </w:r>
      <w:r>
        <w:t>technology architecture. The HLD uses non-technical to mildly-technical terms which should be understandable to the administrators of the system.</w:t>
      </w:r>
    </w:p>
    <w:p w14:paraId="5FA8EE57">
      <w:pPr>
        <w:spacing w:after="0" w:line="252" w:lineRule="auto"/>
        <w:sectPr>
          <w:pgSz w:w="12240" w:h="15840"/>
          <w:pgMar w:top="0" w:right="240" w:bottom="1120" w:left="1320" w:header="0" w:footer="939" w:gutter="0"/>
          <w:cols w:space="720" w:num="1"/>
        </w:sectPr>
      </w:pPr>
    </w:p>
    <w:p w14:paraId="23E95CDA">
      <w:pPr>
        <w:pStyle w:val="8"/>
        <w:rPr>
          <w:sz w:val="32"/>
        </w:rPr>
      </w:pPr>
      <w:r>
        <mc:AlternateContent>
          <mc:Choice Requires="wpg">
            <w:drawing>
              <wp:anchor distT="0" distB="0" distL="0" distR="0" simplePos="0" relativeHeight="251662336" behindDoc="0" locked="0" layoutInCell="1" allowOverlap="1">
                <wp:simplePos x="0" y="0"/>
                <wp:positionH relativeFrom="page">
                  <wp:posOffset>6324600</wp:posOffset>
                </wp:positionH>
                <wp:positionV relativeFrom="page">
                  <wp:posOffset>0</wp:posOffset>
                </wp:positionV>
                <wp:extent cx="1447165" cy="1029970"/>
                <wp:effectExtent l="0" t="0" r="0" b="0"/>
                <wp:wrapNone/>
                <wp:docPr id="26" name="Group 26"/>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27" name="Image 27"/>
                          <pic:cNvPicPr/>
                        </pic:nvPicPr>
                        <pic:blipFill>
                          <a:blip r:embed="rId11" cstate="print"/>
                          <a:stretch>
                            <a:fillRect/>
                          </a:stretch>
                        </pic:blipFill>
                        <pic:spPr>
                          <a:xfrm>
                            <a:off x="6350" y="0"/>
                            <a:ext cx="1440814" cy="1023620"/>
                          </a:xfrm>
                          <a:prstGeom prst="rect">
                            <a:avLst/>
                          </a:prstGeom>
                        </pic:spPr>
                      </pic:pic>
                      <wps:wsp>
                        <wps:cNvPr id="28" name="Graphic 28"/>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s:wsp>
                        <wps:cNvPr id="29" name="Textbox 29"/>
                        <wps:cNvSpPr txBox="1"/>
                        <wps:spPr>
                          <a:xfrm>
                            <a:off x="1134744" y="115020"/>
                            <a:ext cx="97790" cy="170815"/>
                          </a:xfrm>
                          <a:prstGeom prst="rect">
                            <a:avLst/>
                          </a:prstGeom>
                        </wps:spPr>
                        <wps:txbx>
                          <w:txbxContent>
                            <w:p w14:paraId="1AACD83C">
                              <w:pPr>
                                <w:spacing w:before="0" w:line="268" w:lineRule="exact"/>
                                <w:ind w:left="0" w:right="0" w:firstLine="0"/>
                                <w:jc w:val="left"/>
                                <w:rPr>
                                  <w:rFonts w:ascii="Arial"/>
                                  <w:b/>
                                  <w:sz w:val="24"/>
                                </w:rPr>
                              </w:pPr>
                              <w:r>
                                <w:rPr>
                                  <w:rFonts w:ascii="Arial"/>
                                  <w:b/>
                                  <w:color w:val="FFFFFF"/>
                                  <w:spacing w:val="-10"/>
                                  <w:sz w:val="24"/>
                                </w:rPr>
                                <w:t>6</w:t>
                              </w:r>
                            </w:p>
                          </w:txbxContent>
                        </wps:txbx>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62336;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">
                <o:lock v:ext="edit" aspectratio="f"/>
                <v:shape id="Image 27" o:spid="_x0000_s1026" o:spt="75" type="#_x0000_t75" style="position:absolute;left:6350;top:0;height:1023620;width:1440814;" filled="f" o:preferrelative="t" stroked="f" coordsize="21600,21600" o:gfxdata="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JYP2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28" o:spid="_x0000_s1026" o:spt="100" style="position:absolute;left:6350;top:758;height:1022985;width:1440815;" filled="f" stroked="t" coordsize="1440815,1022985" o:gfxdata="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GK9YZtwAAANsAAAAP&#10;AAAAAAAAAAEAIAAAACIAAABkcnMvZG93bnJldi54bWxQSwECFAAUAAAACACHTuJAMy8FnjsAAAA5&#10;AAAAEAAAAAAAAAABACAAAAAGAQAAZHJzL3NoYXBleG1sLnhtbFBLBQYAAAAABgAGAFsBAACwAwAA&#10;AAA=&#10;" path="m0,1022861l1440814,1022861em0,0l0,1022861e">
                  <v:fill on="f" focussize="0,0"/>
                  <v:stroke weight="1pt" color="#FFFFFF" joinstyle="round"/>
                  <v:imagedata o:title=""/>
                  <o:lock v:ext="edit" aspectratio="f"/>
                  <v:textbox inset="0mm,0mm,0mm,0mm"/>
                </v:shape>
                <v:shape id="Textbox 29" o:spid="_x0000_s1026" o:spt="202" type="#_x0000_t202" style="position:absolute;left:1134744;top:115020;height:170815;width:9779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AACD83C">
                        <w:pPr>
                          <w:spacing w:before="0" w:line="268" w:lineRule="exact"/>
                          <w:ind w:left="0" w:right="0" w:firstLine="0"/>
                          <w:jc w:val="left"/>
                          <w:rPr>
                            <w:rFonts w:ascii="Arial"/>
                            <w:b/>
                            <w:sz w:val="24"/>
                          </w:rPr>
                        </w:pPr>
                        <w:r>
                          <w:rPr>
                            <w:rFonts w:ascii="Arial"/>
                            <w:b/>
                            <w:color w:val="FFFFFF"/>
                            <w:spacing w:val="-10"/>
                            <w:sz w:val="24"/>
                          </w:rPr>
                          <w:t>6</w:t>
                        </w:r>
                      </w:p>
                    </w:txbxContent>
                  </v:textbox>
                </v:shape>
              </v:group>
            </w:pict>
          </mc:Fallback>
        </mc:AlternateContent>
      </w:r>
    </w:p>
    <w:p w14:paraId="2B5D4AD6">
      <w:pPr>
        <w:pStyle w:val="8"/>
        <w:rPr>
          <w:sz w:val="32"/>
        </w:rPr>
      </w:pPr>
    </w:p>
    <w:p w14:paraId="5CC05E78">
      <w:pPr>
        <w:pStyle w:val="8"/>
        <w:spacing w:before="137"/>
        <w:rPr>
          <w:sz w:val="32"/>
        </w:rPr>
      </w:pPr>
    </w:p>
    <w:p w14:paraId="009A1D32">
      <w:pPr>
        <w:pStyle w:val="3"/>
        <w:numPr>
          <w:ilvl w:val="0"/>
          <w:numId w:val="2"/>
        </w:numPr>
        <w:tabs>
          <w:tab w:val="left" w:pos="416"/>
        </w:tabs>
        <w:spacing w:before="0" w:after="0" w:line="240" w:lineRule="auto"/>
        <w:ind w:left="416" w:right="0" w:hanging="310"/>
        <w:jc w:val="left"/>
      </w:pPr>
      <w:bookmarkStart w:id="4" w:name="_bookmark4"/>
      <w:bookmarkEnd w:id="4"/>
      <w:r>
        <w:t>General</w:t>
      </w:r>
      <w:r>
        <w:rPr>
          <w:spacing w:val="-17"/>
        </w:rPr>
        <w:t xml:space="preserve"> </w:t>
      </w:r>
      <w:r>
        <w:rPr>
          <w:spacing w:val="-2"/>
        </w:rPr>
        <w:t>Description</w:t>
      </w:r>
    </w:p>
    <w:p w14:paraId="45C72012">
      <w:pPr>
        <w:pStyle w:val="8"/>
        <w:spacing w:before="92"/>
        <w:rPr>
          <w:rFonts w:ascii="Caladea"/>
          <w:sz w:val="32"/>
        </w:rPr>
      </w:pPr>
    </w:p>
    <w:p w14:paraId="681730DB">
      <w:pPr>
        <w:pStyle w:val="4"/>
        <w:numPr>
          <w:ilvl w:val="1"/>
          <w:numId w:val="2"/>
        </w:numPr>
        <w:tabs>
          <w:tab w:val="left" w:pos="503"/>
        </w:tabs>
        <w:spacing w:before="0" w:after="0" w:line="240" w:lineRule="auto"/>
        <w:ind w:left="503" w:right="0" w:hanging="397"/>
        <w:jc w:val="left"/>
      </w:pPr>
      <w:bookmarkStart w:id="5" w:name="_bookmark5"/>
      <w:bookmarkEnd w:id="5"/>
      <w:r>
        <w:t>Product</w:t>
      </w:r>
      <w:r>
        <w:rPr>
          <w:spacing w:val="-11"/>
        </w:rPr>
        <w:t xml:space="preserve"> </w:t>
      </w:r>
      <w:r>
        <w:t>Perspective</w:t>
      </w:r>
      <w:r>
        <w:rPr>
          <w:spacing w:val="-7"/>
        </w:rPr>
        <w:t xml:space="preserve"> </w:t>
      </w:r>
      <w:r>
        <w:t>&amp;</w:t>
      </w:r>
      <w:r>
        <w:rPr>
          <w:spacing w:val="-11"/>
        </w:rPr>
        <w:t xml:space="preserve"> </w:t>
      </w:r>
      <w:r>
        <w:t>Problem</w:t>
      </w:r>
      <w:r>
        <w:rPr>
          <w:spacing w:val="-11"/>
        </w:rPr>
        <w:t xml:space="preserve"> </w:t>
      </w:r>
      <w:r>
        <w:rPr>
          <w:spacing w:val="-2"/>
        </w:rPr>
        <w:t>Statement</w:t>
      </w:r>
    </w:p>
    <w:p w14:paraId="36284F8D">
      <w:pPr>
        <w:pStyle w:val="8"/>
        <w:spacing w:before="28" w:line="252" w:lineRule="auto"/>
        <w:ind w:left="115" w:right="1776" w:hanging="10"/>
      </w:pPr>
      <w:r>
        <w:t>Sales</w:t>
      </w:r>
      <w:r>
        <w:rPr>
          <w:spacing w:val="-4"/>
        </w:rPr>
        <w:t xml:space="preserve"> </w:t>
      </w:r>
      <w:r>
        <w:t>management</w:t>
      </w:r>
      <w:r>
        <w:rPr>
          <w:spacing w:val="-5"/>
        </w:rPr>
        <w:t xml:space="preserve"> </w:t>
      </w:r>
      <w:r>
        <w:t>has</w:t>
      </w:r>
      <w:r>
        <w:rPr>
          <w:spacing w:val="-4"/>
        </w:rPr>
        <w:t xml:space="preserve"> </w:t>
      </w:r>
      <w:r>
        <w:t>gained</w:t>
      </w:r>
      <w:r>
        <w:rPr>
          <w:spacing w:val="-5"/>
        </w:rPr>
        <w:t xml:space="preserve"> </w:t>
      </w:r>
      <w:r>
        <w:t>importance</w:t>
      </w:r>
      <w:r>
        <w:rPr>
          <w:spacing w:val="-5"/>
        </w:rPr>
        <w:t xml:space="preserve"> </w:t>
      </w:r>
      <w:r>
        <w:t>to</w:t>
      </w:r>
      <w:r>
        <w:rPr>
          <w:spacing w:val="-3"/>
        </w:rPr>
        <w:t xml:space="preserve"> </w:t>
      </w:r>
      <w:r>
        <w:t>meet</w:t>
      </w:r>
      <w:r>
        <w:rPr>
          <w:spacing w:val="-2"/>
        </w:rPr>
        <w:t xml:space="preserve"> </w:t>
      </w:r>
      <w:r>
        <w:t>increasing</w:t>
      </w:r>
      <w:r>
        <w:rPr>
          <w:spacing w:val="-6"/>
        </w:rPr>
        <w:t xml:space="preserve"> </w:t>
      </w:r>
      <w:r>
        <w:t>competition</w:t>
      </w:r>
      <w:r>
        <w:rPr>
          <w:spacing w:val="-3"/>
        </w:rPr>
        <w:t xml:space="preserve"> </w:t>
      </w:r>
      <w:r>
        <w:t>and</w:t>
      </w:r>
      <w:r>
        <w:rPr>
          <w:spacing w:val="-5"/>
        </w:rPr>
        <w:t xml:space="preserve"> </w:t>
      </w:r>
      <w:r>
        <w:t>the</w:t>
      </w:r>
      <w:r>
        <w:rPr>
          <w:spacing w:val="-6"/>
        </w:rPr>
        <w:t xml:space="preserve"> </w:t>
      </w:r>
      <w:r>
        <w:t xml:space="preserve">need for improved methods of distribution to reduce cost and to increase profits. Sales management today is the most important function in a commercial and business </w:t>
      </w:r>
      <w:r>
        <w:rPr>
          <w:spacing w:val="-2"/>
        </w:rPr>
        <w:t>enterprise.</w:t>
      </w:r>
    </w:p>
    <w:p w14:paraId="1DDD1845">
      <w:pPr>
        <w:pStyle w:val="8"/>
        <w:spacing w:line="249" w:lineRule="auto"/>
        <w:ind w:left="115" w:right="2610" w:hanging="10"/>
      </w:pPr>
      <w:r>
        <w:t>Do</w:t>
      </w:r>
      <w:r>
        <w:rPr>
          <w:spacing w:val="-3"/>
        </w:rPr>
        <w:t xml:space="preserve"> </w:t>
      </w:r>
      <w:r>
        <w:t>ETL:</w:t>
      </w:r>
      <w:r>
        <w:rPr>
          <w:spacing w:val="-3"/>
        </w:rPr>
        <w:t xml:space="preserve"> </w:t>
      </w:r>
      <w:r>
        <w:t>Extract-Transform-Load</w:t>
      </w:r>
      <w:r>
        <w:rPr>
          <w:spacing w:val="-5"/>
        </w:rPr>
        <w:t xml:space="preserve"> </w:t>
      </w:r>
      <w:r>
        <w:t>some</w:t>
      </w:r>
      <w:r>
        <w:rPr>
          <w:spacing w:val="-6"/>
        </w:rPr>
        <w:t xml:space="preserve"> </w:t>
      </w:r>
      <w:r>
        <w:t>Amazon</w:t>
      </w:r>
      <w:r>
        <w:rPr>
          <w:spacing w:val="-4"/>
        </w:rPr>
        <w:t xml:space="preserve"> </w:t>
      </w:r>
      <w:r>
        <w:t>dataset</w:t>
      </w:r>
      <w:r>
        <w:rPr>
          <w:spacing w:val="-4"/>
        </w:rPr>
        <w:t xml:space="preserve"> </w:t>
      </w:r>
      <w:r>
        <w:t>and</w:t>
      </w:r>
      <w:r>
        <w:rPr>
          <w:spacing w:val="-5"/>
        </w:rPr>
        <w:t xml:space="preserve"> </w:t>
      </w:r>
      <w:r>
        <w:t>find</w:t>
      </w:r>
      <w:r>
        <w:rPr>
          <w:spacing w:val="-3"/>
        </w:rPr>
        <w:t xml:space="preserve"> </w:t>
      </w:r>
      <w:r>
        <w:t>for</w:t>
      </w:r>
      <w:r>
        <w:rPr>
          <w:spacing w:val="-3"/>
        </w:rPr>
        <w:t xml:space="preserve"> </w:t>
      </w:r>
      <w:r>
        <w:t>me</w:t>
      </w:r>
      <w:r>
        <w:rPr>
          <w:spacing w:val="-3"/>
        </w:rPr>
        <w:t xml:space="preserve"> </w:t>
      </w:r>
      <w:r>
        <w:t>Sales- trend -&gt; month wise, year wise, yearly month wise.</w:t>
      </w:r>
    </w:p>
    <w:p w14:paraId="4775EFD4">
      <w:pPr>
        <w:pStyle w:val="8"/>
      </w:pPr>
    </w:p>
    <w:p w14:paraId="3BDD287D">
      <w:pPr>
        <w:pStyle w:val="8"/>
        <w:spacing w:before="59"/>
      </w:pPr>
    </w:p>
    <w:p w14:paraId="21FC4A2A">
      <w:pPr>
        <w:pStyle w:val="4"/>
        <w:numPr>
          <w:ilvl w:val="1"/>
          <w:numId w:val="2"/>
        </w:numPr>
        <w:tabs>
          <w:tab w:val="left" w:pos="503"/>
        </w:tabs>
        <w:spacing w:before="0" w:after="0" w:line="240" w:lineRule="auto"/>
        <w:ind w:left="503" w:right="0" w:hanging="397"/>
        <w:jc w:val="left"/>
      </w:pPr>
      <w:bookmarkStart w:id="6" w:name="_bookmark6"/>
      <w:bookmarkEnd w:id="6"/>
      <w:r>
        <w:t>Tools</w:t>
      </w:r>
      <w:r>
        <w:rPr>
          <w:spacing w:val="-9"/>
        </w:rPr>
        <w:t xml:space="preserve"> </w:t>
      </w:r>
      <w:r>
        <w:rPr>
          <w:spacing w:val="-4"/>
        </w:rPr>
        <w:t>used</w:t>
      </w:r>
    </w:p>
    <w:p w14:paraId="549A6BA4">
      <w:pPr>
        <w:pStyle w:val="8"/>
        <w:spacing w:before="29"/>
        <w:ind w:left="106"/>
      </w:pPr>
      <w:r>
        <w:t>Business</w:t>
      </w:r>
      <w:r>
        <w:rPr>
          <w:spacing w:val="-5"/>
        </w:rPr>
        <w:t xml:space="preserve"> </w:t>
      </w:r>
      <w:r>
        <w:t>Intelligence software</w:t>
      </w:r>
      <w:r>
        <w:rPr>
          <w:spacing w:val="-3"/>
        </w:rPr>
        <w:t xml:space="preserve"> </w:t>
      </w:r>
      <w:r>
        <w:t>Tableau</w:t>
      </w:r>
      <w:r>
        <w:rPr>
          <w:spacing w:val="-1"/>
        </w:rPr>
        <w:t xml:space="preserve"> </w:t>
      </w:r>
      <w:r>
        <w:t>is</w:t>
      </w:r>
      <w:r>
        <w:rPr>
          <w:spacing w:val="-4"/>
        </w:rPr>
        <w:t xml:space="preserve"> </w:t>
      </w:r>
      <w:r>
        <w:t>used</w:t>
      </w:r>
      <w:r>
        <w:rPr>
          <w:spacing w:val="-4"/>
        </w:rPr>
        <w:t xml:space="preserve"> </w:t>
      </w:r>
      <w:r>
        <w:t>to</w:t>
      </w:r>
      <w:r>
        <w:rPr>
          <w:spacing w:val="-4"/>
        </w:rPr>
        <w:t xml:space="preserve"> </w:t>
      </w:r>
      <w:r>
        <w:t>build</w:t>
      </w:r>
      <w:r>
        <w:rPr>
          <w:spacing w:val="-3"/>
        </w:rPr>
        <w:t xml:space="preserve"> </w:t>
      </w:r>
      <w:r>
        <w:t>the</w:t>
      </w:r>
      <w:r>
        <w:rPr>
          <w:spacing w:val="-4"/>
        </w:rPr>
        <w:t xml:space="preserve"> </w:t>
      </w:r>
      <w:r>
        <w:t>whole</w:t>
      </w:r>
      <w:r>
        <w:rPr>
          <w:spacing w:val="-3"/>
        </w:rPr>
        <w:t xml:space="preserve"> </w:t>
      </w:r>
      <w:r>
        <w:rPr>
          <w:spacing w:val="-2"/>
        </w:rPr>
        <w:t>framework.</w:t>
      </w:r>
    </w:p>
    <w:p w14:paraId="47AAAF87">
      <w:pPr>
        <w:pStyle w:val="8"/>
        <w:rPr>
          <w:sz w:val="20"/>
        </w:rPr>
      </w:pPr>
    </w:p>
    <w:p w14:paraId="358FD778">
      <w:pPr>
        <w:pStyle w:val="8"/>
        <w:rPr>
          <w:sz w:val="20"/>
        </w:rPr>
      </w:pPr>
    </w:p>
    <w:p w14:paraId="78452B47">
      <w:pPr>
        <w:pStyle w:val="8"/>
        <w:rPr>
          <w:sz w:val="20"/>
        </w:rPr>
      </w:pPr>
    </w:p>
    <w:p w14:paraId="491F1DAB">
      <w:pPr>
        <w:pStyle w:val="8"/>
        <w:spacing w:before="111"/>
        <w:rPr>
          <w:sz w:val="20"/>
        </w:rPr>
      </w:pPr>
      <w:r>
        <w:drawing>
          <wp:anchor distT="0" distB="0" distL="0" distR="0" simplePos="0" relativeHeight="251669504" behindDoc="1" locked="0" layoutInCell="1" allowOverlap="1">
            <wp:simplePos x="0" y="0"/>
            <wp:positionH relativeFrom="page">
              <wp:posOffset>1721485</wp:posOffset>
            </wp:positionH>
            <wp:positionV relativeFrom="paragraph">
              <wp:posOffset>240665</wp:posOffset>
            </wp:positionV>
            <wp:extent cx="2801620" cy="603250"/>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cstate="print"/>
                    <a:stretch>
                      <a:fillRect/>
                    </a:stretch>
                  </pic:blipFill>
                  <pic:spPr>
                    <a:xfrm>
                      <a:off x="0" y="0"/>
                      <a:ext cx="2801747" cy="603503"/>
                    </a:xfrm>
                    <a:prstGeom prst="rect">
                      <a:avLst/>
                    </a:prstGeom>
                  </pic:spPr>
                </pic:pic>
              </a:graphicData>
            </a:graphic>
          </wp:anchor>
        </w:drawing>
      </w:r>
    </w:p>
    <w:p w14:paraId="60E60C34">
      <w:pPr>
        <w:spacing w:after="0"/>
        <w:rPr>
          <w:sz w:val="20"/>
        </w:rPr>
        <w:sectPr>
          <w:footerReference r:id="rId9" w:type="default"/>
          <w:pgSz w:w="12240" w:h="15840"/>
          <w:pgMar w:top="0" w:right="240" w:bottom="1120" w:left="1320" w:header="0" w:footer="939" w:gutter="0"/>
          <w:cols w:space="720" w:num="1"/>
        </w:sectPr>
      </w:pPr>
    </w:p>
    <w:p w14:paraId="37D81E73">
      <w:pPr>
        <w:pStyle w:val="8"/>
        <w:spacing w:before="366"/>
        <w:rPr>
          <w:sz w:val="32"/>
        </w:rPr>
      </w:pPr>
      <w:r>
        <mc:AlternateContent>
          <mc:Choice Requires="wpg">
            <w:drawing>
              <wp:anchor distT="0" distB="0" distL="0" distR="0" simplePos="0" relativeHeight="251663360" behindDoc="0" locked="0" layoutInCell="1" allowOverlap="1">
                <wp:simplePos x="0" y="0"/>
                <wp:positionH relativeFrom="page">
                  <wp:posOffset>6324600</wp:posOffset>
                </wp:positionH>
                <wp:positionV relativeFrom="page">
                  <wp:posOffset>0</wp:posOffset>
                </wp:positionV>
                <wp:extent cx="1447165" cy="1029970"/>
                <wp:effectExtent l="0" t="0" r="0" b="0"/>
                <wp:wrapNone/>
                <wp:docPr id="31" name="Group 31"/>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32" name="Image 32"/>
                          <pic:cNvPicPr/>
                        </pic:nvPicPr>
                        <pic:blipFill>
                          <a:blip r:embed="rId11" cstate="print"/>
                          <a:stretch>
                            <a:fillRect/>
                          </a:stretch>
                        </pic:blipFill>
                        <pic:spPr>
                          <a:xfrm>
                            <a:off x="6350" y="0"/>
                            <a:ext cx="1440814" cy="1023620"/>
                          </a:xfrm>
                          <a:prstGeom prst="rect">
                            <a:avLst/>
                          </a:prstGeom>
                        </pic:spPr>
                      </pic:pic>
                      <wps:wsp>
                        <wps:cNvPr id="33" name="Graphic 33"/>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s:wsp>
                        <wps:cNvPr id="34" name="Textbox 34"/>
                        <wps:cNvSpPr txBox="1"/>
                        <wps:spPr>
                          <a:xfrm>
                            <a:off x="1134744" y="115020"/>
                            <a:ext cx="97790" cy="170815"/>
                          </a:xfrm>
                          <a:prstGeom prst="rect">
                            <a:avLst/>
                          </a:prstGeom>
                        </wps:spPr>
                        <wps:txbx>
                          <w:txbxContent>
                            <w:p w14:paraId="52C91C8F">
                              <w:pPr>
                                <w:spacing w:before="0" w:line="268" w:lineRule="exact"/>
                                <w:ind w:left="0" w:right="0" w:firstLine="0"/>
                                <w:jc w:val="left"/>
                                <w:rPr>
                                  <w:rFonts w:ascii="Arial"/>
                                  <w:b/>
                                  <w:sz w:val="24"/>
                                </w:rPr>
                              </w:pPr>
                              <w:r>
                                <w:rPr>
                                  <w:rFonts w:ascii="Arial"/>
                                  <w:b/>
                                  <w:color w:val="FFFFFF"/>
                                  <w:spacing w:val="-10"/>
                                  <w:sz w:val="24"/>
                                </w:rPr>
                                <w:t>7</w:t>
                              </w:r>
                            </w:p>
                          </w:txbxContent>
                        </wps:txbx>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63360;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">
                <o:lock v:ext="edit" aspectratio="f"/>
                <v:shape id="Image 32" o:spid="_x0000_s1026" o:spt="75" type="#_x0000_t75" style="position:absolute;left:6350;top:0;height:1023620;width:1440814;" filled="f" o:preferrelative="t" stroked="f" coordsize="21600,21600" o:gfxdata="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nVbi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33" o:spid="_x0000_s1026" o:spt="100" style="position:absolute;left:6350;top:758;height:1022985;width:1440815;" filled="f" stroked="t" coordsize="1440815,1022985" o:gfxdata="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W0rW8AAAA&#10;2wAAAA8AAAAAAAAAAQAgAAAAIgAAAGRycy9kb3ducmV2LnhtbFBLAQIUABQAAAAIAIdO4kAzLwWe&#10;OwAAADkAAAAQAAAAAAAAAAEAIAAAAAsBAABkcnMvc2hhcGV4bWwueG1sUEsFBgAAAAAGAAYAWwEA&#10;ALUDAAAAAA==&#10;" path="m0,1022861l1440814,1022861em0,0l0,1022861e">
                  <v:fill on="f" focussize="0,0"/>
                  <v:stroke weight="1pt" color="#FFFFFF" joinstyle="round"/>
                  <v:imagedata o:title=""/>
                  <o:lock v:ext="edit" aspectratio="f"/>
                  <v:textbox inset="0mm,0mm,0mm,0mm"/>
                </v:shape>
                <v:shape id="Textbox 34" o:spid="_x0000_s1026" o:spt="202" type="#_x0000_t202" style="position:absolute;left:1134744;top:115020;height:170815;width:9779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2C91C8F">
                        <w:pPr>
                          <w:spacing w:before="0" w:line="268" w:lineRule="exact"/>
                          <w:ind w:left="0" w:right="0" w:firstLine="0"/>
                          <w:jc w:val="left"/>
                          <w:rPr>
                            <w:rFonts w:ascii="Arial"/>
                            <w:b/>
                            <w:sz w:val="24"/>
                          </w:rPr>
                        </w:pPr>
                        <w:r>
                          <w:rPr>
                            <w:rFonts w:ascii="Arial"/>
                            <w:b/>
                            <w:color w:val="FFFFFF"/>
                            <w:spacing w:val="-10"/>
                            <w:sz w:val="24"/>
                          </w:rPr>
                          <w:t>7</w:t>
                        </w:r>
                      </w:p>
                    </w:txbxContent>
                  </v:textbox>
                </v:shape>
              </v:group>
            </w:pict>
          </mc:Fallback>
        </mc:AlternateContent>
      </w:r>
    </w:p>
    <w:p w14:paraId="0577F347">
      <w:pPr>
        <w:pStyle w:val="3"/>
        <w:numPr>
          <w:ilvl w:val="0"/>
          <w:numId w:val="2"/>
        </w:numPr>
        <w:tabs>
          <w:tab w:val="left" w:pos="416"/>
        </w:tabs>
        <w:spacing w:before="0" w:after="0" w:line="240" w:lineRule="auto"/>
        <w:ind w:left="416" w:right="0" w:hanging="310"/>
        <w:jc w:val="left"/>
      </w:pPr>
      <w:bookmarkStart w:id="7" w:name="_bookmark7"/>
      <w:bookmarkEnd w:id="7"/>
      <w:r>
        <w:t>Design</w:t>
      </w:r>
      <w:r>
        <w:rPr>
          <w:spacing w:val="-14"/>
        </w:rPr>
        <w:t xml:space="preserve"> </w:t>
      </w:r>
      <w:r>
        <w:rPr>
          <w:spacing w:val="-2"/>
        </w:rPr>
        <w:t>Details</w:t>
      </w:r>
    </w:p>
    <w:p w14:paraId="4CA66D2E">
      <w:pPr>
        <w:pStyle w:val="4"/>
        <w:numPr>
          <w:ilvl w:val="1"/>
          <w:numId w:val="2"/>
        </w:numPr>
        <w:tabs>
          <w:tab w:val="left" w:pos="503"/>
        </w:tabs>
        <w:spacing w:before="68" w:after="0" w:line="240" w:lineRule="auto"/>
        <w:ind w:left="503" w:right="0" w:hanging="397"/>
        <w:jc w:val="left"/>
      </w:pPr>
      <w:r>
        <mc:AlternateContent>
          <mc:Choice Requires="wpg">
            <w:drawing>
              <wp:anchor distT="0" distB="0" distL="0" distR="0" simplePos="0" relativeHeight="251670528" behindDoc="1" locked="0" layoutInCell="1" allowOverlap="1">
                <wp:simplePos x="0" y="0"/>
                <wp:positionH relativeFrom="page">
                  <wp:posOffset>930910</wp:posOffset>
                </wp:positionH>
                <wp:positionV relativeFrom="paragraph">
                  <wp:posOffset>254000</wp:posOffset>
                </wp:positionV>
                <wp:extent cx="5614670" cy="3200400"/>
                <wp:effectExtent l="0" t="0" r="0" b="0"/>
                <wp:wrapTopAndBottom/>
                <wp:docPr id="35" name="Group 35"/>
                <wp:cNvGraphicFramePr/>
                <a:graphic xmlns:a="http://schemas.openxmlformats.org/drawingml/2006/main">
                  <a:graphicData uri="http://schemas.microsoft.com/office/word/2010/wordprocessingGroup">
                    <wpg:wgp>
                      <wpg:cNvGrpSpPr/>
                      <wpg:grpSpPr>
                        <a:xfrm>
                          <a:off x="0" y="0"/>
                          <a:ext cx="5614670" cy="3200400"/>
                          <a:chOff x="0" y="0"/>
                          <a:chExt cx="5614670" cy="3200400"/>
                        </a:xfrm>
                      </wpg:grpSpPr>
                      <wps:wsp>
                        <wps:cNvPr id="36" name="Graphic 36"/>
                        <wps:cNvSpPr/>
                        <wps:spPr>
                          <a:xfrm>
                            <a:off x="471169" y="0"/>
                            <a:ext cx="4663440" cy="3200400"/>
                          </a:xfrm>
                          <a:custGeom>
                            <a:avLst/>
                            <a:gdLst/>
                            <a:ahLst/>
                            <a:cxnLst/>
                            <a:rect l="l" t="t" r="r" b="b"/>
                            <a:pathLst>
                              <a:path w="4663440" h="3200400">
                                <a:moveTo>
                                  <a:pt x="3063240" y="0"/>
                                </a:moveTo>
                                <a:lnTo>
                                  <a:pt x="3063240" y="800100"/>
                                </a:lnTo>
                                <a:lnTo>
                                  <a:pt x="0" y="800100"/>
                                </a:lnTo>
                                <a:lnTo>
                                  <a:pt x="0" y="2400300"/>
                                </a:lnTo>
                                <a:lnTo>
                                  <a:pt x="3063240" y="2400300"/>
                                </a:lnTo>
                                <a:lnTo>
                                  <a:pt x="3063240" y="3200400"/>
                                </a:lnTo>
                                <a:lnTo>
                                  <a:pt x="4663440" y="1600200"/>
                                </a:lnTo>
                                <a:lnTo>
                                  <a:pt x="3063240" y="0"/>
                                </a:lnTo>
                                <a:close/>
                              </a:path>
                            </a:pathLst>
                          </a:custGeom>
                          <a:solidFill>
                            <a:srgbClr val="4471C4">
                              <a:alpha val="50195"/>
                            </a:srgbClr>
                          </a:solidFill>
                        </wps:spPr>
                        <wps:bodyPr wrap="square" lIns="0" tIns="0" rIns="0" bIns="0" rtlCol="0">
                          <a:noAutofit/>
                        </wps:bodyPr>
                      </wps:wsp>
                      <pic:pic xmlns:pic="http://schemas.openxmlformats.org/drawingml/2006/picture">
                        <pic:nvPicPr>
                          <pic:cNvPr id="37" name="Image 37"/>
                          <pic:cNvPicPr/>
                        </pic:nvPicPr>
                        <pic:blipFill>
                          <a:blip r:embed="rId13" cstate="print"/>
                          <a:stretch>
                            <a:fillRect/>
                          </a:stretch>
                        </pic:blipFill>
                        <pic:spPr>
                          <a:xfrm>
                            <a:off x="0" y="918210"/>
                            <a:ext cx="1169035" cy="1394459"/>
                          </a:xfrm>
                          <a:prstGeom prst="rect">
                            <a:avLst/>
                          </a:prstGeom>
                        </pic:spPr>
                      </pic:pic>
                      <wps:wsp>
                        <wps:cNvPr id="38" name="Graphic 38"/>
                        <wps:cNvSpPr/>
                        <wps:spPr>
                          <a:xfrm>
                            <a:off x="61595" y="960119"/>
                            <a:ext cx="1054100" cy="1280160"/>
                          </a:xfrm>
                          <a:custGeom>
                            <a:avLst/>
                            <a:gdLst/>
                            <a:ahLst/>
                            <a:cxnLst/>
                            <a:rect l="l" t="t" r="r" b="b"/>
                            <a:pathLst>
                              <a:path w="1054100" h="1280160">
                                <a:moveTo>
                                  <a:pt x="1054100" y="175260"/>
                                </a:moveTo>
                                <a:lnTo>
                                  <a:pt x="1047750" y="128905"/>
                                </a:lnTo>
                                <a:lnTo>
                                  <a:pt x="1029970" y="86995"/>
                                </a:lnTo>
                                <a:lnTo>
                                  <a:pt x="1002665" y="51435"/>
                                </a:lnTo>
                                <a:lnTo>
                                  <a:pt x="967105" y="23495"/>
                                </a:lnTo>
                                <a:lnTo>
                                  <a:pt x="925195" y="6350"/>
                                </a:lnTo>
                                <a:lnTo>
                                  <a:pt x="878205" y="0"/>
                                </a:lnTo>
                                <a:lnTo>
                                  <a:pt x="175260" y="0"/>
                                </a:lnTo>
                                <a:lnTo>
                                  <a:pt x="128905" y="6350"/>
                                </a:lnTo>
                                <a:lnTo>
                                  <a:pt x="86995" y="23495"/>
                                </a:lnTo>
                                <a:lnTo>
                                  <a:pt x="51435" y="51435"/>
                                </a:lnTo>
                                <a:lnTo>
                                  <a:pt x="24130" y="86995"/>
                                </a:lnTo>
                                <a:lnTo>
                                  <a:pt x="6350" y="128905"/>
                                </a:lnTo>
                                <a:lnTo>
                                  <a:pt x="0" y="175260"/>
                                </a:lnTo>
                                <a:lnTo>
                                  <a:pt x="0" y="1104265"/>
                                </a:lnTo>
                                <a:lnTo>
                                  <a:pt x="6350" y="1150620"/>
                                </a:lnTo>
                                <a:lnTo>
                                  <a:pt x="24130" y="1193165"/>
                                </a:lnTo>
                                <a:lnTo>
                                  <a:pt x="51435" y="1228725"/>
                                </a:lnTo>
                                <a:lnTo>
                                  <a:pt x="86995" y="1256030"/>
                                </a:lnTo>
                                <a:lnTo>
                                  <a:pt x="128905" y="1273810"/>
                                </a:lnTo>
                                <a:lnTo>
                                  <a:pt x="175260" y="1280160"/>
                                </a:lnTo>
                                <a:lnTo>
                                  <a:pt x="878205" y="1280160"/>
                                </a:lnTo>
                                <a:lnTo>
                                  <a:pt x="925195" y="1273810"/>
                                </a:lnTo>
                                <a:lnTo>
                                  <a:pt x="967105" y="1256030"/>
                                </a:lnTo>
                                <a:lnTo>
                                  <a:pt x="1002665" y="1228725"/>
                                </a:lnTo>
                                <a:lnTo>
                                  <a:pt x="1029970" y="1193165"/>
                                </a:lnTo>
                                <a:lnTo>
                                  <a:pt x="1047750" y="1150620"/>
                                </a:lnTo>
                                <a:lnTo>
                                  <a:pt x="1054100" y="1104265"/>
                                </a:lnTo>
                                <a:lnTo>
                                  <a:pt x="1054100" y="175260"/>
                                </a:lnTo>
                                <a:close/>
                              </a:path>
                            </a:pathLst>
                          </a:custGeom>
                          <a:solidFill>
                            <a:srgbClr val="4471C4">
                              <a:alpha val="50195"/>
                            </a:srgbClr>
                          </a:solidFill>
                        </wps:spPr>
                        <wps:bodyPr wrap="square" lIns="0" tIns="0" rIns="0" bIns="0" rtlCol="0">
                          <a:noAutofit/>
                        </wps:bodyPr>
                      </wps:wsp>
                      <pic:pic xmlns:pic="http://schemas.openxmlformats.org/drawingml/2006/picture">
                        <pic:nvPicPr>
                          <pic:cNvPr id="39" name="Image 39"/>
                          <pic:cNvPicPr/>
                        </pic:nvPicPr>
                        <pic:blipFill>
                          <a:blip r:embed="rId14" cstate="print"/>
                          <a:stretch>
                            <a:fillRect/>
                          </a:stretch>
                        </pic:blipFill>
                        <pic:spPr>
                          <a:xfrm>
                            <a:off x="1106169" y="918210"/>
                            <a:ext cx="1169034" cy="1394459"/>
                          </a:xfrm>
                          <a:prstGeom prst="rect">
                            <a:avLst/>
                          </a:prstGeom>
                        </pic:spPr>
                      </pic:pic>
                      <wps:wsp>
                        <wps:cNvPr id="40" name="Graphic 40"/>
                        <wps:cNvSpPr/>
                        <wps:spPr>
                          <a:xfrm>
                            <a:off x="1135380" y="960119"/>
                            <a:ext cx="1112520" cy="1280160"/>
                          </a:xfrm>
                          <a:custGeom>
                            <a:avLst/>
                            <a:gdLst/>
                            <a:ahLst/>
                            <a:cxnLst/>
                            <a:rect l="l" t="t" r="r" b="b"/>
                            <a:pathLst>
                              <a:path w="1112520" h="1280160">
                                <a:moveTo>
                                  <a:pt x="1112507" y="479425"/>
                                </a:moveTo>
                                <a:lnTo>
                                  <a:pt x="1087120" y="479425"/>
                                </a:lnTo>
                                <a:lnTo>
                                  <a:pt x="1087120" y="175260"/>
                                </a:lnTo>
                                <a:lnTo>
                                  <a:pt x="1080770" y="128905"/>
                                </a:lnTo>
                                <a:lnTo>
                                  <a:pt x="1062990" y="86995"/>
                                </a:lnTo>
                                <a:lnTo>
                                  <a:pt x="1035685" y="51435"/>
                                </a:lnTo>
                                <a:lnTo>
                                  <a:pt x="1000125" y="23495"/>
                                </a:lnTo>
                                <a:lnTo>
                                  <a:pt x="958215" y="6350"/>
                                </a:lnTo>
                                <a:lnTo>
                                  <a:pt x="911225" y="0"/>
                                </a:lnTo>
                                <a:lnTo>
                                  <a:pt x="208915" y="0"/>
                                </a:lnTo>
                                <a:lnTo>
                                  <a:pt x="161925" y="6350"/>
                                </a:lnTo>
                                <a:lnTo>
                                  <a:pt x="120015" y="23495"/>
                                </a:lnTo>
                                <a:lnTo>
                                  <a:pt x="84455" y="51435"/>
                                </a:lnTo>
                                <a:lnTo>
                                  <a:pt x="57150" y="86995"/>
                                </a:lnTo>
                                <a:lnTo>
                                  <a:pt x="39370" y="128905"/>
                                </a:lnTo>
                                <a:lnTo>
                                  <a:pt x="33020" y="175260"/>
                                </a:lnTo>
                                <a:lnTo>
                                  <a:pt x="33020" y="479425"/>
                                </a:lnTo>
                                <a:lnTo>
                                  <a:pt x="0" y="479425"/>
                                </a:lnTo>
                                <a:lnTo>
                                  <a:pt x="0" y="857250"/>
                                </a:lnTo>
                                <a:lnTo>
                                  <a:pt x="33020" y="857250"/>
                                </a:lnTo>
                                <a:lnTo>
                                  <a:pt x="33020" y="1104265"/>
                                </a:lnTo>
                                <a:lnTo>
                                  <a:pt x="39370" y="1150620"/>
                                </a:lnTo>
                                <a:lnTo>
                                  <a:pt x="57150" y="1193165"/>
                                </a:lnTo>
                                <a:lnTo>
                                  <a:pt x="84455" y="1228725"/>
                                </a:lnTo>
                                <a:lnTo>
                                  <a:pt x="120015" y="1256030"/>
                                </a:lnTo>
                                <a:lnTo>
                                  <a:pt x="161925" y="1273810"/>
                                </a:lnTo>
                                <a:lnTo>
                                  <a:pt x="208915" y="1280160"/>
                                </a:lnTo>
                                <a:lnTo>
                                  <a:pt x="911225" y="1280160"/>
                                </a:lnTo>
                                <a:lnTo>
                                  <a:pt x="958215" y="1273810"/>
                                </a:lnTo>
                                <a:lnTo>
                                  <a:pt x="1000125" y="1256030"/>
                                </a:lnTo>
                                <a:lnTo>
                                  <a:pt x="1035685" y="1228725"/>
                                </a:lnTo>
                                <a:lnTo>
                                  <a:pt x="1062990" y="1193165"/>
                                </a:lnTo>
                                <a:lnTo>
                                  <a:pt x="1080770" y="1150620"/>
                                </a:lnTo>
                                <a:lnTo>
                                  <a:pt x="1087120" y="1104265"/>
                                </a:lnTo>
                                <a:lnTo>
                                  <a:pt x="1087120" y="857250"/>
                                </a:lnTo>
                                <a:lnTo>
                                  <a:pt x="1112507" y="857250"/>
                                </a:lnTo>
                                <a:lnTo>
                                  <a:pt x="1112507" y="479425"/>
                                </a:lnTo>
                                <a:close/>
                              </a:path>
                            </a:pathLst>
                          </a:custGeom>
                          <a:solidFill>
                            <a:srgbClr val="4471C4">
                              <a:alpha val="50195"/>
                            </a:srgbClr>
                          </a:solidFill>
                        </wps:spPr>
                        <wps:bodyPr wrap="square" lIns="0" tIns="0" rIns="0" bIns="0" rtlCol="0">
                          <a:noAutofit/>
                        </wps:bodyPr>
                      </wps:wsp>
                      <pic:pic xmlns:pic="http://schemas.openxmlformats.org/drawingml/2006/picture">
                        <pic:nvPicPr>
                          <pic:cNvPr id="41" name="Image 41"/>
                          <pic:cNvPicPr/>
                        </pic:nvPicPr>
                        <pic:blipFill>
                          <a:blip r:embed="rId15" cstate="print"/>
                          <a:stretch>
                            <a:fillRect/>
                          </a:stretch>
                        </pic:blipFill>
                        <pic:spPr>
                          <a:xfrm>
                            <a:off x="2214245" y="918210"/>
                            <a:ext cx="1167130" cy="1394459"/>
                          </a:xfrm>
                          <a:prstGeom prst="rect">
                            <a:avLst/>
                          </a:prstGeom>
                        </pic:spPr>
                      </pic:pic>
                      <wps:wsp>
                        <wps:cNvPr id="42" name="Graphic 42"/>
                        <wps:cNvSpPr/>
                        <wps:spPr>
                          <a:xfrm>
                            <a:off x="2273935" y="960119"/>
                            <a:ext cx="1056005" cy="1280160"/>
                          </a:xfrm>
                          <a:custGeom>
                            <a:avLst/>
                            <a:gdLst/>
                            <a:ahLst/>
                            <a:cxnLst/>
                            <a:rect l="l" t="t" r="r" b="b"/>
                            <a:pathLst>
                              <a:path w="1056005" h="1280160">
                                <a:moveTo>
                                  <a:pt x="1056005" y="175260"/>
                                </a:moveTo>
                                <a:lnTo>
                                  <a:pt x="1049655" y="128905"/>
                                </a:lnTo>
                                <a:lnTo>
                                  <a:pt x="1031875" y="86995"/>
                                </a:lnTo>
                                <a:lnTo>
                                  <a:pt x="1004570" y="51435"/>
                                </a:lnTo>
                                <a:lnTo>
                                  <a:pt x="969010" y="23495"/>
                                </a:lnTo>
                                <a:lnTo>
                                  <a:pt x="927100" y="6350"/>
                                </a:lnTo>
                                <a:lnTo>
                                  <a:pt x="880110" y="0"/>
                                </a:lnTo>
                                <a:lnTo>
                                  <a:pt x="177800" y="0"/>
                                </a:lnTo>
                                <a:lnTo>
                                  <a:pt x="130810" y="6350"/>
                                </a:lnTo>
                                <a:lnTo>
                                  <a:pt x="88900" y="23495"/>
                                </a:lnTo>
                                <a:lnTo>
                                  <a:pt x="53340" y="51435"/>
                                </a:lnTo>
                                <a:lnTo>
                                  <a:pt x="26035" y="86995"/>
                                </a:lnTo>
                                <a:lnTo>
                                  <a:pt x="8255" y="128905"/>
                                </a:lnTo>
                                <a:lnTo>
                                  <a:pt x="1905" y="175260"/>
                                </a:lnTo>
                                <a:lnTo>
                                  <a:pt x="1905" y="403225"/>
                                </a:lnTo>
                                <a:lnTo>
                                  <a:pt x="0" y="403225"/>
                                </a:lnTo>
                                <a:lnTo>
                                  <a:pt x="0" y="933450"/>
                                </a:lnTo>
                                <a:lnTo>
                                  <a:pt x="1905" y="933450"/>
                                </a:lnTo>
                                <a:lnTo>
                                  <a:pt x="1905" y="1104265"/>
                                </a:lnTo>
                                <a:lnTo>
                                  <a:pt x="8255" y="1150620"/>
                                </a:lnTo>
                                <a:lnTo>
                                  <a:pt x="26035" y="1193165"/>
                                </a:lnTo>
                                <a:lnTo>
                                  <a:pt x="53340" y="1228725"/>
                                </a:lnTo>
                                <a:lnTo>
                                  <a:pt x="88900" y="1256030"/>
                                </a:lnTo>
                                <a:lnTo>
                                  <a:pt x="130810" y="1273810"/>
                                </a:lnTo>
                                <a:lnTo>
                                  <a:pt x="177800" y="1280160"/>
                                </a:lnTo>
                                <a:lnTo>
                                  <a:pt x="880110" y="1280160"/>
                                </a:lnTo>
                                <a:lnTo>
                                  <a:pt x="927100" y="1273810"/>
                                </a:lnTo>
                                <a:lnTo>
                                  <a:pt x="969010" y="1256030"/>
                                </a:lnTo>
                                <a:lnTo>
                                  <a:pt x="1004570" y="1228725"/>
                                </a:lnTo>
                                <a:lnTo>
                                  <a:pt x="1031875" y="1193165"/>
                                </a:lnTo>
                                <a:lnTo>
                                  <a:pt x="1049655" y="1150620"/>
                                </a:lnTo>
                                <a:lnTo>
                                  <a:pt x="1056005" y="1104265"/>
                                </a:lnTo>
                                <a:lnTo>
                                  <a:pt x="1056005" y="175260"/>
                                </a:lnTo>
                                <a:close/>
                              </a:path>
                            </a:pathLst>
                          </a:custGeom>
                          <a:solidFill>
                            <a:srgbClr val="4471C4">
                              <a:alpha val="50195"/>
                            </a:srgbClr>
                          </a:solidFill>
                        </wps:spPr>
                        <wps:bodyPr wrap="square" lIns="0" tIns="0" rIns="0" bIns="0" rtlCol="0">
                          <a:noAutofit/>
                        </wps:bodyPr>
                      </wps:wsp>
                      <pic:pic xmlns:pic="http://schemas.openxmlformats.org/drawingml/2006/picture">
                        <pic:nvPicPr>
                          <pic:cNvPr id="43" name="Image 43"/>
                          <pic:cNvPicPr/>
                        </pic:nvPicPr>
                        <pic:blipFill>
                          <a:blip r:embed="rId16" cstate="print"/>
                          <a:stretch>
                            <a:fillRect/>
                          </a:stretch>
                        </pic:blipFill>
                        <pic:spPr>
                          <a:xfrm>
                            <a:off x="3321050" y="918210"/>
                            <a:ext cx="1169035" cy="1394459"/>
                          </a:xfrm>
                          <a:prstGeom prst="rect">
                            <a:avLst/>
                          </a:prstGeom>
                        </pic:spPr>
                      </pic:pic>
                      <wps:wsp>
                        <wps:cNvPr id="44" name="Graphic 44"/>
                        <wps:cNvSpPr/>
                        <wps:spPr>
                          <a:xfrm>
                            <a:off x="3382645" y="960119"/>
                            <a:ext cx="1054100" cy="1280160"/>
                          </a:xfrm>
                          <a:custGeom>
                            <a:avLst/>
                            <a:gdLst/>
                            <a:ahLst/>
                            <a:cxnLst/>
                            <a:rect l="l" t="t" r="r" b="b"/>
                            <a:pathLst>
                              <a:path w="1054100" h="1280160">
                                <a:moveTo>
                                  <a:pt x="1054100" y="175260"/>
                                </a:moveTo>
                                <a:lnTo>
                                  <a:pt x="1047750" y="128905"/>
                                </a:lnTo>
                                <a:lnTo>
                                  <a:pt x="1029970" y="86995"/>
                                </a:lnTo>
                                <a:lnTo>
                                  <a:pt x="1002665" y="51435"/>
                                </a:lnTo>
                                <a:lnTo>
                                  <a:pt x="967105" y="23495"/>
                                </a:lnTo>
                                <a:lnTo>
                                  <a:pt x="925195" y="6350"/>
                                </a:lnTo>
                                <a:lnTo>
                                  <a:pt x="878205" y="0"/>
                                </a:lnTo>
                                <a:lnTo>
                                  <a:pt x="175895" y="0"/>
                                </a:lnTo>
                                <a:lnTo>
                                  <a:pt x="128905" y="6350"/>
                                </a:lnTo>
                                <a:lnTo>
                                  <a:pt x="86995" y="23495"/>
                                </a:lnTo>
                                <a:lnTo>
                                  <a:pt x="51435" y="51435"/>
                                </a:lnTo>
                                <a:lnTo>
                                  <a:pt x="24130" y="86995"/>
                                </a:lnTo>
                                <a:lnTo>
                                  <a:pt x="6350" y="128905"/>
                                </a:lnTo>
                                <a:lnTo>
                                  <a:pt x="0" y="175260"/>
                                </a:lnTo>
                                <a:lnTo>
                                  <a:pt x="0" y="1104265"/>
                                </a:lnTo>
                                <a:lnTo>
                                  <a:pt x="6350" y="1150620"/>
                                </a:lnTo>
                                <a:lnTo>
                                  <a:pt x="24130" y="1193165"/>
                                </a:lnTo>
                                <a:lnTo>
                                  <a:pt x="51435" y="1228725"/>
                                </a:lnTo>
                                <a:lnTo>
                                  <a:pt x="86995" y="1256030"/>
                                </a:lnTo>
                                <a:lnTo>
                                  <a:pt x="128905" y="1273810"/>
                                </a:lnTo>
                                <a:lnTo>
                                  <a:pt x="175895" y="1280160"/>
                                </a:lnTo>
                                <a:lnTo>
                                  <a:pt x="878205" y="1280160"/>
                                </a:lnTo>
                                <a:lnTo>
                                  <a:pt x="925195" y="1273810"/>
                                </a:lnTo>
                                <a:lnTo>
                                  <a:pt x="967105" y="1256030"/>
                                </a:lnTo>
                                <a:lnTo>
                                  <a:pt x="1002665" y="1228725"/>
                                </a:lnTo>
                                <a:lnTo>
                                  <a:pt x="1029970" y="1193165"/>
                                </a:lnTo>
                                <a:lnTo>
                                  <a:pt x="1047750" y="1150620"/>
                                </a:lnTo>
                                <a:lnTo>
                                  <a:pt x="1054100" y="1104265"/>
                                </a:lnTo>
                                <a:lnTo>
                                  <a:pt x="1054100" y="175260"/>
                                </a:lnTo>
                                <a:close/>
                              </a:path>
                            </a:pathLst>
                          </a:custGeom>
                          <a:solidFill>
                            <a:srgbClr val="4471C4">
                              <a:alpha val="50195"/>
                            </a:srgbClr>
                          </a:solidFill>
                        </wps:spPr>
                        <wps:bodyPr wrap="square" lIns="0" tIns="0" rIns="0" bIns="0" rtlCol="0">
                          <a:noAutofit/>
                        </wps:bodyPr>
                      </wps:wsp>
                      <pic:pic xmlns:pic="http://schemas.openxmlformats.org/drawingml/2006/picture">
                        <pic:nvPicPr>
                          <pic:cNvPr id="45" name="Image 45"/>
                          <pic:cNvPicPr/>
                        </pic:nvPicPr>
                        <pic:blipFill>
                          <a:blip r:embed="rId17" cstate="print"/>
                          <a:stretch>
                            <a:fillRect/>
                          </a:stretch>
                        </pic:blipFill>
                        <pic:spPr>
                          <a:xfrm>
                            <a:off x="4427220" y="918210"/>
                            <a:ext cx="1169034" cy="1394459"/>
                          </a:xfrm>
                          <a:prstGeom prst="rect">
                            <a:avLst/>
                          </a:prstGeom>
                        </pic:spPr>
                      </pic:pic>
                      <wps:wsp>
                        <wps:cNvPr id="46" name="Graphic 46"/>
                        <wps:cNvSpPr/>
                        <wps:spPr>
                          <a:xfrm>
                            <a:off x="288290" y="960119"/>
                            <a:ext cx="5326380" cy="1280160"/>
                          </a:xfrm>
                          <a:custGeom>
                            <a:avLst/>
                            <a:gdLst/>
                            <a:ahLst/>
                            <a:cxnLst/>
                            <a:rect l="l" t="t" r="r" b="b"/>
                            <a:pathLst>
                              <a:path w="5326380" h="1280160">
                                <a:moveTo>
                                  <a:pt x="795185" y="658291"/>
                                </a:moveTo>
                                <a:lnTo>
                                  <a:pt x="698474" y="658291"/>
                                </a:lnTo>
                                <a:lnTo>
                                  <a:pt x="698474" y="502843"/>
                                </a:lnTo>
                                <a:lnTo>
                                  <a:pt x="612648" y="502843"/>
                                </a:lnTo>
                                <a:lnTo>
                                  <a:pt x="612648" y="497459"/>
                                </a:lnTo>
                                <a:lnTo>
                                  <a:pt x="0" y="497459"/>
                                </a:lnTo>
                                <a:lnTo>
                                  <a:pt x="0" y="793115"/>
                                </a:lnTo>
                                <a:lnTo>
                                  <a:pt x="609" y="793115"/>
                                </a:lnTo>
                                <a:lnTo>
                                  <a:pt x="609" y="848233"/>
                                </a:lnTo>
                                <a:lnTo>
                                  <a:pt x="598043" y="848233"/>
                                </a:lnTo>
                                <a:lnTo>
                                  <a:pt x="640181" y="848233"/>
                                </a:lnTo>
                                <a:lnTo>
                                  <a:pt x="795185" y="848233"/>
                                </a:lnTo>
                                <a:lnTo>
                                  <a:pt x="795185" y="658291"/>
                                </a:lnTo>
                                <a:close/>
                              </a:path>
                              <a:path w="5326380" h="1280160">
                                <a:moveTo>
                                  <a:pt x="2024519" y="582091"/>
                                </a:moveTo>
                                <a:lnTo>
                                  <a:pt x="1881352" y="582091"/>
                                </a:lnTo>
                                <a:lnTo>
                                  <a:pt x="1853184" y="582091"/>
                                </a:lnTo>
                                <a:lnTo>
                                  <a:pt x="1853184" y="573659"/>
                                </a:lnTo>
                                <a:lnTo>
                                  <a:pt x="975360" y="573659"/>
                                </a:lnTo>
                                <a:lnTo>
                                  <a:pt x="975360" y="713867"/>
                                </a:lnTo>
                                <a:lnTo>
                                  <a:pt x="976249" y="713867"/>
                                </a:lnTo>
                                <a:lnTo>
                                  <a:pt x="976249" y="772033"/>
                                </a:lnTo>
                                <a:lnTo>
                                  <a:pt x="2024519" y="772033"/>
                                </a:lnTo>
                                <a:lnTo>
                                  <a:pt x="2024519" y="582091"/>
                                </a:lnTo>
                                <a:close/>
                              </a:path>
                              <a:path w="5326380" h="1280160">
                                <a:moveTo>
                                  <a:pt x="3180105" y="658291"/>
                                </a:moveTo>
                                <a:lnTo>
                                  <a:pt x="2957550" y="658291"/>
                                </a:lnTo>
                                <a:lnTo>
                                  <a:pt x="2926080" y="658291"/>
                                </a:lnTo>
                                <a:lnTo>
                                  <a:pt x="2926080" y="497459"/>
                                </a:lnTo>
                                <a:lnTo>
                                  <a:pt x="2115312" y="497459"/>
                                </a:lnTo>
                                <a:lnTo>
                                  <a:pt x="2115312" y="793115"/>
                                </a:lnTo>
                                <a:lnTo>
                                  <a:pt x="2119630" y="793115"/>
                                </a:lnTo>
                                <a:lnTo>
                                  <a:pt x="2119630" y="848233"/>
                                </a:lnTo>
                                <a:lnTo>
                                  <a:pt x="2915412" y="848233"/>
                                </a:lnTo>
                                <a:lnTo>
                                  <a:pt x="2957550" y="848233"/>
                                </a:lnTo>
                                <a:lnTo>
                                  <a:pt x="3180105" y="848233"/>
                                </a:lnTo>
                                <a:lnTo>
                                  <a:pt x="3180105" y="658291"/>
                                </a:lnTo>
                                <a:close/>
                              </a:path>
                              <a:path w="5326380" h="1280160">
                                <a:moveTo>
                                  <a:pt x="4155871" y="582091"/>
                                </a:moveTo>
                                <a:lnTo>
                                  <a:pt x="4042892" y="582091"/>
                                </a:lnTo>
                                <a:lnTo>
                                  <a:pt x="4014216" y="582091"/>
                                </a:lnTo>
                                <a:lnTo>
                                  <a:pt x="4014216" y="573659"/>
                                </a:lnTo>
                                <a:lnTo>
                                  <a:pt x="3243072" y="573659"/>
                                </a:lnTo>
                                <a:lnTo>
                                  <a:pt x="3243072" y="713867"/>
                                </a:lnTo>
                                <a:lnTo>
                                  <a:pt x="3244596" y="713867"/>
                                </a:lnTo>
                                <a:lnTo>
                                  <a:pt x="3244596" y="772033"/>
                                </a:lnTo>
                                <a:lnTo>
                                  <a:pt x="4155871" y="772033"/>
                                </a:lnTo>
                                <a:lnTo>
                                  <a:pt x="4155871" y="582091"/>
                                </a:lnTo>
                                <a:close/>
                              </a:path>
                              <a:path w="5326380" h="1280160">
                                <a:moveTo>
                                  <a:pt x="5326380" y="658291"/>
                                </a:moveTo>
                                <a:lnTo>
                                  <a:pt x="5255260" y="658291"/>
                                </a:lnTo>
                                <a:lnTo>
                                  <a:pt x="5255260" y="175260"/>
                                </a:lnTo>
                                <a:lnTo>
                                  <a:pt x="5248910" y="128905"/>
                                </a:lnTo>
                                <a:lnTo>
                                  <a:pt x="5231130" y="86995"/>
                                </a:lnTo>
                                <a:lnTo>
                                  <a:pt x="5203825" y="51435"/>
                                </a:lnTo>
                                <a:lnTo>
                                  <a:pt x="5168265" y="23495"/>
                                </a:lnTo>
                                <a:lnTo>
                                  <a:pt x="5126355" y="6350"/>
                                </a:lnTo>
                                <a:lnTo>
                                  <a:pt x="5080000" y="0"/>
                                </a:lnTo>
                                <a:lnTo>
                                  <a:pt x="4377055" y="0"/>
                                </a:lnTo>
                                <a:lnTo>
                                  <a:pt x="4330065" y="6350"/>
                                </a:lnTo>
                                <a:lnTo>
                                  <a:pt x="4288155" y="23495"/>
                                </a:lnTo>
                                <a:lnTo>
                                  <a:pt x="4252595" y="51435"/>
                                </a:lnTo>
                                <a:lnTo>
                                  <a:pt x="4225290" y="86995"/>
                                </a:lnTo>
                                <a:lnTo>
                                  <a:pt x="4207510" y="128905"/>
                                </a:lnTo>
                                <a:lnTo>
                                  <a:pt x="4201160" y="175260"/>
                                </a:lnTo>
                                <a:lnTo>
                                  <a:pt x="4201160" y="1104265"/>
                                </a:lnTo>
                                <a:lnTo>
                                  <a:pt x="4207510" y="1150620"/>
                                </a:lnTo>
                                <a:lnTo>
                                  <a:pt x="4225290" y="1193165"/>
                                </a:lnTo>
                                <a:lnTo>
                                  <a:pt x="4252595" y="1228725"/>
                                </a:lnTo>
                                <a:lnTo>
                                  <a:pt x="4288155" y="1256030"/>
                                </a:lnTo>
                                <a:lnTo>
                                  <a:pt x="4330065" y="1273810"/>
                                </a:lnTo>
                                <a:lnTo>
                                  <a:pt x="4377055" y="1280160"/>
                                </a:lnTo>
                                <a:lnTo>
                                  <a:pt x="5080000" y="1280160"/>
                                </a:lnTo>
                                <a:lnTo>
                                  <a:pt x="5126355" y="1273810"/>
                                </a:lnTo>
                                <a:lnTo>
                                  <a:pt x="5168265" y="1256030"/>
                                </a:lnTo>
                                <a:lnTo>
                                  <a:pt x="5203825" y="1228725"/>
                                </a:lnTo>
                                <a:lnTo>
                                  <a:pt x="5231130" y="1193165"/>
                                </a:lnTo>
                                <a:lnTo>
                                  <a:pt x="5248910" y="1150620"/>
                                </a:lnTo>
                                <a:lnTo>
                                  <a:pt x="5255260" y="1104265"/>
                                </a:lnTo>
                                <a:lnTo>
                                  <a:pt x="5255260" y="848233"/>
                                </a:lnTo>
                                <a:lnTo>
                                  <a:pt x="5326380" y="848233"/>
                                </a:lnTo>
                                <a:lnTo>
                                  <a:pt x="5326380" y="658291"/>
                                </a:lnTo>
                                <a:close/>
                              </a:path>
                            </a:pathLst>
                          </a:custGeom>
                          <a:solidFill>
                            <a:srgbClr val="4471C4">
                              <a:alpha val="50195"/>
                            </a:srgbClr>
                          </a:solidFill>
                        </wps:spPr>
                        <wps:bodyPr wrap="square" lIns="0" tIns="0" rIns="0" bIns="0" rtlCol="0">
                          <a:noAutofit/>
                        </wps:bodyPr>
                      </wps:wsp>
                      <wps:wsp>
                        <wps:cNvPr id="47" name="Textbox 47"/>
                        <wps:cNvSpPr txBox="1"/>
                        <wps:spPr>
                          <a:xfrm>
                            <a:off x="288594" y="1489963"/>
                            <a:ext cx="610870" cy="295910"/>
                          </a:xfrm>
                          <a:prstGeom prst="rect">
                            <a:avLst/>
                          </a:prstGeom>
                        </wps:spPr>
                        <wps:txbx>
                          <w:txbxContent>
                            <w:p w14:paraId="2B4B76CE">
                              <w:pPr>
                                <w:spacing w:before="0" w:line="213" w:lineRule="exact"/>
                                <w:ind w:left="86" w:right="0" w:firstLine="0"/>
                                <w:jc w:val="left"/>
                                <w:rPr>
                                  <w:sz w:val="22"/>
                                </w:rPr>
                              </w:pPr>
                              <w:r>
                                <w:rPr>
                                  <w:color w:val="FFFFFF"/>
                                  <w:spacing w:val="-2"/>
                                  <w:sz w:val="22"/>
                                </w:rPr>
                                <w:t>Problem</w:t>
                              </w:r>
                            </w:p>
                            <w:p w14:paraId="011C1824">
                              <w:pPr>
                                <w:spacing w:before="0" w:line="253" w:lineRule="exact"/>
                                <w:ind w:left="0" w:right="0" w:firstLine="0"/>
                                <w:jc w:val="left"/>
                                <w:rPr>
                                  <w:sz w:val="22"/>
                                </w:rPr>
                              </w:pPr>
                              <w:r>
                                <w:rPr>
                                  <w:color w:val="FFFFFF"/>
                                  <w:spacing w:val="-2"/>
                                  <w:sz w:val="22"/>
                                </w:rPr>
                                <w:t>Evaluation</w:t>
                              </w:r>
                            </w:p>
                          </w:txbxContent>
                        </wps:txbx>
                        <wps:bodyPr wrap="square" lIns="0" tIns="0" rIns="0" bIns="0" rtlCol="0">
                          <a:noAutofit/>
                        </wps:bodyPr>
                      </wps:wsp>
                      <wps:wsp>
                        <wps:cNvPr id="48" name="Textbox 48"/>
                        <wps:cNvSpPr txBox="1"/>
                        <wps:spPr>
                          <a:xfrm>
                            <a:off x="1263903" y="1569211"/>
                            <a:ext cx="876935" cy="140335"/>
                          </a:xfrm>
                          <a:prstGeom prst="rect">
                            <a:avLst/>
                          </a:prstGeom>
                        </wps:spPr>
                        <wps:txbx>
                          <w:txbxContent>
                            <w:p w14:paraId="19CE1C23">
                              <w:pPr>
                                <w:spacing w:before="0" w:line="221" w:lineRule="exact"/>
                                <w:ind w:left="0" w:right="0" w:firstLine="0"/>
                                <w:jc w:val="left"/>
                                <w:rPr>
                                  <w:sz w:val="22"/>
                                </w:rPr>
                              </w:pPr>
                              <w:r>
                                <w:rPr>
                                  <w:color w:val="FFFFFF"/>
                                  <w:sz w:val="22"/>
                                </w:rPr>
                                <w:t>Data</w:t>
                              </w:r>
                              <w:r>
                                <w:rPr>
                                  <w:color w:val="FFFFFF"/>
                                  <w:spacing w:val="-4"/>
                                  <w:sz w:val="22"/>
                                </w:rPr>
                                <w:t xml:space="preserve"> </w:t>
                              </w:r>
                              <w:r>
                                <w:rPr>
                                  <w:color w:val="FFFFFF"/>
                                  <w:spacing w:val="-2"/>
                                  <w:sz w:val="22"/>
                                </w:rPr>
                                <w:t>Gathering</w:t>
                              </w:r>
                            </w:p>
                          </w:txbxContent>
                        </wps:txbx>
                        <wps:bodyPr wrap="square" lIns="0" tIns="0" rIns="0" bIns="0" rtlCol="0">
                          <a:noAutofit/>
                        </wps:bodyPr>
                      </wps:wsp>
                      <wps:wsp>
                        <wps:cNvPr id="49" name="Textbox 49"/>
                        <wps:cNvSpPr txBox="1"/>
                        <wps:spPr>
                          <a:xfrm>
                            <a:off x="2408808" y="1489963"/>
                            <a:ext cx="852805" cy="295910"/>
                          </a:xfrm>
                          <a:prstGeom prst="rect">
                            <a:avLst/>
                          </a:prstGeom>
                        </wps:spPr>
                        <wps:txbx>
                          <w:txbxContent>
                            <w:p w14:paraId="04FE5854">
                              <w:pPr>
                                <w:spacing w:before="0" w:line="213" w:lineRule="exact"/>
                                <w:ind w:left="0" w:right="82" w:firstLine="0"/>
                                <w:jc w:val="center"/>
                                <w:rPr>
                                  <w:sz w:val="22"/>
                                </w:rPr>
                              </w:pPr>
                              <w:r>
                                <w:rPr>
                                  <w:color w:val="FFFFFF"/>
                                  <w:spacing w:val="-4"/>
                                  <w:sz w:val="22"/>
                                </w:rPr>
                                <w:t>Data</w:t>
                              </w:r>
                            </w:p>
                            <w:p w14:paraId="0115EFC4">
                              <w:pPr>
                                <w:spacing w:before="0" w:line="253" w:lineRule="exact"/>
                                <w:ind w:left="0" w:right="18" w:firstLine="0"/>
                                <w:jc w:val="center"/>
                                <w:rPr>
                                  <w:sz w:val="22"/>
                                </w:rPr>
                              </w:pPr>
                              <w:r>
                                <w:rPr>
                                  <w:color w:val="FFFFFF"/>
                                  <w:spacing w:val="-2"/>
                                  <w:sz w:val="22"/>
                                </w:rPr>
                                <w:t>Pre-processing</w:t>
                              </w:r>
                            </w:p>
                          </w:txbxContent>
                        </wps:txbx>
                        <wps:bodyPr wrap="square" lIns="0" tIns="0" rIns="0" bIns="0" rtlCol="0">
                          <a:noAutofit/>
                        </wps:bodyPr>
                      </wps:wsp>
                      <wps:wsp>
                        <wps:cNvPr id="50" name="Textbox 50"/>
                        <wps:cNvSpPr txBox="1"/>
                        <wps:spPr>
                          <a:xfrm>
                            <a:off x="3533775" y="1569211"/>
                            <a:ext cx="767080" cy="140335"/>
                          </a:xfrm>
                          <a:prstGeom prst="rect">
                            <a:avLst/>
                          </a:prstGeom>
                        </wps:spPr>
                        <wps:txbx>
                          <w:txbxContent>
                            <w:p w14:paraId="7E68C9CA">
                              <w:pPr>
                                <w:spacing w:before="0" w:line="221" w:lineRule="exact"/>
                                <w:ind w:left="0" w:right="0" w:firstLine="0"/>
                                <w:jc w:val="left"/>
                                <w:rPr>
                                  <w:sz w:val="22"/>
                                </w:rPr>
                              </w:pPr>
                              <w:r>
                                <w:rPr>
                                  <w:color w:val="FFFFFF"/>
                                  <w:sz w:val="22"/>
                                </w:rPr>
                                <w:t>Data</w:t>
                              </w:r>
                              <w:r>
                                <w:rPr>
                                  <w:color w:val="FFFFFF"/>
                                  <w:spacing w:val="-9"/>
                                  <w:sz w:val="22"/>
                                </w:rPr>
                                <w:t xml:space="preserve"> </w:t>
                              </w:r>
                              <w:r>
                                <w:rPr>
                                  <w:color w:val="FFFFFF"/>
                                  <w:spacing w:val="-2"/>
                                  <w:sz w:val="22"/>
                                </w:rPr>
                                <w:t>Analysis</w:t>
                              </w:r>
                            </w:p>
                          </w:txbxContent>
                        </wps:txbx>
                        <wps:bodyPr wrap="square" lIns="0" tIns="0" rIns="0" bIns="0" rtlCol="0">
                          <a:noAutofit/>
                        </wps:bodyPr>
                      </wps:wsp>
                      <wps:wsp>
                        <wps:cNvPr id="51" name="Textbox 51"/>
                        <wps:cNvSpPr txBox="1"/>
                        <wps:spPr>
                          <a:xfrm>
                            <a:off x="4888991" y="1489963"/>
                            <a:ext cx="281305" cy="140335"/>
                          </a:xfrm>
                          <a:prstGeom prst="rect">
                            <a:avLst/>
                          </a:prstGeom>
                        </wps:spPr>
                        <wps:txbx>
                          <w:txbxContent>
                            <w:p w14:paraId="7E8C45CC">
                              <w:pPr>
                                <w:spacing w:before="0" w:line="221" w:lineRule="exact"/>
                                <w:ind w:left="0" w:right="0" w:firstLine="0"/>
                                <w:jc w:val="left"/>
                                <w:rPr>
                                  <w:sz w:val="22"/>
                                </w:rPr>
                              </w:pPr>
                              <w:r>
                                <w:rPr>
                                  <w:color w:val="FFFFFF"/>
                                  <w:spacing w:val="-4"/>
                                  <w:sz w:val="22"/>
                                </w:rPr>
                                <w:t>Data</w:t>
                              </w:r>
                            </w:p>
                          </w:txbxContent>
                        </wps:txbx>
                        <wps:bodyPr wrap="square" lIns="0" tIns="0" rIns="0" bIns="0" rtlCol="0">
                          <a:noAutofit/>
                        </wps:bodyPr>
                      </wps:wsp>
                      <wps:wsp>
                        <wps:cNvPr id="52" name="Textbox 52"/>
                        <wps:cNvSpPr txBox="1"/>
                        <wps:spPr>
                          <a:xfrm>
                            <a:off x="4658233" y="1618411"/>
                            <a:ext cx="956944" cy="190500"/>
                          </a:xfrm>
                          <a:prstGeom prst="rect">
                            <a:avLst/>
                          </a:prstGeom>
                        </wps:spPr>
                        <wps:txbx>
                          <w:txbxContent>
                            <w:p w14:paraId="685776C3">
                              <w:pPr>
                                <w:spacing w:before="0" w:line="267" w:lineRule="exact"/>
                                <w:ind w:left="2" w:right="0" w:firstLine="0"/>
                                <w:jc w:val="left"/>
                                <w:rPr>
                                  <w:sz w:val="22"/>
                                </w:rPr>
                              </w:pPr>
                              <w:r>
                                <w:rPr>
                                  <w:color w:val="FFFFFF"/>
                                  <w:spacing w:val="-2"/>
                                  <w:sz w:val="22"/>
                                </w:rPr>
                                <w:t>Visualization</w:t>
                              </w:r>
                            </w:p>
                          </w:txbxContent>
                        </wps:txbx>
                        <wps:bodyPr wrap="square" lIns="0" tIns="0" rIns="0" bIns="0" rtlCol="0">
                          <a:noAutofit/>
                        </wps:bodyPr>
                      </wps:wsp>
                    </wpg:wgp>
                  </a:graphicData>
                </a:graphic>
              </wp:anchor>
            </w:drawing>
          </mc:Choice>
          <mc:Fallback>
            <w:pict>
              <v:group id="_x0000_s1026" o:spid="_x0000_s1026" o:spt="203" style="position:absolute;left:0pt;margin-left:73.3pt;margin-top:20pt;height:252pt;width:442.1pt;mso-position-horizontal-relative:page;mso-wrap-distance-bottom:0pt;mso-wrap-distance-top:0pt;z-index:-251645952;mso-width-relative:page;mso-height-relative:page;" coordsize="5614670,3200400" o:gfxdata="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">
                <o:lock v:ext="edit" aspectratio="f"/>
                <v:shape id="Graphic 36" o:spid="_x0000_s1026" o:spt="100" style="position:absolute;left:471169;top:0;height:3200400;width:4663440;" fillcolor="#4471C4" filled="t" stroked="f" coordsize="4663440,3200400" o:gfxdata="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2nj6/&#10;AAAA2wAAAA8AAAAAAAAAAQAgAAAAIgAAAGRycy9kb3ducmV2LnhtbFBLAQIUABQAAAAIAIdO4kAz&#10;LwWeOwAAADkAAAAQAAAAAAAAAAEAIAAAAA4BAABkcnMvc2hhcGV4bWwueG1sUEsFBgAAAAAGAAYA&#10;WwEAALgDAAAAAA==&#10;" path="m3063240,0l3063240,800100,0,800100,0,2400300,3063240,2400300,3063240,3200400,4663440,1600200,3063240,0xe">
                  <v:fill on="t" opacity="32895f" focussize="0,0"/>
                  <v:stroke on="f"/>
                  <v:imagedata o:title=""/>
                  <o:lock v:ext="edit" aspectratio="f"/>
                  <v:textbox inset="0mm,0mm,0mm,0mm"/>
                </v:shape>
                <v:shape id="Image 37" o:spid="_x0000_s1026" o:spt="75" type="#_x0000_t75" style="position:absolute;left:0;top:918210;height:1394459;width:1169035;" filled="f" o:preferrelative="t" stroked="f" coordsize="21600,21600" o:gfxdata="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hRKr4A&#10;AADbAAAADwAAAAAAAAABACAAAAAiAAAAZHJzL2Rvd25yZXYueG1sUEsBAhQAFAAAAAgAh07iQDMv&#10;BZ47AAAAOQAAABAAAAAAAAAAAQAgAAAADQEAAGRycy9zaGFwZXhtbC54bWxQSwUGAAAAAAYABgBb&#10;AQAAtwMAAAAA&#10;">
                  <v:fill on="f" focussize="0,0"/>
                  <v:stroke on="f"/>
                  <v:imagedata r:id="rId13" o:title=""/>
                  <o:lock v:ext="edit" aspectratio="f"/>
                </v:shape>
                <v:shape id="Graphic 38" o:spid="_x0000_s1026" o:spt="100" style="position:absolute;left:61595;top:960119;height:1280160;width:1054100;" fillcolor="#4471C4" filled="t" stroked="f" coordsize="1054100,1280160" o:gfxdata="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dE6f7sAAADb&#10;AAAADwAAAAAAAAABACAAAAAiAAAAZHJzL2Rvd25yZXYueG1sUEsBAhQAFAAAAAgAh07iQDMvBZ47&#10;AAAAOQAAABAAAAAAAAAAAQAgAAAACgEAAGRycy9zaGFwZXhtbC54bWxQSwUGAAAAAAYABgBbAQAA&#10;tAMAAAAA&#10;" path="m1054100,175260l1047750,128905,1029970,86995,1002665,51435,967105,23495,925195,6350,878205,0,175260,0,128905,6350,86995,23495,51435,51435,24130,86995,6350,128905,0,175260,0,1104265,6350,1150620,24130,1193165,51435,1228725,86995,1256030,128905,1273810,175260,1280160,878205,1280160,925195,1273810,967105,1256030,1002665,1228725,1029970,1193165,1047750,1150620,1054100,1104265,1054100,175260xe">
                  <v:fill on="t" opacity="32895f" focussize="0,0"/>
                  <v:stroke on="f"/>
                  <v:imagedata o:title=""/>
                  <o:lock v:ext="edit" aspectratio="f"/>
                  <v:textbox inset="0mm,0mm,0mm,0mm"/>
                </v:shape>
                <v:shape id="Image 39" o:spid="_x0000_s1026" o:spt="75" type="#_x0000_t75" style="position:absolute;left:1106169;top:918210;height:1394459;width:1169034;" filled="f" o:preferrelative="t" stroked="f" coordsize="21600,21600" o:gfxdata="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hH6vvQAA&#10;ANsAAAAPAAAAAAAAAAEAIAAAACIAAABkcnMvZG93bnJldi54bWxQSwECFAAUAAAACACHTuJAMy8F&#10;njsAAAA5AAAAEAAAAAAAAAABACAAAAAMAQAAZHJzL3NoYXBleG1sLnhtbFBLBQYAAAAABgAGAFsB&#10;AAC2AwAAAAA=&#10;">
                  <v:fill on="f" focussize="0,0"/>
                  <v:stroke on="f"/>
                  <v:imagedata r:id="rId14" o:title=""/>
                  <o:lock v:ext="edit" aspectratio="f"/>
                </v:shape>
                <v:shape id="Graphic 40" o:spid="_x0000_s1026" o:spt="100" style="position:absolute;left:1135380;top:960119;height:1280160;width:1112520;" fillcolor="#4471C4" filled="t" stroked="f" coordsize="1112520,1280160" o:gfxdata="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d6fMugAAANsA&#10;AAAPAAAAAAAAAAEAIAAAACIAAABkcnMvZG93bnJldi54bWxQSwECFAAUAAAACACHTuJAMy8FnjsA&#10;AAA5AAAAEAAAAAAAAAABACAAAAAJAQAAZHJzL3NoYXBleG1sLnhtbFBLBQYAAAAABgAGAFsBAACz&#10;AwAAAAA=&#10;" path="m1112507,479425l1087120,479425,1087120,175260,1080770,128905,1062990,86995,1035685,51435,1000125,23495,958215,6350,911225,0,208915,0,161925,6350,120015,23495,84455,51435,57150,86995,39370,128905,33020,175260,33020,479425,0,479425,0,857250,33020,857250,33020,1104265,39370,1150620,57150,1193165,84455,1228725,120015,1256030,161925,1273810,208915,1280160,911225,1280160,958215,1273810,1000125,1256030,1035685,1228725,1062990,1193165,1080770,1150620,1087120,1104265,1087120,857250,1112507,857250,1112507,479425xe">
                  <v:fill on="t" opacity="32895f" focussize="0,0"/>
                  <v:stroke on="f"/>
                  <v:imagedata o:title=""/>
                  <o:lock v:ext="edit" aspectratio="f"/>
                  <v:textbox inset="0mm,0mm,0mm,0mm"/>
                </v:shape>
                <v:shape id="Image 41" o:spid="_x0000_s1026" o:spt="75" type="#_x0000_t75" style="position:absolute;left:2214245;top:918210;height:1394459;width:1167130;" filled="f" o:preferrelative="t" stroked="f" coordsize="21600,21600" o:gfxdata="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l2ya8AAAA&#10;2wAAAA8AAAAAAAAAAQAgAAAAIgAAAGRycy9kb3ducmV2LnhtbFBLAQIUABQAAAAIAIdO4kAzLwWe&#10;OwAAADkAAAAQAAAAAAAAAAEAIAAAAAsBAABkcnMvc2hhcGV4bWwueG1sUEsFBgAAAAAGAAYAWwEA&#10;ALUDAAAAAA==&#10;">
                  <v:fill on="f" focussize="0,0"/>
                  <v:stroke on="f"/>
                  <v:imagedata r:id="rId15" o:title=""/>
                  <o:lock v:ext="edit" aspectratio="f"/>
                </v:shape>
                <v:shape id="Graphic 42" o:spid="_x0000_s1026" o:spt="100" style="position:absolute;left:2273935;top:960119;height:1280160;width:1056005;" fillcolor="#4471C4" filled="t" stroked="f" coordsize="1056005,1280160" o:gfxdata="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a1U+8AAAA&#10;2wAAAA8AAAAAAAAAAQAgAAAAIgAAAGRycy9kb3ducmV2LnhtbFBLAQIUABQAAAAIAIdO4kAzLwWe&#10;OwAAADkAAAAQAAAAAAAAAAEAIAAAAAsBAABkcnMvc2hhcGV4bWwueG1sUEsFBgAAAAAGAAYAWwEA&#10;ALUDAAAAAA==&#10;" path="m1056005,175260l1049655,128905,1031875,86995,1004570,51435,969010,23495,927100,6350,880110,0,177800,0,130810,6350,88900,23495,53340,51435,26035,86995,8255,128905,1905,175260,1905,403225,0,403225,0,933450,1905,933450,1905,1104265,8255,1150620,26035,1193165,53340,1228725,88900,1256030,130810,1273810,177800,1280160,880110,1280160,927100,1273810,969010,1256030,1004570,1228725,1031875,1193165,1049655,1150620,1056005,1104265,1056005,175260xe">
                  <v:fill on="t" opacity="32895f" focussize="0,0"/>
                  <v:stroke on="f"/>
                  <v:imagedata o:title=""/>
                  <o:lock v:ext="edit" aspectratio="f"/>
                  <v:textbox inset="0mm,0mm,0mm,0mm"/>
                </v:shape>
                <v:shape id="Image 43" o:spid="_x0000_s1026" o:spt="75" type="#_x0000_t75" style="position:absolute;left:3321050;top:918210;height:1394459;width:1169035;" filled="f" o:preferrelative="t" stroked="f" coordsize="21600,21600" o:gfxdata="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jIuyvQAA&#10;ANsAAAAPAAAAAAAAAAEAIAAAACIAAABkcnMvZG93bnJldi54bWxQSwECFAAUAAAACACHTuJAMy8F&#10;njsAAAA5AAAAEAAAAAAAAAABACAAAAAMAQAAZHJzL3NoYXBleG1sLnhtbFBLBQYAAAAABgAGAFsB&#10;AAC2AwAAAAA=&#10;">
                  <v:fill on="f" focussize="0,0"/>
                  <v:stroke on="f"/>
                  <v:imagedata r:id="rId16" o:title=""/>
                  <o:lock v:ext="edit" aspectratio="f"/>
                </v:shape>
                <v:shape id="Graphic 44" o:spid="_x0000_s1026" o:spt="100" style="position:absolute;left:3382645;top:960119;height:1280160;width:1054100;" fillcolor="#4471C4" filled="t" stroked="f" coordsize="1054100,1280160" o:gfxdata="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aQwe/&#10;AAAA2wAAAA8AAAAAAAAAAQAgAAAAIgAAAGRycy9kb3ducmV2LnhtbFBLAQIUABQAAAAIAIdO4kAz&#10;LwWeOwAAADkAAAAQAAAAAAAAAAEAIAAAAA4BAABkcnMvc2hhcGV4bWwueG1sUEsFBgAAAAAGAAYA&#10;WwEAALgDAAAAAA==&#10;" path="m1054100,175260l1047750,128905,1029970,86995,1002665,51435,967105,23495,925195,6350,878205,0,175895,0,128905,6350,86995,23495,51435,51435,24130,86995,6350,128905,0,175260,0,1104265,6350,1150620,24130,1193165,51435,1228725,86995,1256030,128905,1273810,175895,1280160,878205,1280160,925195,1273810,967105,1256030,1002665,1228725,1029970,1193165,1047750,1150620,1054100,1104265,1054100,175260xe">
                  <v:fill on="t" opacity="32895f" focussize="0,0"/>
                  <v:stroke on="f"/>
                  <v:imagedata o:title=""/>
                  <o:lock v:ext="edit" aspectratio="f"/>
                  <v:textbox inset="0mm,0mm,0mm,0mm"/>
                </v:shape>
                <v:shape id="Image 45" o:spid="_x0000_s1026" o:spt="75" type="#_x0000_t75" style="position:absolute;left:4427220;top:918210;height:1394459;width:1169034;" filled="f" o:preferrelative="t" stroked="f" coordsize="21600,21600" o:gfxdata="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jHQTvQAA&#10;ANsAAAAPAAAAAAAAAAEAIAAAACIAAABkcnMvZG93bnJldi54bWxQSwECFAAUAAAACACHTuJAMy8F&#10;njsAAAA5AAAAEAAAAAAAAAABACAAAAAMAQAAZHJzL3NoYXBleG1sLnhtbFBLBQYAAAAABgAGAFsB&#10;AAC2AwAAAAA=&#10;">
                  <v:fill on="f" focussize="0,0"/>
                  <v:stroke on="f"/>
                  <v:imagedata r:id="rId17" o:title=""/>
                  <o:lock v:ext="edit" aspectratio="f"/>
                </v:shape>
                <v:shape id="Graphic 46" o:spid="_x0000_s1026" o:spt="100" style="position:absolute;left:288290;top:960119;height:1280160;width:5326380;" fillcolor="#4471C4" filled="t" stroked="f" coordsize="5326380,1280160" o:gfxdata="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4mW+8AAAA&#10;2wAAAA8AAAAAAAAAAQAgAAAAIgAAAGRycy9kb3ducmV2LnhtbFBLAQIUABQAAAAIAIdO4kAzLwWe&#10;OwAAADkAAAAQAAAAAAAAAAEAIAAAAAsBAABkcnMvc2hhcGV4bWwueG1sUEsFBgAAAAAGAAYAWwEA&#10;ALUDAAAAAA==&#10;" path="m795185,658291l698474,658291,698474,502843,612648,502843,612648,497459,0,497459,0,793115,609,793115,609,848233,598043,848233,640181,848233,795185,848233,795185,658291xem2024519,582091l1881352,582091,1853184,582091,1853184,573659,975360,573659,975360,713867,976249,713867,976249,772033,2024519,772033,2024519,582091xem3180105,658291l2957550,658291,2926080,658291,2926080,497459,2115312,497459,2115312,793115,2119630,793115,2119630,848233,2915412,848233,2957550,848233,3180105,848233,3180105,658291xem4155871,582091l4042892,582091,4014216,582091,4014216,573659,3243072,573659,3243072,713867,3244596,713867,3244596,772033,4155871,772033,4155871,582091xem5326380,658291l5255260,658291,5255260,175260,5248910,128905,5231130,86995,5203825,51435,5168265,23495,5126355,6350,5080000,0,4377055,0,4330065,6350,4288155,23495,4252595,51435,4225290,86995,4207510,128905,4201160,175260,4201160,1104265,4207510,1150620,4225290,1193165,4252595,1228725,4288155,1256030,4330065,1273810,4377055,1280160,5080000,1280160,5126355,1273810,5168265,1256030,5203825,1228725,5231130,1193165,5248910,1150620,5255260,1104265,5255260,848233,5326380,848233,5326380,658291xe">
                  <v:fill on="t" opacity="32895f" focussize="0,0"/>
                  <v:stroke on="f"/>
                  <v:imagedata o:title=""/>
                  <o:lock v:ext="edit" aspectratio="f"/>
                  <v:textbox inset="0mm,0mm,0mm,0mm"/>
                </v:shape>
                <v:shape id="Textbox 47" o:spid="_x0000_s1026" o:spt="202" type="#_x0000_t202" style="position:absolute;left:288594;top:1489963;height:295910;width:610870;"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B4B76CE">
                        <w:pPr>
                          <w:spacing w:before="0" w:line="213" w:lineRule="exact"/>
                          <w:ind w:left="86" w:right="0" w:firstLine="0"/>
                          <w:jc w:val="left"/>
                          <w:rPr>
                            <w:sz w:val="22"/>
                          </w:rPr>
                        </w:pPr>
                        <w:r>
                          <w:rPr>
                            <w:color w:val="FFFFFF"/>
                            <w:spacing w:val="-2"/>
                            <w:sz w:val="22"/>
                          </w:rPr>
                          <w:t>Problem</w:t>
                        </w:r>
                      </w:p>
                      <w:p w14:paraId="011C1824">
                        <w:pPr>
                          <w:spacing w:before="0" w:line="253" w:lineRule="exact"/>
                          <w:ind w:left="0" w:right="0" w:firstLine="0"/>
                          <w:jc w:val="left"/>
                          <w:rPr>
                            <w:sz w:val="22"/>
                          </w:rPr>
                        </w:pPr>
                        <w:r>
                          <w:rPr>
                            <w:color w:val="FFFFFF"/>
                            <w:spacing w:val="-2"/>
                            <w:sz w:val="22"/>
                          </w:rPr>
                          <w:t>Evaluation</w:t>
                        </w:r>
                      </w:p>
                    </w:txbxContent>
                  </v:textbox>
                </v:shape>
                <v:shape id="Textbox 48" o:spid="_x0000_s1026" o:spt="202" type="#_x0000_t202" style="position:absolute;left:1263903;top:1569211;height:140335;width:876935;"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9CE1C23">
                        <w:pPr>
                          <w:spacing w:before="0" w:line="221" w:lineRule="exact"/>
                          <w:ind w:left="0" w:right="0" w:firstLine="0"/>
                          <w:jc w:val="left"/>
                          <w:rPr>
                            <w:sz w:val="22"/>
                          </w:rPr>
                        </w:pPr>
                        <w:r>
                          <w:rPr>
                            <w:color w:val="FFFFFF"/>
                            <w:sz w:val="22"/>
                          </w:rPr>
                          <w:t>Data</w:t>
                        </w:r>
                        <w:r>
                          <w:rPr>
                            <w:color w:val="FFFFFF"/>
                            <w:spacing w:val="-4"/>
                            <w:sz w:val="22"/>
                          </w:rPr>
                          <w:t xml:space="preserve"> </w:t>
                        </w:r>
                        <w:r>
                          <w:rPr>
                            <w:color w:val="FFFFFF"/>
                            <w:spacing w:val="-2"/>
                            <w:sz w:val="22"/>
                          </w:rPr>
                          <w:t>Gathering</w:t>
                        </w:r>
                      </w:p>
                    </w:txbxContent>
                  </v:textbox>
                </v:shape>
                <v:shape id="Textbox 49" o:spid="_x0000_s1026" o:spt="202" type="#_x0000_t202" style="position:absolute;left:2408808;top:1489963;height:295910;width:852805;"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4FE5854">
                        <w:pPr>
                          <w:spacing w:before="0" w:line="213" w:lineRule="exact"/>
                          <w:ind w:left="0" w:right="82" w:firstLine="0"/>
                          <w:jc w:val="center"/>
                          <w:rPr>
                            <w:sz w:val="22"/>
                          </w:rPr>
                        </w:pPr>
                        <w:r>
                          <w:rPr>
                            <w:color w:val="FFFFFF"/>
                            <w:spacing w:val="-4"/>
                            <w:sz w:val="22"/>
                          </w:rPr>
                          <w:t>Data</w:t>
                        </w:r>
                      </w:p>
                      <w:p w14:paraId="0115EFC4">
                        <w:pPr>
                          <w:spacing w:before="0" w:line="253" w:lineRule="exact"/>
                          <w:ind w:left="0" w:right="18" w:firstLine="0"/>
                          <w:jc w:val="center"/>
                          <w:rPr>
                            <w:sz w:val="22"/>
                          </w:rPr>
                        </w:pPr>
                        <w:r>
                          <w:rPr>
                            <w:color w:val="FFFFFF"/>
                            <w:spacing w:val="-2"/>
                            <w:sz w:val="22"/>
                          </w:rPr>
                          <w:t>Pre-processing</w:t>
                        </w:r>
                      </w:p>
                    </w:txbxContent>
                  </v:textbox>
                </v:shape>
                <v:shape id="Textbox 50" o:spid="_x0000_s1026" o:spt="202" type="#_x0000_t202" style="position:absolute;left:3533775;top:1569211;height:140335;width:76708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7E68C9CA">
                        <w:pPr>
                          <w:spacing w:before="0" w:line="221" w:lineRule="exact"/>
                          <w:ind w:left="0" w:right="0" w:firstLine="0"/>
                          <w:jc w:val="left"/>
                          <w:rPr>
                            <w:sz w:val="22"/>
                          </w:rPr>
                        </w:pPr>
                        <w:r>
                          <w:rPr>
                            <w:color w:val="FFFFFF"/>
                            <w:sz w:val="22"/>
                          </w:rPr>
                          <w:t>Data</w:t>
                        </w:r>
                        <w:r>
                          <w:rPr>
                            <w:color w:val="FFFFFF"/>
                            <w:spacing w:val="-9"/>
                            <w:sz w:val="22"/>
                          </w:rPr>
                          <w:t xml:space="preserve"> </w:t>
                        </w:r>
                        <w:r>
                          <w:rPr>
                            <w:color w:val="FFFFFF"/>
                            <w:spacing w:val="-2"/>
                            <w:sz w:val="22"/>
                          </w:rPr>
                          <w:t>Analysis</w:t>
                        </w:r>
                      </w:p>
                    </w:txbxContent>
                  </v:textbox>
                </v:shape>
                <v:shape id="Textbox 51" o:spid="_x0000_s1026" o:spt="202" type="#_x0000_t202" style="position:absolute;left:4888991;top:1489963;height:140335;width:281305;"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E8C45CC">
                        <w:pPr>
                          <w:spacing w:before="0" w:line="221" w:lineRule="exact"/>
                          <w:ind w:left="0" w:right="0" w:firstLine="0"/>
                          <w:jc w:val="left"/>
                          <w:rPr>
                            <w:sz w:val="22"/>
                          </w:rPr>
                        </w:pPr>
                        <w:r>
                          <w:rPr>
                            <w:color w:val="FFFFFF"/>
                            <w:spacing w:val="-4"/>
                            <w:sz w:val="22"/>
                          </w:rPr>
                          <w:t>Data</w:t>
                        </w:r>
                      </w:p>
                    </w:txbxContent>
                  </v:textbox>
                </v:shape>
                <v:shape id="Textbox 52" o:spid="_x0000_s1026" o:spt="202" type="#_x0000_t202" style="position:absolute;left:4658233;top:1618411;height:190500;width:956944;"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85776C3">
                        <w:pPr>
                          <w:spacing w:before="0" w:line="267" w:lineRule="exact"/>
                          <w:ind w:left="2" w:right="0" w:firstLine="0"/>
                          <w:jc w:val="left"/>
                          <w:rPr>
                            <w:sz w:val="22"/>
                          </w:rPr>
                        </w:pPr>
                        <w:r>
                          <w:rPr>
                            <w:color w:val="FFFFFF"/>
                            <w:spacing w:val="-2"/>
                            <w:sz w:val="22"/>
                          </w:rPr>
                          <w:t>Visualization</w:t>
                        </w:r>
                      </w:p>
                    </w:txbxContent>
                  </v:textbox>
                </v:shape>
                <w10:wrap type="topAndBottom"/>
              </v:group>
            </w:pict>
          </mc:Fallback>
        </mc:AlternateContent>
      </w:r>
      <w:bookmarkStart w:id="8" w:name="_bookmark8"/>
      <w:bookmarkEnd w:id="8"/>
      <w:r>
        <w:rPr>
          <w:spacing w:val="-2"/>
        </w:rPr>
        <w:t>Functional</w:t>
      </w:r>
      <w:r>
        <w:rPr>
          <w:spacing w:val="4"/>
        </w:rPr>
        <w:t xml:space="preserve"> </w:t>
      </w:r>
      <w:r>
        <w:rPr>
          <w:spacing w:val="-2"/>
        </w:rPr>
        <w:t>Architecture</w:t>
      </w:r>
    </w:p>
    <w:p w14:paraId="61E70549">
      <w:pPr>
        <w:spacing w:before="243"/>
        <w:ind w:left="578" w:right="0" w:firstLine="0"/>
        <w:jc w:val="left"/>
        <w:rPr>
          <w:rFonts w:ascii="Times New Roman"/>
          <w:sz w:val="22"/>
        </w:rPr>
      </w:pPr>
      <w:r>
        <w:rPr>
          <w:rFonts w:ascii="Times New Roman"/>
          <w:sz w:val="22"/>
        </w:rPr>
        <w:t>Figure</w:t>
      </w:r>
      <w:r>
        <w:rPr>
          <w:rFonts w:ascii="Times New Roman"/>
          <w:spacing w:val="-5"/>
          <w:sz w:val="22"/>
        </w:rPr>
        <w:t xml:space="preserve"> </w:t>
      </w:r>
      <w:r>
        <w:rPr>
          <w:rFonts w:ascii="Times New Roman"/>
          <w:sz w:val="22"/>
        </w:rPr>
        <w:t>1:</w:t>
      </w:r>
      <w:r>
        <w:rPr>
          <w:rFonts w:ascii="Times New Roman"/>
          <w:spacing w:val="-5"/>
          <w:sz w:val="22"/>
        </w:rPr>
        <w:t xml:space="preserve"> </w:t>
      </w:r>
      <w:r>
        <w:rPr>
          <w:rFonts w:ascii="Times New Roman"/>
          <w:sz w:val="22"/>
        </w:rPr>
        <w:t>Functional</w:t>
      </w:r>
      <w:r>
        <w:rPr>
          <w:rFonts w:ascii="Times New Roman"/>
          <w:spacing w:val="-3"/>
          <w:sz w:val="22"/>
        </w:rPr>
        <w:t xml:space="preserve"> </w:t>
      </w:r>
      <w:r>
        <w:rPr>
          <w:rFonts w:ascii="Times New Roman"/>
          <w:sz w:val="22"/>
        </w:rPr>
        <w:t>Architecture</w:t>
      </w:r>
      <w:r>
        <w:rPr>
          <w:rFonts w:ascii="Times New Roman"/>
          <w:spacing w:val="-4"/>
          <w:sz w:val="22"/>
        </w:rPr>
        <w:t xml:space="preserve"> </w:t>
      </w:r>
      <w:r>
        <w:rPr>
          <w:rFonts w:ascii="Times New Roman"/>
          <w:sz w:val="22"/>
        </w:rPr>
        <w:t>of</w:t>
      </w:r>
      <w:r>
        <w:rPr>
          <w:rFonts w:ascii="Times New Roman"/>
          <w:spacing w:val="-4"/>
          <w:sz w:val="22"/>
        </w:rPr>
        <w:t xml:space="preserve"> </w:t>
      </w:r>
      <w:r>
        <w:rPr>
          <w:rFonts w:ascii="Times New Roman"/>
          <w:sz w:val="22"/>
        </w:rPr>
        <w:t>Business</w:t>
      </w:r>
      <w:r>
        <w:rPr>
          <w:rFonts w:ascii="Times New Roman"/>
          <w:spacing w:val="-3"/>
          <w:sz w:val="22"/>
        </w:rPr>
        <w:t xml:space="preserve"> </w:t>
      </w:r>
      <w:r>
        <w:rPr>
          <w:rFonts w:ascii="Times New Roman"/>
          <w:spacing w:val="-2"/>
          <w:sz w:val="22"/>
        </w:rPr>
        <w:t>Intelligence</w:t>
      </w:r>
    </w:p>
    <w:p w14:paraId="633F1446">
      <w:pPr>
        <w:pStyle w:val="8"/>
        <w:spacing w:before="110"/>
        <w:rPr>
          <w:rFonts w:ascii="Times New Roman"/>
          <w:sz w:val="22"/>
        </w:rPr>
      </w:pPr>
    </w:p>
    <w:p w14:paraId="0D43CEF4">
      <w:pPr>
        <w:pStyle w:val="4"/>
        <w:numPr>
          <w:ilvl w:val="1"/>
          <w:numId w:val="2"/>
        </w:numPr>
        <w:tabs>
          <w:tab w:val="left" w:pos="503"/>
        </w:tabs>
        <w:spacing w:before="0" w:after="0" w:line="240" w:lineRule="auto"/>
        <w:ind w:left="503" w:right="0" w:hanging="397"/>
        <w:jc w:val="left"/>
      </w:pPr>
      <w:bookmarkStart w:id="9" w:name="_bookmark9"/>
      <w:bookmarkEnd w:id="9"/>
      <w:r>
        <w:rPr>
          <w:spacing w:val="-2"/>
        </w:rPr>
        <w:t>Optimization</w:t>
      </w:r>
    </w:p>
    <w:p w14:paraId="166D31B0">
      <w:pPr>
        <w:pStyle w:val="5"/>
        <w:spacing w:before="28"/>
      </w:pPr>
      <w:r>
        <w:t>Your</w:t>
      </w:r>
      <w:r>
        <w:rPr>
          <w:spacing w:val="-4"/>
        </w:rPr>
        <w:t xml:space="preserve"> </w:t>
      </w:r>
      <w:r>
        <w:t>data</w:t>
      </w:r>
      <w:r>
        <w:rPr>
          <w:spacing w:val="-2"/>
        </w:rPr>
        <w:t xml:space="preserve"> </w:t>
      </w:r>
      <w:r>
        <w:t>strategy</w:t>
      </w:r>
      <w:r>
        <w:rPr>
          <w:spacing w:val="-3"/>
        </w:rPr>
        <w:t xml:space="preserve"> </w:t>
      </w:r>
      <w:r>
        <w:t>drives</w:t>
      </w:r>
      <w:r>
        <w:rPr>
          <w:spacing w:val="-2"/>
        </w:rPr>
        <w:t xml:space="preserve"> performance</w:t>
      </w:r>
    </w:p>
    <w:p w14:paraId="37E88B47">
      <w:pPr>
        <w:pStyle w:val="14"/>
        <w:numPr>
          <w:ilvl w:val="2"/>
          <w:numId w:val="2"/>
        </w:numPr>
        <w:tabs>
          <w:tab w:val="left" w:pos="278"/>
        </w:tabs>
        <w:spacing w:before="39" w:after="0" w:line="240" w:lineRule="auto"/>
        <w:ind w:left="278" w:right="0" w:hanging="172"/>
        <w:jc w:val="left"/>
        <w:rPr>
          <w:sz w:val="24"/>
        </w:rPr>
      </w:pPr>
      <w:r>
        <w:rPr>
          <w:sz w:val="24"/>
        </w:rPr>
        <w:t>Minimize</w:t>
      </w:r>
      <w:r>
        <w:rPr>
          <w:spacing w:val="-5"/>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4"/>
          <w:sz w:val="24"/>
        </w:rPr>
        <w:t xml:space="preserve"> </w:t>
      </w:r>
      <w:r>
        <w:rPr>
          <w:spacing w:val="-2"/>
          <w:sz w:val="24"/>
        </w:rPr>
        <w:t>fields</w:t>
      </w:r>
    </w:p>
    <w:p w14:paraId="30CFC209">
      <w:pPr>
        <w:pStyle w:val="14"/>
        <w:numPr>
          <w:ilvl w:val="2"/>
          <w:numId w:val="2"/>
        </w:numPr>
        <w:tabs>
          <w:tab w:val="left" w:pos="278"/>
        </w:tabs>
        <w:spacing w:before="16" w:after="0" w:line="240" w:lineRule="auto"/>
        <w:ind w:left="278" w:right="0" w:hanging="172"/>
        <w:jc w:val="left"/>
        <w:rPr>
          <w:sz w:val="24"/>
        </w:rPr>
      </w:pPr>
      <w:r>
        <w:rPr>
          <w:sz w:val="24"/>
        </w:rPr>
        <w:t>Minimize</w:t>
      </w:r>
      <w:r>
        <w:rPr>
          <w:spacing w:val="-5"/>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4"/>
          <w:sz w:val="24"/>
        </w:rPr>
        <w:t xml:space="preserve"> </w:t>
      </w:r>
      <w:r>
        <w:rPr>
          <w:spacing w:val="-2"/>
          <w:sz w:val="24"/>
        </w:rPr>
        <w:t>records</w:t>
      </w:r>
    </w:p>
    <w:p w14:paraId="723C78AC">
      <w:pPr>
        <w:pStyle w:val="14"/>
        <w:numPr>
          <w:ilvl w:val="2"/>
          <w:numId w:val="2"/>
        </w:numPr>
        <w:tabs>
          <w:tab w:val="left" w:pos="278"/>
        </w:tabs>
        <w:spacing w:before="17" w:after="0" w:line="252" w:lineRule="auto"/>
        <w:ind w:left="278" w:right="1322" w:hanging="173"/>
        <w:jc w:val="left"/>
        <w:rPr>
          <w:sz w:val="24"/>
        </w:rPr>
      </w:pPr>
      <w:r>
        <w:rPr>
          <w:sz w:val="24"/>
        </w:rPr>
        <w:t>Optimize</w:t>
      </w:r>
      <w:r>
        <w:rPr>
          <w:spacing w:val="-3"/>
          <w:sz w:val="24"/>
        </w:rPr>
        <w:t xml:space="preserve"> </w:t>
      </w:r>
      <w:r>
        <w:rPr>
          <w:sz w:val="24"/>
        </w:rPr>
        <w:t>extracts</w:t>
      </w:r>
      <w:r>
        <w:rPr>
          <w:spacing w:val="-5"/>
          <w:sz w:val="24"/>
        </w:rPr>
        <w:t xml:space="preserve"> </w:t>
      </w:r>
      <w:r>
        <w:rPr>
          <w:sz w:val="24"/>
        </w:rPr>
        <w:t>to</w:t>
      </w:r>
      <w:r>
        <w:rPr>
          <w:spacing w:val="-3"/>
          <w:sz w:val="24"/>
        </w:rPr>
        <w:t xml:space="preserve"> </w:t>
      </w:r>
      <w:r>
        <w:rPr>
          <w:sz w:val="24"/>
        </w:rPr>
        <w:t>speed</w:t>
      </w:r>
      <w:r>
        <w:rPr>
          <w:spacing w:val="-4"/>
          <w:sz w:val="24"/>
        </w:rPr>
        <w:t xml:space="preserve"> </w:t>
      </w:r>
      <w:r>
        <w:rPr>
          <w:sz w:val="24"/>
        </w:rPr>
        <w:t>up</w:t>
      </w:r>
      <w:r>
        <w:rPr>
          <w:spacing w:val="-4"/>
          <w:sz w:val="24"/>
        </w:rPr>
        <w:t xml:space="preserve"> </w:t>
      </w:r>
      <w:r>
        <w:rPr>
          <w:sz w:val="24"/>
        </w:rPr>
        <w:t>future</w:t>
      </w:r>
      <w:r>
        <w:rPr>
          <w:spacing w:val="-4"/>
          <w:sz w:val="24"/>
        </w:rPr>
        <w:t xml:space="preserve"> </w:t>
      </w:r>
      <w:r>
        <w:rPr>
          <w:sz w:val="24"/>
        </w:rPr>
        <w:t>queries</w:t>
      </w:r>
      <w:r>
        <w:rPr>
          <w:spacing w:val="-4"/>
          <w:sz w:val="24"/>
        </w:rPr>
        <w:t xml:space="preserve"> </w:t>
      </w:r>
      <w:r>
        <w:rPr>
          <w:sz w:val="24"/>
        </w:rPr>
        <w:t>by</w:t>
      </w:r>
      <w:r>
        <w:rPr>
          <w:spacing w:val="-6"/>
          <w:sz w:val="24"/>
        </w:rPr>
        <w:t xml:space="preserve"> </w:t>
      </w:r>
      <w:r>
        <w:rPr>
          <w:sz w:val="24"/>
        </w:rPr>
        <w:t>materializing</w:t>
      </w:r>
      <w:r>
        <w:rPr>
          <w:spacing w:val="-5"/>
          <w:sz w:val="24"/>
        </w:rPr>
        <w:t xml:space="preserve"> </w:t>
      </w:r>
      <w:r>
        <w:rPr>
          <w:sz w:val="24"/>
        </w:rPr>
        <w:t>calculations,</w:t>
      </w:r>
      <w:r>
        <w:rPr>
          <w:spacing w:val="-4"/>
          <w:sz w:val="24"/>
        </w:rPr>
        <w:t xml:space="preserve"> </w:t>
      </w:r>
      <w:r>
        <w:rPr>
          <w:sz w:val="24"/>
        </w:rPr>
        <w:t>removing</w:t>
      </w:r>
      <w:r>
        <w:rPr>
          <w:spacing w:val="-5"/>
          <w:sz w:val="24"/>
        </w:rPr>
        <w:t xml:space="preserve"> </w:t>
      </w:r>
      <w:r>
        <w:rPr>
          <w:sz w:val="24"/>
        </w:rPr>
        <w:t>columns and the use of accelerated views</w:t>
      </w:r>
    </w:p>
    <w:p w14:paraId="265097C6">
      <w:pPr>
        <w:pStyle w:val="8"/>
        <w:spacing w:before="25"/>
      </w:pPr>
    </w:p>
    <w:p w14:paraId="5657DBE9">
      <w:pPr>
        <w:pStyle w:val="5"/>
        <w:jc w:val="both"/>
      </w:pPr>
      <w:r>
        <w:t>Reduce</w:t>
      </w:r>
      <w:r>
        <w:rPr>
          <w:spacing w:val="-2"/>
        </w:rPr>
        <w:t xml:space="preserve"> </w:t>
      </w:r>
      <w:r>
        <w:t>the</w:t>
      </w:r>
      <w:r>
        <w:rPr>
          <w:spacing w:val="-2"/>
        </w:rPr>
        <w:t xml:space="preserve"> </w:t>
      </w:r>
      <w:r>
        <w:t>marks</w:t>
      </w:r>
      <w:r>
        <w:rPr>
          <w:spacing w:val="-1"/>
        </w:rPr>
        <w:t xml:space="preserve"> </w:t>
      </w:r>
      <w:r>
        <w:t>(data</w:t>
      </w:r>
      <w:r>
        <w:rPr>
          <w:spacing w:val="-5"/>
        </w:rPr>
        <w:t xml:space="preserve"> </w:t>
      </w:r>
      <w:r>
        <w:t>points)</w:t>
      </w:r>
      <w:r>
        <w:rPr>
          <w:spacing w:val="-1"/>
        </w:rPr>
        <w:t xml:space="preserve"> </w:t>
      </w:r>
      <w:r>
        <w:t xml:space="preserve">in your </w:t>
      </w:r>
      <w:r>
        <w:rPr>
          <w:spacing w:val="-4"/>
        </w:rPr>
        <w:t>view</w:t>
      </w:r>
    </w:p>
    <w:p w14:paraId="0C61F867">
      <w:pPr>
        <w:pStyle w:val="14"/>
        <w:numPr>
          <w:ilvl w:val="2"/>
          <w:numId w:val="2"/>
        </w:numPr>
        <w:tabs>
          <w:tab w:val="left" w:pos="278"/>
        </w:tabs>
        <w:spacing w:before="39" w:after="0" w:line="249" w:lineRule="auto"/>
        <w:ind w:left="278" w:right="1321" w:hanging="173"/>
        <w:jc w:val="both"/>
        <w:rPr>
          <w:sz w:val="24"/>
        </w:rPr>
      </w:pPr>
      <w:r>
        <w:rPr>
          <w:sz w:val="24"/>
        </w:rPr>
        <w:t>Practice</w:t>
      </w:r>
      <w:r>
        <w:rPr>
          <w:spacing w:val="-1"/>
          <w:sz w:val="24"/>
        </w:rPr>
        <w:t xml:space="preserve"> </w:t>
      </w:r>
      <w:r>
        <w:rPr>
          <w:sz w:val="24"/>
        </w:rPr>
        <w:t>guided</w:t>
      </w:r>
      <w:r>
        <w:rPr>
          <w:spacing w:val="-1"/>
          <w:sz w:val="24"/>
        </w:rPr>
        <w:t xml:space="preserve"> </w:t>
      </w:r>
      <w:r>
        <w:rPr>
          <w:sz w:val="24"/>
        </w:rPr>
        <w:t>analytics. There</w:t>
      </w:r>
      <w:r>
        <w:rPr>
          <w:spacing w:val="-4"/>
          <w:sz w:val="24"/>
        </w:rPr>
        <w:t xml:space="preserve"> </w:t>
      </w:r>
      <w:r>
        <w:rPr>
          <w:sz w:val="24"/>
        </w:rPr>
        <w:t>is</w:t>
      </w:r>
      <w:r>
        <w:rPr>
          <w:spacing w:val="-3"/>
          <w:sz w:val="24"/>
        </w:rPr>
        <w:t xml:space="preserve"> </w:t>
      </w:r>
      <w:r>
        <w:rPr>
          <w:sz w:val="24"/>
        </w:rPr>
        <w:t>no</w:t>
      </w:r>
      <w:r>
        <w:rPr>
          <w:spacing w:val="-3"/>
          <w:sz w:val="24"/>
        </w:rPr>
        <w:t xml:space="preserve"> </w:t>
      </w:r>
      <w:r>
        <w:rPr>
          <w:sz w:val="24"/>
        </w:rPr>
        <w:t>need</w:t>
      </w:r>
      <w:r>
        <w:rPr>
          <w:spacing w:val="-3"/>
          <w:sz w:val="24"/>
        </w:rPr>
        <w:t xml:space="preserve"> </w:t>
      </w:r>
      <w:r>
        <w:rPr>
          <w:sz w:val="24"/>
        </w:rPr>
        <w:t>to</w:t>
      </w:r>
      <w:r>
        <w:rPr>
          <w:spacing w:val="-3"/>
          <w:sz w:val="24"/>
        </w:rPr>
        <w:t xml:space="preserve"> </w:t>
      </w:r>
      <w:r>
        <w:rPr>
          <w:sz w:val="24"/>
        </w:rPr>
        <w:t>fit</w:t>
      </w:r>
      <w:r>
        <w:rPr>
          <w:spacing w:val="-3"/>
          <w:sz w:val="24"/>
        </w:rPr>
        <w:t xml:space="preserve"> </w:t>
      </w:r>
      <w:r>
        <w:rPr>
          <w:sz w:val="24"/>
        </w:rPr>
        <w:t>everything</w:t>
      </w:r>
      <w:r>
        <w:rPr>
          <w:spacing w:val="-4"/>
          <w:sz w:val="24"/>
        </w:rPr>
        <w:t xml:space="preserve"> </w:t>
      </w:r>
      <w:r>
        <w:rPr>
          <w:sz w:val="24"/>
        </w:rPr>
        <w:t>you</w:t>
      </w:r>
      <w:r>
        <w:rPr>
          <w:spacing w:val="-3"/>
          <w:sz w:val="24"/>
        </w:rPr>
        <w:t xml:space="preserve"> </w:t>
      </w:r>
      <w:r>
        <w:rPr>
          <w:sz w:val="24"/>
        </w:rPr>
        <w:t>plan</w:t>
      </w:r>
      <w:r>
        <w:rPr>
          <w:spacing w:val="-3"/>
          <w:sz w:val="24"/>
        </w:rPr>
        <w:t xml:space="preserve"> </w:t>
      </w:r>
      <w:r>
        <w:rPr>
          <w:sz w:val="24"/>
        </w:rPr>
        <w:t>to</w:t>
      </w:r>
      <w:r>
        <w:rPr>
          <w:spacing w:val="-1"/>
          <w:sz w:val="24"/>
        </w:rPr>
        <w:t xml:space="preserve"> </w:t>
      </w:r>
      <w:r>
        <w:rPr>
          <w:sz w:val="24"/>
        </w:rPr>
        <w:t>show in</w:t>
      </w:r>
      <w:r>
        <w:rPr>
          <w:spacing w:val="-1"/>
          <w:sz w:val="24"/>
        </w:rPr>
        <w:t xml:space="preserve"> </w:t>
      </w:r>
      <w:r>
        <w:rPr>
          <w:sz w:val="24"/>
        </w:rPr>
        <w:t>a</w:t>
      </w:r>
      <w:r>
        <w:rPr>
          <w:spacing w:val="-4"/>
          <w:sz w:val="24"/>
        </w:rPr>
        <w:t xml:space="preserve"> </w:t>
      </w:r>
      <w:r>
        <w:rPr>
          <w:sz w:val="24"/>
        </w:rPr>
        <w:t>single</w:t>
      </w:r>
      <w:r>
        <w:rPr>
          <w:spacing w:val="-4"/>
          <w:sz w:val="24"/>
        </w:rPr>
        <w:t xml:space="preserve"> </w:t>
      </w:r>
      <w:r>
        <w:rPr>
          <w:sz w:val="24"/>
        </w:rPr>
        <w:t>view. Compile</w:t>
      </w:r>
      <w:r>
        <w:rPr>
          <w:spacing w:val="-2"/>
          <w:sz w:val="24"/>
        </w:rPr>
        <w:t xml:space="preserve"> </w:t>
      </w:r>
      <w:r>
        <w:rPr>
          <w:sz w:val="24"/>
        </w:rPr>
        <w:t>related</w:t>
      </w:r>
      <w:r>
        <w:rPr>
          <w:spacing w:val="-2"/>
          <w:sz w:val="24"/>
        </w:rPr>
        <w:t xml:space="preserve"> </w:t>
      </w:r>
      <w:r>
        <w:rPr>
          <w:sz w:val="24"/>
        </w:rPr>
        <w:t>views</w:t>
      </w:r>
      <w:r>
        <w:rPr>
          <w:spacing w:val="-3"/>
          <w:sz w:val="24"/>
        </w:rPr>
        <w:t xml:space="preserve"> </w:t>
      </w:r>
      <w:r>
        <w:rPr>
          <w:sz w:val="24"/>
        </w:rPr>
        <w:t>and</w:t>
      </w:r>
      <w:r>
        <w:rPr>
          <w:spacing w:val="-2"/>
          <w:sz w:val="24"/>
        </w:rPr>
        <w:t xml:space="preserve"> </w:t>
      </w:r>
      <w:r>
        <w:rPr>
          <w:sz w:val="24"/>
        </w:rPr>
        <w:t>connect</w:t>
      </w:r>
      <w:r>
        <w:rPr>
          <w:spacing w:val="-4"/>
          <w:sz w:val="24"/>
        </w:rPr>
        <w:t xml:space="preserve"> </w:t>
      </w:r>
      <w:r>
        <w:rPr>
          <w:sz w:val="24"/>
        </w:rPr>
        <w:t>them</w:t>
      </w:r>
      <w:r>
        <w:rPr>
          <w:spacing w:val="-4"/>
          <w:sz w:val="24"/>
        </w:rPr>
        <w:t xml:space="preserve"> </w:t>
      </w:r>
      <w:r>
        <w:rPr>
          <w:sz w:val="24"/>
        </w:rPr>
        <w:t>with</w:t>
      </w:r>
      <w:r>
        <w:rPr>
          <w:spacing w:val="-2"/>
          <w:sz w:val="24"/>
        </w:rPr>
        <w:t xml:space="preserve"> </w:t>
      </w:r>
      <w:r>
        <w:rPr>
          <w:sz w:val="24"/>
        </w:rPr>
        <w:t>action</w:t>
      </w:r>
      <w:r>
        <w:rPr>
          <w:spacing w:val="-3"/>
          <w:sz w:val="24"/>
        </w:rPr>
        <w:t xml:space="preserve"> </w:t>
      </w:r>
      <w:r>
        <w:rPr>
          <w:sz w:val="24"/>
        </w:rPr>
        <w:t>filters</w:t>
      </w:r>
      <w:r>
        <w:rPr>
          <w:spacing w:val="-3"/>
          <w:sz w:val="24"/>
        </w:rPr>
        <w:t xml:space="preserve"> </w:t>
      </w:r>
      <w:r>
        <w:rPr>
          <w:sz w:val="24"/>
        </w:rPr>
        <w:t>to</w:t>
      </w:r>
      <w:r>
        <w:rPr>
          <w:spacing w:val="-2"/>
          <w:sz w:val="24"/>
        </w:rPr>
        <w:t xml:space="preserve"> </w:t>
      </w:r>
      <w:r>
        <w:rPr>
          <w:sz w:val="24"/>
        </w:rPr>
        <w:t>travel</w:t>
      </w:r>
      <w:r>
        <w:rPr>
          <w:spacing w:val="-4"/>
          <w:sz w:val="24"/>
        </w:rPr>
        <w:t xml:space="preserve"> </w:t>
      </w:r>
      <w:r>
        <w:rPr>
          <w:sz w:val="24"/>
        </w:rPr>
        <w:t>from</w:t>
      </w:r>
      <w:r>
        <w:rPr>
          <w:spacing w:val="-5"/>
          <w:sz w:val="24"/>
        </w:rPr>
        <w:t xml:space="preserve"> </w:t>
      </w:r>
      <w:r>
        <w:rPr>
          <w:sz w:val="24"/>
        </w:rPr>
        <w:t>overview</w:t>
      </w:r>
      <w:r>
        <w:rPr>
          <w:spacing w:val="-4"/>
          <w:sz w:val="24"/>
        </w:rPr>
        <w:t xml:space="preserve"> </w:t>
      </w:r>
      <w:r>
        <w:rPr>
          <w:sz w:val="24"/>
        </w:rPr>
        <w:t>to</w:t>
      </w:r>
      <w:r>
        <w:rPr>
          <w:spacing w:val="-4"/>
          <w:sz w:val="24"/>
        </w:rPr>
        <w:t xml:space="preserve"> </w:t>
      </w:r>
      <w:r>
        <w:rPr>
          <w:sz w:val="24"/>
        </w:rPr>
        <w:t>highly- granular views at the speed of thought.</w:t>
      </w:r>
    </w:p>
    <w:p w14:paraId="044D2B8C">
      <w:pPr>
        <w:pStyle w:val="14"/>
        <w:numPr>
          <w:ilvl w:val="2"/>
          <w:numId w:val="2"/>
        </w:numPr>
        <w:tabs>
          <w:tab w:val="left" w:pos="278"/>
        </w:tabs>
        <w:spacing w:before="36" w:after="0" w:line="240" w:lineRule="auto"/>
        <w:ind w:left="278" w:right="0" w:hanging="172"/>
        <w:jc w:val="both"/>
        <w:rPr>
          <w:sz w:val="24"/>
        </w:rPr>
      </w:pPr>
      <w:r>
        <w:rPr>
          <w:sz w:val="24"/>
        </w:rPr>
        <w:t>Remove</w:t>
      </w:r>
      <w:r>
        <w:rPr>
          <w:spacing w:val="-2"/>
          <w:sz w:val="24"/>
        </w:rPr>
        <w:t xml:space="preserve"> </w:t>
      </w:r>
      <w:r>
        <w:rPr>
          <w:sz w:val="24"/>
        </w:rPr>
        <w:t>unneeded</w:t>
      </w:r>
      <w:r>
        <w:rPr>
          <w:spacing w:val="-4"/>
          <w:sz w:val="24"/>
        </w:rPr>
        <w:t xml:space="preserve"> </w:t>
      </w:r>
      <w:r>
        <w:rPr>
          <w:sz w:val="24"/>
        </w:rPr>
        <w:t>dimensions</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detail</w:t>
      </w:r>
      <w:r>
        <w:rPr>
          <w:spacing w:val="-1"/>
          <w:sz w:val="24"/>
        </w:rPr>
        <w:t xml:space="preserve"> </w:t>
      </w:r>
      <w:r>
        <w:rPr>
          <w:spacing w:val="-2"/>
          <w:sz w:val="24"/>
        </w:rPr>
        <w:t>shelf.</w:t>
      </w:r>
    </w:p>
    <w:p w14:paraId="40288CC5">
      <w:pPr>
        <w:pStyle w:val="14"/>
        <w:numPr>
          <w:ilvl w:val="2"/>
          <w:numId w:val="2"/>
        </w:numPr>
        <w:tabs>
          <w:tab w:val="left" w:pos="278"/>
        </w:tabs>
        <w:spacing w:before="17" w:after="0" w:line="240" w:lineRule="auto"/>
        <w:ind w:left="278" w:right="0" w:hanging="172"/>
        <w:jc w:val="both"/>
        <w:rPr>
          <w:sz w:val="24"/>
        </w:rPr>
      </w:pPr>
      <w:r>
        <w:rPr>
          <w:sz w:val="24"/>
        </w:rPr>
        <w:t>Explore.</w:t>
      </w:r>
      <w:r>
        <w:rPr>
          <w:spacing w:val="-5"/>
          <w:sz w:val="24"/>
        </w:rPr>
        <w:t xml:space="preserve"> </w:t>
      </w:r>
      <w:r>
        <w:rPr>
          <w:sz w:val="24"/>
        </w:rPr>
        <w:t>Try</w:t>
      </w:r>
      <w:r>
        <w:rPr>
          <w:spacing w:val="-3"/>
          <w:sz w:val="24"/>
        </w:rPr>
        <w:t xml:space="preserve"> </w:t>
      </w:r>
      <w:r>
        <w:rPr>
          <w:sz w:val="24"/>
        </w:rPr>
        <w:t>displaying</w:t>
      </w:r>
      <w:r>
        <w:rPr>
          <w:spacing w:val="-3"/>
          <w:sz w:val="24"/>
        </w:rPr>
        <w:t xml:space="preserve"> </w:t>
      </w:r>
      <w:r>
        <w:rPr>
          <w:sz w:val="24"/>
        </w:rPr>
        <w:t>your</w:t>
      </w:r>
      <w:r>
        <w:rPr>
          <w:spacing w:val="-5"/>
          <w:sz w:val="24"/>
        </w:rPr>
        <w:t xml:space="preserve"> </w:t>
      </w:r>
      <w:r>
        <w:rPr>
          <w:sz w:val="24"/>
        </w:rPr>
        <w:t>data</w:t>
      </w:r>
      <w:r>
        <w:rPr>
          <w:spacing w:val="-6"/>
          <w:sz w:val="24"/>
        </w:rPr>
        <w:t xml:space="preserve"> </w:t>
      </w:r>
      <w:r>
        <w:rPr>
          <w:sz w:val="24"/>
        </w:rPr>
        <w:t>in</w:t>
      </w:r>
      <w:r>
        <w:rPr>
          <w:spacing w:val="-4"/>
          <w:sz w:val="24"/>
        </w:rPr>
        <w:t xml:space="preserve"> </w:t>
      </w:r>
      <w:r>
        <w:rPr>
          <w:sz w:val="24"/>
        </w:rPr>
        <w:t>different</w:t>
      </w:r>
      <w:r>
        <w:rPr>
          <w:spacing w:val="-4"/>
          <w:sz w:val="24"/>
        </w:rPr>
        <w:t xml:space="preserve"> </w:t>
      </w:r>
      <w:r>
        <w:rPr>
          <w:sz w:val="24"/>
        </w:rPr>
        <w:t>types</w:t>
      </w:r>
      <w:r>
        <w:rPr>
          <w:spacing w:val="-3"/>
          <w:sz w:val="24"/>
        </w:rPr>
        <w:t xml:space="preserve"> </w:t>
      </w:r>
      <w:r>
        <w:rPr>
          <w:sz w:val="24"/>
        </w:rPr>
        <w:t>of</w:t>
      </w:r>
      <w:r>
        <w:rPr>
          <w:spacing w:val="-4"/>
          <w:sz w:val="24"/>
        </w:rPr>
        <w:t xml:space="preserve"> </w:t>
      </w:r>
      <w:r>
        <w:rPr>
          <w:spacing w:val="-2"/>
          <w:sz w:val="24"/>
        </w:rPr>
        <w:t>views.</w:t>
      </w:r>
    </w:p>
    <w:p w14:paraId="34428E2E">
      <w:pPr>
        <w:pStyle w:val="8"/>
        <w:spacing w:before="40"/>
      </w:pPr>
    </w:p>
    <w:p w14:paraId="51B42182">
      <w:pPr>
        <w:pStyle w:val="5"/>
        <w:spacing w:before="1"/>
        <w:jc w:val="both"/>
      </w:pPr>
      <w:r>
        <w:t>Limit</w:t>
      </w:r>
      <w:r>
        <w:rPr>
          <w:spacing w:val="-4"/>
        </w:rPr>
        <w:t xml:space="preserve"> </w:t>
      </w:r>
      <w:r>
        <w:t>your</w:t>
      </w:r>
      <w:r>
        <w:rPr>
          <w:spacing w:val="-2"/>
        </w:rPr>
        <w:t xml:space="preserve"> </w:t>
      </w:r>
      <w:r>
        <w:t>filters</w:t>
      </w:r>
      <w:r>
        <w:rPr>
          <w:spacing w:val="-3"/>
        </w:rPr>
        <w:t xml:space="preserve"> </w:t>
      </w:r>
      <w:r>
        <w:t>by</w:t>
      </w:r>
      <w:r>
        <w:rPr>
          <w:spacing w:val="-6"/>
        </w:rPr>
        <w:t xml:space="preserve"> </w:t>
      </w:r>
      <w:r>
        <w:t>number</w:t>
      </w:r>
      <w:r>
        <w:rPr>
          <w:spacing w:val="-2"/>
        </w:rPr>
        <w:t xml:space="preserve"> </w:t>
      </w:r>
      <w:r>
        <w:t>and</w:t>
      </w:r>
      <w:r>
        <w:rPr>
          <w:spacing w:val="-3"/>
        </w:rPr>
        <w:t xml:space="preserve"> </w:t>
      </w:r>
      <w:r>
        <w:rPr>
          <w:spacing w:val="-4"/>
        </w:rPr>
        <w:t>type</w:t>
      </w:r>
    </w:p>
    <w:p w14:paraId="374D49B0">
      <w:pPr>
        <w:pStyle w:val="14"/>
        <w:numPr>
          <w:ilvl w:val="2"/>
          <w:numId w:val="2"/>
        </w:numPr>
        <w:tabs>
          <w:tab w:val="left" w:pos="278"/>
        </w:tabs>
        <w:spacing w:before="38" w:after="0" w:line="252" w:lineRule="auto"/>
        <w:ind w:left="278" w:right="1603" w:hanging="173"/>
        <w:jc w:val="both"/>
        <w:rPr>
          <w:sz w:val="24"/>
        </w:rPr>
      </w:pPr>
      <w:r>
        <w:rPr>
          <w:sz w:val="24"/>
        </w:rPr>
        <w:t>Reduce the</w:t>
      </w:r>
      <w:r>
        <w:rPr>
          <w:spacing w:val="-1"/>
          <w:sz w:val="24"/>
        </w:rPr>
        <w:t xml:space="preserve"> </w:t>
      </w:r>
      <w:r>
        <w:rPr>
          <w:sz w:val="24"/>
        </w:rPr>
        <w:t>number of filters in use. Excessive filters on a view will create</w:t>
      </w:r>
      <w:r>
        <w:rPr>
          <w:spacing w:val="-3"/>
          <w:sz w:val="24"/>
        </w:rPr>
        <w:t xml:space="preserve"> </w:t>
      </w:r>
      <w:r>
        <w:rPr>
          <w:sz w:val="24"/>
        </w:rPr>
        <w:t>a more complex query,</w:t>
      </w:r>
      <w:r>
        <w:rPr>
          <w:spacing w:val="-5"/>
          <w:sz w:val="24"/>
        </w:rPr>
        <w:t xml:space="preserve"> </w:t>
      </w:r>
      <w:r>
        <w:rPr>
          <w:sz w:val="24"/>
        </w:rPr>
        <w:t>which</w:t>
      </w:r>
      <w:r>
        <w:rPr>
          <w:spacing w:val="-3"/>
          <w:sz w:val="24"/>
        </w:rPr>
        <w:t xml:space="preserve"> </w:t>
      </w:r>
      <w:r>
        <w:rPr>
          <w:sz w:val="24"/>
        </w:rPr>
        <w:t>takes</w:t>
      </w:r>
      <w:r>
        <w:rPr>
          <w:spacing w:val="-3"/>
          <w:sz w:val="24"/>
        </w:rPr>
        <w:t xml:space="preserve"> </w:t>
      </w:r>
      <w:r>
        <w:rPr>
          <w:sz w:val="24"/>
        </w:rPr>
        <w:t>longer</w:t>
      </w:r>
      <w:r>
        <w:rPr>
          <w:spacing w:val="-2"/>
          <w:sz w:val="24"/>
        </w:rPr>
        <w:t xml:space="preserve"> </w:t>
      </w:r>
      <w:r>
        <w:rPr>
          <w:sz w:val="24"/>
        </w:rPr>
        <w:t>to</w:t>
      </w:r>
      <w:r>
        <w:rPr>
          <w:spacing w:val="-4"/>
          <w:sz w:val="24"/>
        </w:rPr>
        <w:t xml:space="preserve"> </w:t>
      </w:r>
      <w:r>
        <w:rPr>
          <w:sz w:val="24"/>
        </w:rPr>
        <w:t>return</w:t>
      </w:r>
      <w:r>
        <w:rPr>
          <w:spacing w:val="-2"/>
          <w:sz w:val="24"/>
        </w:rPr>
        <w:t xml:space="preserve"> </w:t>
      </w:r>
      <w:r>
        <w:rPr>
          <w:sz w:val="24"/>
        </w:rPr>
        <w:t>results.</w:t>
      </w:r>
      <w:r>
        <w:rPr>
          <w:spacing w:val="-5"/>
          <w:sz w:val="24"/>
        </w:rPr>
        <w:t xml:space="preserve"> </w:t>
      </w:r>
      <w:r>
        <w:rPr>
          <w:sz w:val="24"/>
        </w:rPr>
        <w:t>Double-check</w:t>
      </w:r>
      <w:r>
        <w:rPr>
          <w:spacing w:val="-3"/>
          <w:sz w:val="24"/>
        </w:rPr>
        <w:t xml:space="preserve"> </w:t>
      </w:r>
      <w:r>
        <w:rPr>
          <w:sz w:val="24"/>
        </w:rPr>
        <w:t>your</w:t>
      </w:r>
      <w:r>
        <w:rPr>
          <w:spacing w:val="-4"/>
          <w:sz w:val="24"/>
        </w:rPr>
        <w:t xml:space="preserve"> </w:t>
      </w:r>
      <w:r>
        <w:rPr>
          <w:sz w:val="24"/>
        </w:rPr>
        <w:t>filters</w:t>
      </w:r>
      <w:r>
        <w:rPr>
          <w:spacing w:val="-3"/>
          <w:sz w:val="24"/>
        </w:rPr>
        <w:t xml:space="preserve"> </w:t>
      </w:r>
      <w:r>
        <w:rPr>
          <w:sz w:val="24"/>
        </w:rPr>
        <w:t>and</w:t>
      </w:r>
      <w:r>
        <w:rPr>
          <w:spacing w:val="-3"/>
          <w:sz w:val="24"/>
        </w:rPr>
        <w:t xml:space="preserve"> </w:t>
      </w:r>
      <w:r>
        <w:rPr>
          <w:sz w:val="24"/>
        </w:rPr>
        <w:t>remove</w:t>
      </w:r>
      <w:r>
        <w:rPr>
          <w:spacing w:val="-3"/>
          <w:sz w:val="24"/>
        </w:rPr>
        <w:t xml:space="preserve"> </w:t>
      </w:r>
      <w:r>
        <w:rPr>
          <w:sz w:val="24"/>
        </w:rPr>
        <w:t>any</w:t>
      </w:r>
      <w:r>
        <w:rPr>
          <w:spacing w:val="-3"/>
          <w:sz w:val="24"/>
        </w:rPr>
        <w:t xml:space="preserve"> </w:t>
      </w:r>
      <w:r>
        <w:rPr>
          <w:sz w:val="24"/>
        </w:rPr>
        <w:t>that aren’t necessary.</w:t>
      </w:r>
    </w:p>
    <w:p w14:paraId="5CD12D35">
      <w:pPr>
        <w:spacing w:after="0" w:line="252" w:lineRule="auto"/>
        <w:jc w:val="both"/>
        <w:rPr>
          <w:sz w:val="24"/>
        </w:rPr>
        <w:sectPr>
          <w:pgSz w:w="12240" w:h="15840"/>
          <w:pgMar w:top="0" w:right="240" w:bottom="1120" w:left="1320" w:header="0" w:footer="939" w:gutter="0"/>
          <w:cols w:space="720" w:num="1"/>
        </w:sectPr>
      </w:pPr>
    </w:p>
    <w:p w14:paraId="46CEE533">
      <w:pPr>
        <w:pStyle w:val="5"/>
        <w:spacing w:before="173"/>
        <w:ind w:left="0" w:right="116"/>
        <w:jc w:val="right"/>
        <w:rPr>
          <w:rFonts w:ascii="Arial"/>
        </w:rPr>
      </w:pPr>
      <w:r>
        <mc:AlternateContent>
          <mc:Choice Requires="wpg">
            <w:drawing>
              <wp:anchor distT="0" distB="0" distL="0" distR="0" simplePos="0" relativeHeight="251668480" behindDoc="1" locked="0" layoutInCell="1" allowOverlap="1">
                <wp:simplePos x="0" y="0"/>
                <wp:positionH relativeFrom="page">
                  <wp:posOffset>6324600</wp:posOffset>
                </wp:positionH>
                <wp:positionV relativeFrom="page">
                  <wp:posOffset>0</wp:posOffset>
                </wp:positionV>
                <wp:extent cx="1447165" cy="1029970"/>
                <wp:effectExtent l="0" t="0" r="0" b="0"/>
                <wp:wrapNone/>
                <wp:docPr id="53" name="Group 53"/>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54" name="Image 54"/>
                          <pic:cNvPicPr/>
                        </pic:nvPicPr>
                        <pic:blipFill>
                          <a:blip r:embed="rId11" cstate="print"/>
                          <a:stretch>
                            <a:fillRect/>
                          </a:stretch>
                        </pic:blipFill>
                        <pic:spPr>
                          <a:xfrm>
                            <a:off x="6350" y="0"/>
                            <a:ext cx="1440814" cy="1023620"/>
                          </a:xfrm>
                          <a:prstGeom prst="rect">
                            <a:avLst/>
                          </a:prstGeom>
                        </pic:spPr>
                      </pic:pic>
                      <wps:wsp>
                        <wps:cNvPr id="55" name="Graphic 55"/>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48000;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">
                <o:lock v:ext="edit" aspectratio="f"/>
                <v:shape id="Image 54" o:spid="_x0000_s1026" o:spt="75" type="#_x0000_t75" style="position:absolute;left:6350;top:0;height:1023620;width:1440814;" filled="f" o:preferrelative="t" stroked="f" coordsize="21600,21600" o:gfxdata="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jfe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55" o:spid="_x0000_s1026" o:spt="100" style="position:absolute;left:6350;top:758;height:1022985;width:1440815;" filled="f" stroked="t" coordsize="1440815,1022985" o:gfxdata="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sCvq8AAAA&#10;2wAAAA8AAAAAAAAAAQAgAAAAIgAAAGRycy9kb3ducmV2LnhtbFBLAQIUABQAAAAIAIdO4kAzLwWe&#10;OwAAADkAAAAQAAAAAAAAAAEAIAAAAAsBAABkcnMvc2hhcGV4bWwueG1sUEsFBgAAAAAGAAYAWwEA&#10;ALUDAAAAAA==&#10;" path="m0,1022861l1440814,1022861em0,0l0,1022861e">
                  <v:fill on="f" focussize="0,0"/>
                  <v:stroke weight="1pt" color="#FFFFFF" joinstyle="round"/>
                  <v:imagedata o:title=""/>
                  <o:lock v:ext="edit" aspectratio="f"/>
                  <v:textbox inset="0mm,0mm,0mm,0mm"/>
                </v:shape>
              </v:group>
            </w:pict>
          </mc:Fallback>
        </mc:AlternateContent>
      </w:r>
      <w:r>
        <w:rPr>
          <w:rFonts w:ascii="Arial"/>
          <w:color w:val="FFFFFF"/>
          <w:spacing w:val="-10"/>
        </w:rPr>
        <w:t>8</w:t>
      </w:r>
    </w:p>
    <w:p w14:paraId="39DCB799">
      <w:pPr>
        <w:pStyle w:val="8"/>
        <w:spacing w:before="30"/>
        <w:rPr>
          <w:rFonts w:ascii="Arial"/>
          <w:b/>
        </w:rPr>
      </w:pPr>
    </w:p>
    <w:p w14:paraId="451A910B">
      <w:pPr>
        <w:pStyle w:val="14"/>
        <w:numPr>
          <w:ilvl w:val="2"/>
          <w:numId w:val="2"/>
        </w:numPr>
        <w:tabs>
          <w:tab w:val="left" w:pos="278"/>
        </w:tabs>
        <w:spacing w:before="0" w:after="0" w:line="252" w:lineRule="auto"/>
        <w:ind w:left="278" w:right="1785" w:hanging="173"/>
        <w:jc w:val="left"/>
        <w:rPr>
          <w:sz w:val="24"/>
        </w:rPr>
      </w:pPr>
      <w:r>
        <w:rPr>
          <w:sz w:val="24"/>
        </w:rPr>
        <w:t>Use</w:t>
      </w:r>
      <w:r>
        <w:rPr>
          <w:spacing w:val="-2"/>
          <w:sz w:val="24"/>
        </w:rPr>
        <w:t xml:space="preserve"> </w:t>
      </w:r>
      <w:r>
        <w:rPr>
          <w:sz w:val="24"/>
        </w:rPr>
        <w:t>an</w:t>
      </w:r>
      <w:r>
        <w:rPr>
          <w:spacing w:val="-2"/>
          <w:sz w:val="24"/>
        </w:rPr>
        <w:t xml:space="preserve"> </w:t>
      </w:r>
      <w:r>
        <w:rPr>
          <w:sz w:val="24"/>
        </w:rPr>
        <w:t>include</w:t>
      </w:r>
      <w:r>
        <w:rPr>
          <w:spacing w:val="-4"/>
          <w:sz w:val="24"/>
        </w:rPr>
        <w:t xml:space="preserve"> </w:t>
      </w:r>
      <w:r>
        <w:rPr>
          <w:sz w:val="24"/>
        </w:rPr>
        <w:t>filter.</w:t>
      </w:r>
      <w:r>
        <w:rPr>
          <w:spacing w:val="-3"/>
          <w:sz w:val="24"/>
        </w:rPr>
        <w:t xml:space="preserve"> </w:t>
      </w:r>
      <w:r>
        <w:rPr>
          <w:sz w:val="24"/>
        </w:rPr>
        <w:t>Exclude</w:t>
      </w:r>
      <w:r>
        <w:rPr>
          <w:spacing w:val="-5"/>
          <w:sz w:val="24"/>
        </w:rPr>
        <w:t xml:space="preserve"> </w:t>
      </w:r>
      <w:r>
        <w:rPr>
          <w:sz w:val="24"/>
        </w:rPr>
        <w:t>filters</w:t>
      </w:r>
      <w:r>
        <w:rPr>
          <w:spacing w:val="-3"/>
          <w:sz w:val="24"/>
        </w:rPr>
        <w:t xml:space="preserve"> </w:t>
      </w:r>
      <w:r>
        <w:rPr>
          <w:sz w:val="24"/>
        </w:rPr>
        <w:t>load</w:t>
      </w:r>
      <w:r>
        <w:rPr>
          <w:spacing w:val="-4"/>
          <w:sz w:val="24"/>
        </w:rPr>
        <w:t xml:space="preserve"> </w:t>
      </w:r>
      <w:r>
        <w:rPr>
          <w:sz w:val="24"/>
        </w:rPr>
        <w:t>the</w:t>
      </w:r>
      <w:r>
        <w:rPr>
          <w:spacing w:val="-2"/>
          <w:sz w:val="24"/>
        </w:rPr>
        <w:t xml:space="preserve"> </w:t>
      </w:r>
      <w:r>
        <w:rPr>
          <w:sz w:val="24"/>
        </w:rPr>
        <w:t>entire</w:t>
      </w:r>
      <w:r>
        <w:rPr>
          <w:spacing w:val="-2"/>
          <w:sz w:val="24"/>
        </w:rPr>
        <w:t xml:space="preserve"> </w:t>
      </w:r>
      <w:r>
        <w:rPr>
          <w:sz w:val="24"/>
        </w:rPr>
        <w:t>domain</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dimension,</w:t>
      </w:r>
      <w:r>
        <w:rPr>
          <w:spacing w:val="-3"/>
          <w:sz w:val="24"/>
        </w:rPr>
        <w:t xml:space="preserve"> </w:t>
      </w:r>
      <w:r>
        <w:rPr>
          <w:sz w:val="24"/>
        </w:rPr>
        <w:t>while</w:t>
      </w:r>
      <w:r>
        <w:rPr>
          <w:spacing w:val="-2"/>
          <w:sz w:val="24"/>
        </w:rPr>
        <w:t xml:space="preserve"> </w:t>
      </w:r>
      <w:r>
        <w:rPr>
          <w:sz w:val="24"/>
        </w:rPr>
        <w:t>include filters do not. An include filter runs much faster than an exclude filter, especially for dimensions with many members.</w:t>
      </w:r>
    </w:p>
    <w:p w14:paraId="6EA7D2BD">
      <w:pPr>
        <w:pStyle w:val="14"/>
        <w:numPr>
          <w:ilvl w:val="2"/>
          <w:numId w:val="2"/>
        </w:numPr>
        <w:tabs>
          <w:tab w:val="left" w:pos="278"/>
        </w:tabs>
        <w:spacing w:before="23" w:after="0" w:line="249" w:lineRule="auto"/>
        <w:ind w:left="278" w:right="1405" w:hanging="173"/>
        <w:jc w:val="left"/>
        <w:rPr>
          <w:sz w:val="24"/>
        </w:rPr>
      </w:pPr>
      <w:r>
        <w:rPr>
          <w:color w:val="0461C1"/>
          <w:sz w:val="24"/>
          <w:u w:val="single" w:color="0461C1"/>
        </w:rPr>
        <w:t>Use a continuous date filter</w:t>
      </w:r>
      <w:r>
        <w:rPr>
          <w:sz w:val="24"/>
          <w:u w:val="none"/>
        </w:rPr>
        <w:t>. Continuous date filters (relative and range-of-date filters) can take</w:t>
      </w:r>
      <w:r>
        <w:rPr>
          <w:spacing w:val="-2"/>
          <w:sz w:val="24"/>
          <w:u w:val="none"/>
        </w:rPr>
        <w:t xml:space="preserve"> </w:t>
      </w:r>
      <w:r>
        <w:rPr>
          <w:sz w:val="24"/>
          <w:u w:val="none"/>
        </w:rPr>
        <w:t>advantage</w:t>
      </w:r>
      <w:r>
        <w:rPr>
          <w:spacing w:val="-5"/>
          <w:sz w:val="24"/>
          <w:u w:val="none"/>
        </w:rPr>
        <w:t xml:space="preserve"> </w:t>
      </w:r>
      <w:r>
        <w:rPr>
          <w:sz w:val="24"/>
          <w:u w:val="none"/>
        </w:rPr>
        <w:t>of</w:t>
      </w:r>
      <w:r>
        <w:rPr>
          <w:spacing w:val="-2"/>
          <w:sz w:val="24"/>
          <w:u w:val="none"/>
        </w:rPr>
        <w:t xml:space="preserve"> </w:t>
      </w:r>
      <w:r>
        <w:rPr>
          <w:sz w:val="24"/>
          <w:u w:val="none"/>
        </w:rPr>
        <w:t>the</w:t>
      </w:r>
      <w:r>
        <w:rPr>
          <w:spacing w:val="-5"/>
          <w:sz w:val="24"/>
          <w:u w:val="none"/>
        </w:rPr>
        <w:t xml:space="preserve"> </w:t>
      </w:r>
      <w:r>
        <w:rPr>
          <w:sz w:val="24"/>
          <w:u w:val="none"/>
        </w:rPr>
        <w:t>indexing</w:t>
      </w:r>
      <w:r>
        <w:rPr>
          <w:spacing w:val="-5"/>
          <w:sz w:val="24"/>
          <w:u w:val="none"/>
        </w:rPr>
        <w:t xml:space="preserve"> </w:t>
      </w:r>
      <w:r>
        <w:rPr>
          <w:sz w:val="24"/>
          <w:u w:val="none"/>
        </w:rPr>
        <w:t>properties</w:t>
      </w:r>
      <w:r>
        <w:rPr>
          <w:spacing w:val="-3"/>
          <w:sz w:val="24"/>
          <w:u w:val="none"/>
        </w:rPr>
        <w:t xml:space="preserve"> </w:t>
      </w:r>
      <w:r>
        <w:rPr>
          <w:sz w:val="24"/>
          <w:u w:val="none"/>
        </w:rPr>
        <w:t>in</w:t>
      </w:r>
      <w:r>
        <w:rPr>
          <w:spacing w:val="-4"/>
          <w:sz w:val="24"/>
          <w:u w:val="none"/>
        </w:rPr>
        <w:t xml:space="preserve"> </w:t>
      </w:r>
      <w:r>
        <w:rPr>
          <w:sz w:val="24"/>
          <w:u w:val="none"/>
        </w:rPr>
        <w:t>your</w:t>
      </w:r>
      <w:r>
        <w:rPr>
          <w:spacing w:val="-5"/>
          <w:sz w:val="24"/>
          <w:u w:val="none"/>
        </w:rPr>
        <w:t xml:space="preserve"> </w:t>
      </w:r>
      <w:r>
        <w:rPr>
          <w:sz w:val="24"/>
          <w:u w:val="none"/>
        </w:rPr>
        <w:t>database</w:t>
      </w:r>
      <w:r>
        <w:rPr>
          <w:spacing w:val="-5"/>
          <w:sz w:val="24"/>
          <w:u w:val="none"/>
        </w:rPr>
        <w:t xml:space="preserve"> </w:t>
      </w:r>
      <w:r>
        <w:rPr>
          <w:sz w:val="24"/>
          <w:u w:val="none"/>
        </w:rPr>
        <w:t>and</w:t>
      </w:r>
      <w:r>
        <w:rPr>
          <w:spacing w:val="-2"/>
          <w:sz w:val="24"/>
          <w:u w:val="none"/>
        </w:rPr>
        <w:t xml:space="preserve"> </w:t>
      </w:r>
      <w:r>
        <w:rPr>
          <w:sz w:val="24"/>
          <w:u w:val="none"/>
        </w:rPr>
        <w:t>are</w:t>
      </w:r>
      <w:r>
        <w:rPr>
          <w:spacing w:val="-4"/>
          <w:sz w:val="24"/>
          <w:u w:val="none"/>
        </w:rPr>
        <w:t xml:space="preserve"> </w:t>
      </w:r>
      <w:r>
        <w:rPr>
          <w:sz w:val="24"/>
          <w:u w:val="none"/>
        </w:rPr>
        <w:t>faster</w:t>
      </w:r>
      <w:r>
        <w:rPr>
          <w:spacing w:val="-7"/>
          <w:sz w:val="24"/>
          <w:u w:val="none"/>
        </w:rPr>
        <w:t xml:space="preserve"> </w:t>
      </w:r>
      <w:r>
        <w:rPr>
          <w:sz w:val="24"/>
          <w:u w:val="none"/>
        </w:rPr>
        <w:t>than</w:t>
      </w:r>
      <w:r>
        <w:rPr>
          <w:spacing w:val="-2"/>
          <w:sz w:val="24"/>
          <w:u w:val="none"/>
        </w:rPr>
        <w:t xml:space="preserve"> </w:t>
      </w:r>
      <w:r>
        <w:rPr>
          <w:sz w:val="24"/>
          <w:u w:val="none"/>
        </w:rPr>
        <w:t>discrete</w:t>
      </w:r>
      <w:r>
        <w:rPr>
          <w:spacing w:val="-5"/>
          <w:sz w:val="24"/>
          <w:u w:val="none"/>
        </w:rPr>
        <w:t xml:space="preserve"> </w:t>
      </w:r>
      <w:r>
        <w:rPr>
          <w:sz w:val="24"/>
          <w:u w:val="none"/>
        </w:rPr>
        <w:t xml:space="preserve">date </w:t>
      </w:r>
      <w:r>
        <w:rPr>
          <w:spacing w:val="-2"/>
          <w:sz w:val="24"/>
          <w:u w:val="none"/>
        </w:rPr>
        <w:t>filters.</w:t>
      </w:r>
    </w:p>
    <w:p w14:paraId="01CF2AB4">
      <w:pPr>
        <w:pStyle w:val="14"/>
        <w:numPr>
          <w:ilvl w:val="2"/>
          <w:numId w:val="2"/>
        </w:numPr>
        <w:tabs>
          <w:tab w:val="left" w:pos="278"/>
        </w:tabs>
        <w:spacing w:before="30" w:after="0" w:line="252" w:lineRule="auto"/>
        <w:ind w:left="278" w:right="1574" w:hanging="173"/>
        <w:jc w:val="left"/>
        <w:rPr>
          <w:sz w:val="24"/>
        </w:rPr>
      </w:pPr>
      <w:r>
        <w:rPr>
          <w:color w:val="0461C1"/>
          <w:sz w:val="24"/>
          <w:u w:val="single" w:color="0461C1"/>
        </w:rPr>
        <w:t>Use</w:t>
      </w:r>
      <w:r>
        <w:rPr>
          <w:color w:val="0461C1"/>
          <w:spacing w:val="-2"/>
          <w:sz w:val="24"/>
          <w:u w:val="single" w:color="0461C1"/>
        </w:rPr>
        <w:t xml:space="preserve"> </w:t>
      </w:r>
      <w:r>
        <w:rPr>
          <w:color w:val="0461C1"/>
          <w:sz w:val="24"/>
          <w:u w:val="single" w:color="0461C1"/>
        </w:rPr>
        <w:t>Boolean</w:t>
      </w:r>
      <w:r>
        <w:rPr>
          <w:color w:val="0461C1"/>
          <w:spacing w:val="-4"/>
          <w:sz w:val="24"/>
          <w:u w:val="single" w:color="0461C1"/>
        </w:rPr>
        <w:t xml:space="preserve"> </w:t>
      </w:r>
      <w:r>
        <w:rPr>
          <w:color w:val="0461C1"/>
          <w:sz w:val="24"/>
          <w:u w:val="single" w:color="0461C1"/>
        </w:rPr>
        <w:t>or</w:t>
      </w:r>
      <w:r>
        <w:rPr>
          <w:color w:val="0461C1"/>
          <w:spacing w:val="-4"/>
          <w:sz w:val="24"/>
          <w:u w:val="single" w:color="0461C1"/>
        </w:rPr>
        <w:t xml:space="preserve"> </w:t>
      </w:r>
      <w:r>
        <w:rPr>
          <w:color w:val="0461C1"/>
          <w:sz w:val="24"/>
          <w:u w:val="single" w:color="0461C1"/>
        </w:rPr>
        <w:t>numeric</w:t>
      </w:r>
      <w:r>
        <w:rPr>
          <w:color w:val="0461C1"/>
          <w:spacing w:val="-6"/>
          <w:sz w:val="24"/>
          <w:u w:val="single" w:color="0461C1"/>
        </w:rPr>
        <w:t xml:space="preserve"> </w:t>
      </w:r>
      <w:r>
        <w:rPr>
          <w:color w:val="0461C1"/>
          <w:sz w:val="24"/>
          <w:u w:val="single" w:color="0461C1"/>
        </w:rPr>
        <w:t>filters</w:t>
      </w:r>
      <w:r>
        <w:rPr>
          <w:sz w:val="24"/>
          <w:u w:val="none"/>
        </w:rPr>
        <w:t>.</w:t>
      </w:r>
      <w:r>
        <w:rPr>
          <w:spacing w:val="-4"/>
          <w:sz w:val="24"/>
          <w:u w:val="none"/>
        </w:rPr>
        <w:t xml:space="preserve"> </w:t>
      </w:r>
      <w:r>
        <w:rPr>
          <w:sz w:val="24"/>
          <w:u w:val="none"/>
        </w:rPr>
        <w:t>Computers</w:t>
      </w:r>
      <w:r>
        <w:rPr>
          <w:spacing w:val="-5"/>
          <w:sz w:val="24"/>
          <w:u w:val="none"/>
        </w:rPr>
        <w:t xml:space="preserve"> </w:t>
      </w:r>
      <w:r>
        <w:rPr>
          <w:sz w:val="24"/>
          <w:u w:val="none"/>
        </w:rPr>
        <w:t>process</w:t>
      </w:r>
      <w:r>
        <w:rPr>
          <w:spacing w:val="-4"/>
          <w:sz w:val="24"/>
          <w:u w:val="none"/>
        </w:rPr>
        <w:t xml:space="preserve"> </w:t>
      </w:r>
      <w:r>
        <w:rPr>
          <w:sz w:val="24"/>
          <w:u w:val="none"/>
        </w:rPr>
        <w:t>integers</w:t>
      </w:r>
      <w:r>
        <w:rPr>
          <w:spacing w:val="-3"/>
          <w:sz w:val="24"/>
          <w:u w:val="none"/>
        </w:rPr>
        <w:t xml:space="preserve"> </w:t>
      </w:r>
      <w:r>
        <w:rPr>
          <w:sz w:val="24"/>
          <w:u w:val="none"/>
        </w:rPr>
        <w:t>and</w:t>
      </w:r>
      <w:r>
        <w:rPr>
          <w:spacing w:val="-2"/>
          <w:sz w:val="24"/>
          <w:u w:val="none"/>
        </w:rPr>
        <w:t xml:space="preserve"> </w:t>
      </w:r>
      <w:r>
        <w:rPr>
          <w:sz w:val="24"/>
          <w:u w:val="none"/>
        </w:rPr>
        <w:t>Booleans</w:t>
      </w:r>
      <w:r>
        <w:rPr>
          <w:spacing w:val="-7"/>
          <w:sz w:val="24"/>
          <w:u w:val="none"/>
        </w:rPr>
        <w:t xml:space="preserve"> </w:t>
      </w:r>
      <w:r>
        <w:rPr>
          <w:sz w:val="24"/>
          <w:u w:val="none"/>
        </w:rPr>
        <w:t>(t/f)</w:t>
      </w:r>
      <w:r>
        <w:rPr>
          <w:spacing w:val="-4"/>
          <w:sz w:val="24"/>
          <w:u w:val="none"/>
        </w:rPr>
        <w:t xml:space="preserve"> </w:t>
      </w:r>
      <w:r>
        <w:rPr>
          <w:sz w:val="24"/>
          <w:u w:val="none"/>
        </w:rPr>
        <w:t>much</w:t>
      </w:r>
      <w:r>
        <w:rPr>
          <w:spacing w:val="-4"/>
          <w:sz w:val="24"/>
          <w:u w:val="none"/>
        </w:rPr>
        <w:t xml:space="preserve"> </w:t>
      </w:r>
      <w:r>
        <w:rPr>
          <w:sz w:val="24"/>
          <w:u w:val="none"/>
        </w:rPr>
        <w:t>faster than strings.</w:t>
      </w:r>
    </w:p>
    <w:p w14:paraId="1629E6A4">
      <w:pPr>
        <w:pStyle w:val="14"/>
        <w:numPr>
          <w:ilvl w:val="2"/>
          <w:numId w:val="2"/>
        </w:numPr>
        <w:tabs>
          <w:tab w:val="left" w:pos="278"/>
        </w:tabs>
        <w:spacing w:before="25" w:after="0" w:line="252" w:lineRule="auto"/>
        <w:ind w:left="278" w:right="2060" w:hanging="173"/>
        <w:jc w:val="left"/>
        <w:rPr>
          <w:sz w:val="24"/>
        </w:rPr>
      </w:pPr>
      <w:r>
        <w:rPr>
          <w:sz w:val="24"/>
        </w:rPr>
        <w:t>Use</w:t>
      </w:r>
      <w:r>
        <w:rPr>
          <w:spacing w:val="-2"/>
          <w:sz w:val="24"/>
        </w:rPr>
        <w:t xml:space="preserve"> </w:t>
      </w:r>
      <w:r>
        <w:rPr>
          <w:color w:val="0461C1"/>
          <w:sz w:val="24"/>
          <w:u w:val="single" w:color="0461C1"/>
        </w:rPr>
        <w:t>parameters</w:t>
      </w:r>
      <w:r>
        <w:rPr>
          <w:color w:val="0461C1"/>
          <w:spacing w:val="-4"/>
          <w:sz w:val="24"/>
          <w:u w:val="single" w:color="0461C1"/>
        </w:rPr>
        <w:t xml:space="preserve"> </w:t>
      </w:r>
      <w:r>
        <w:rPr>
          <w:sz w:val="24"/>
          <w:u w:val="none"/>
        </w:rPr>
        <w:t>and</w:t>
      </w:r>
      <w:r>
        <w:rPr>
          <w:spacing w:val="-1"/>
          <w:sz w:val="24"/>
          <w:u w:val="none"/>
        </w:rPr>
        <w:t xml:space="preserve"> </w:t>
      </w:r>
      <w:r>
        <w:rPr>
          <w:color w:val="0461C1"/>
          <w:sz w:val="24"/>
          <w:u w:val="single" w:color="0461C1"/>
        </w:rPr>
        <w:t>action</w:t>
      </w:r>
      <w:r>
        <w:rPr>
          <w:color w:val="0461C1"/>
          <w:spacing w:val="-3"/>
          <w:sz w:val="24"/>
          <w:u w:val="single" w:color="0461C1"/>
        </w:rPr>
        <w:t xml:space="preserve"> </w:t>
      </w:r>
      <w:r>
        <w:rPr>
          <w:color w:val="0461C1"/>
          <w:sz w:val="24"/>
          <w:u w:val="single" w:color="0461C1"/>
        </w:rPr>
        <w:t>filters</w:t>
      </w:r>
      <w:r>
        <w:rPr>
          <w:sz w:val="24"/>
          <w:u w:val="none"/>
        </w:rPr>
        <w:t>.</w:t>
      </w:r>
      <w:r>
        <w:rPr>
          <w:spacing w:val="-4"/>
          <w:sz w:val="24"/>
          <w:u w:val="none"/>
        </w:rPr>
        <w:t xml:space="preserve"> </w:t>
      </w:r>
      <w:r>
        <w:rPr>
          <w:sz w:val="24"/>
          <w:u w:val="none"/>
        </w:rPr>
        <w:t>These</w:t>
      </w:r>
      <w:r>
        <w:rPr>
          <w:spacing w:val="-2"/>
          <w:sz w:val="24"/>
          <w:u w:val="none"/>
        </w:rPr>
        <w:t xml:space="preserve"> </w:t>
      </w:r>
      <w:r>
        <w:rPr>
          <w:sz w:val="24"/>
          <w:u w:val="none"/>
        </w:rPr>
        <w:t>reduce</w:t>
      </w:r>
      <w:r>
        <w:rPr>
          <w:spacing w:val="-5"/>
          <w:sz w:val="24"/>
          <w:u w:val="none"/>
        </w:rPr>
        <w:t xml:space="preserve"> </w:t>
      </w:r>
      <w:r>
        <w:rPr>
          <w:sz w:val="24"/>
          <w:u w:val="none"/>
        </w:rPr>
        <w:t>the</w:t>
      </w:r>
      <w:r>
        <w:rPr>
          <w:spacing w:val="-4"/>
          <w:sz w:val="24"/>
          <w:u w:val="none"/>
        </w:rPr>
        <w:t xml:space="preserve"> </w:t>
      </w:r>
      <w:r>
        <w:rPr>
          <w:sz w:val="24"/>
          <w:u w:val="none"/>
        </w:rPr>
        <w:t>query</w:t>
      </w:r>
      <w:r>
        <w:rPr>
          <w:spacing w:val="-6"/>
          <w:sz w:val="24"/>
          <w:u w:val="none"/>
        </w:rPr>
        <w:t xml:space="preserve"> </w:t>
      </w:r>
      <w:r>
        <w:rPr>
          <w:sz w:val="24"/>
          <w:u w:val="none"/>
        </w:rPr>
        <w:t>load</w:t>
      </w:r>
      <w:r>
        <w:rPr>
          <w:spacing w:val="-4"/>
          <w:sz w:val="24"/>
          <w:u w:val="none"/>
        </w:rPr>
        <w:t xml:space="preserve"> </w:t>
      </w:r>
      <w:r>
        <w:rPr>
          <w:sz w:val="24"/>
          <w:u w:val="none"/>
        </w:rPr>
        <w:t>(and</w:t>
      </w:r>
      <w:r>
        <w:rPr>
          <w:spacing w:val="-4"/>
          <w:sz w:val="24"/>
          <w:u w:val="none"/>
        </w:rPr>
        <w:t xml:space="preserve"> </w:t>
      </w:r>
      <w:r>
        <w:rPr>
          <w:sz w:val="24"/>
          <w:u w:val="none"/>
        </w:rPr>
        <w:t>work</w:t>
      </w:r>
      <w:r>
        <w:rPr>
          <w:spacing w:val="-6"/>
          <w:sz w:val="24"/>
          <w:u w:val="none"/>
        </w:rPr>
        <w:t xml:space="preserve"> </w:t>
      </w:r>
      <w:r>
        <w:rPr>
          <w:sz w:val="24"/>
          <w:u w:val="none"/>
        </w:rPr>
        <w:t>across</w:t>
      </w:r>
      <w:r>
        <w:rPr>
          <w:spacing w:val="-3"/>
          <w:sz w:val="24"/>
          <w:u w:val="none"/>
        </w:rPr>
        <w:t xml:space="preserve"> </w:t>
      </w:r>
      <w:r>
        <w:rPr>
          <w:sz w:val="24"/>
          <w:u w:val="none"/>
        </w:rPr>
        <w:t xml:space="preserve">data </w:t>
      </w:r>
      <w:r>
        <w:rPr>
          <w:spacing w:val="-2"/>
          <w:sz w:val="24"/>
          <w:u w:val="none"/>
        </w:rPr>
        <w:t>sources).</w:t>
      </w:r>
    </w:p>
    <w:p w14:paraId="67091618">
      <w:pPr>
        <w:pStyle w:val="8"/>
        <w:spacing w:before="25"/>
      </w:pPr>
    </w:p>
    <w:p w14:paraId="500CE5ED">
      <w:pPr>
        <w:pStyle w:val="5"/>
      </w:pPr>
      <w:r>
        <w:t>Optimize</w:t>
      </w:r>
      <w:r>
        <w:rPr>
          <w:spacing w:val="-4"/>
        </w:rPr>
        <w:t xml:space="preserve"> </w:t>
      </w:r>
      <w:r>
        <w:t>and</w:t>
      </w:r>
      <w:r>
        <w:rPr>
          <w:spacing w:val="-3"/>
        </w:rPr>
        <w:t xml:space="preserve"> </w:t>
      </w:r>
      <w:r>
        <w:t>materialize</w:t>
      </w:r>
      <w:r>
        <w:rPr>
          <w:spacing w:val="-4"/>
        </w:rPr>
        <w:t xml:space="preserve"> </w:t>
      </w:r>
      <w:r>
        <w:t>your</w:t>
      </w:r>
      <w:r>
        <w:rPr>
          <w:spacing w:val="-2"/>
        </w:rPr>
        <w:t xml:space="preserve"> calculations</w:t>
      </w:r>
    </w:p>
    <w:p w14:paraId="10FA67DF">
      <w:pPr>
        <w:pStyle w:val="14"/>
        <w:numPr>
          <w:ilvl w:val="2"/>
          <w:numId w:val="2"/>
        </w:numPr>
        <w:tabs>
          <w:tab w:val="left" w:pos="278"/>
        </w:tabs>
        <w:spacing w:before="39" w:after="0" w:line="240" w:lineRule="auto"/>
        <w:ind w:left="278" w:right="0" w:hanging="172"/>
        <w:jc w:val="left"/>
        <w:rPr>
          <w:sz w:val="24"/>
        </w:rPr>
      </w:pPr>
      <w:r>
        <w:rPr>
          <w:sz w:val="24"/>
        </w:rPr>
        <w:t>Perform</w:t>
      </w:r>
      <w:r>
        <w:rPr>
          <w:spacing w:val="-3"/>
          <w:sz w:val="24"/>
        </w:rPr>
        <w:t xml:space="preserve"> </w:t>
      </w:r>
      <w:r>
        <w:rPr>
          <w:sz w:val="24"/>
        </w:rPr>
        <w:t>calculations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pacing w:val="-2"/>
          <w:sz w:val="24"/>
        </w:rPr>
        <w:t>database</w:t>
      </w:r>
    </w:p>
    <w:p w14:paraId="46201473">
      <w:pPr>
        <w:pStyle w:val="14"/>
        <w:numPr>
          <w:ilvl w:val="2"/>
          <w:numId w:val="2"/>
        </w:numPr>
        <w:tabs>
          <w:tab w:val="left" w:pos="292"/>
        </w:tabs>
        <w:spacing w:before="17" w:after="0" w:line="240" w:lineRule="auto"/>
        <w:ind w:left="292" w:right="0" w:hanging="186"/>
        <w:jc w:val="left"/>
        <w:rPr>
          <w:sz w:val="24"/>
        </w:rPr>
      </w:pPr>
      <w:r>
        <w:rPr>
          <w:sz w:val="24"/>
        </w:rPr>
        <w:t>Reduce</w:t>
      </w:r>
      <w:r>
        <w:rPr>
          <w:spacing w:val="-4"/>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4"/>
          <w:sz w:val="24"/>
        </w:rPr>
        <w:t xml:space="preserve"> </w:t>
      </w:r>
      <w:r>
        <w:rPr>
          <w:sz w:val="24"/>
        </w:rPr>
        <w:t>nested</w:t>
      </w:r>
      <w:r>
        <w:rPr>
          <w:spacing w:val="-1"/>
          <w:sz w:val="24"/>
        </w:rPr>
        <w:t xml:space="preserve"> </w:t>
      </w:r>
      <w:r>
        <w:rPr>
          <w:spacing w:val="-2"/>
          <w:sz w:val="24"/>
        </w:rPr>
        <w:t>calculations.</w:t>
      </w:r>
    </w:p>
    <w:p w14:paraId="0701B0AD">
      <w:pPr>
        <w:pStyle w:val="14"/>
        <w:numPr>
          <w:ilvl w:val="2"/>
          <w:numId w:val="2"/>
        </w:numPr>
        <w:tabs>
          <w:tab w:val="left" w:pos="278"/>
        </w:tabs>
        <w:spacing w:before="17" w:after="0" w:line="252" w:lineRule="auto"/>
        <w:ind w:left="278" w:right="2020" w:hanging="173"/>
        <w:jc w:val="left"/>
        <w:rPr>
          <w:sz w:val="24"/>
        </w:rPr>
      </w:pPr>
      <w:r>
        <w:rPr>
          <w:sz w:val="24"/>
        </w:rPr>
        <w:t>Reduce</w:t>
      </w:r>
      <w:r>
        <w:rPr>
          <w:spacing w:val="-4"/>
          <w:sz w:val="24"/>
        </w:rPr>
        <w:t xml:space="preserve"> </w:t>
      </w:r>
      <w:r>
        <w:rPr>
          <w:sz w:val="24"/>
        </w:rPr>
        <w:t>the</w:t>
      </w:r>
      <w:r>
        <w:rPr>
          <w:spacing w:val="-5"/>
          <w:sz w:val="24"/>
        </w:rPr>
        <w:t xml:space="preserve"> </w:t>
      </w:r>
      <w:r>
        <w:rPr>
          <w:sz w:val="24"/>
        </w:rPr>
        <w:t>granularity</w:t>
      </w:r>
      <w:r>
        <w:rPr>
          <w:spacing w:val="-3"/>
          <w:sz w:val="24"/>
        </w:rPr>
        <w:t xml:space="preserve"> </w:t>
      </w:r>
      <w:r>
        <w:rPr>
          <w:sz w:val="24"/>
        </w:rPr>
        <w:t>of</w:t>
      </w:r>
      <w:r>
        <w:rPr>
          <w:spacing w:val="-2"/>
          <w:sz w:val="24"/>
        </w:rPr>
        <w:t xml:space="preserve"> </w:t>
      </w:r>
      <w:r>
        <w:rPr>
          <w:sz w:val="24"/>
        </w:rPr>
        <w:t>LOD</w:t>
      </w:r>
      <w:r>
        <w:rPr>
          <w:spacing w:val="-5"/>
          <w:sz w:val="24"/>
        </w:rPr>
        <w:t xml:space="preserve"> </w:t>
      </w:r>
      <w:r>
        <w:rPr>
          <w:sz w:val="24"/>
        </w:rPr>
        <w:t>or</w:t>
      </w:r>
      <w:r>
        <w:rPr>
          <w:spacing w:val="-4"/>
          <w:sz w:val="24"/>
        </w:rPr>
        <w:t xml:space="preserve"> </w:t>
      </w:r>
      <w:r>
        <w:rPr>
          <w:sz w:val="24"/>
        </w:rPr>
        <w:t>table</w:t>
      </w:r>
      <w:r>
        <w:rPr>
          <w:spacing w:val="-2"/>
          <w:sz w:val="24"/>
        </w:rPr>
        <w:t xml:space="preserve"> </w:t>
      </w:r>
      <w:r>
        <w:rPr>
          <w:sz w:val="24"/>
        </w:rPr>
        <w:t>calculations</w:t>
      </w:r>
      <w:r>
        <w:rPr>
          <w:spacing w:val="-3"/>
          <w:sz w:val="24"/>
        </w:rPr>
        <w:t xml:space="preserve"> </w:t>
      </w:r>
      <w:r>
        <w:rPr>
          <w:sz w:val="24"/>
        </w:rPr>
        <w:t>in</w:t>
      </w:r>
      <w:r>
        <w:rPr>
          <w:spacing w:val="-4"/>
          <w:sz w:val="24"/>
        </w:rPr>
        <w:t xml:space="preserve"> </w:t>
      </w:r>
      <w:r>
        <w:rPr>
          <w:sz w:val="24"/>
        </w:rPr>
        <w:t>the</w:t>
      </w:r>
      <w:r>
        <w:rPr>
          <w:spacing w:val="-2"/>
          <w:sz w:val="24"/>
        </w:rPr>
        <w:t xml:space="preserve"> </w:t>
      </w:r>
      <w:r>
        <w:rPr>
          <w:sz w:val="24"/>
        </w:rPr>
        <w:t>view.</w:t>
      </w:r>
      <w:r>
        <w:rPr>
          <w:spacing w:val="-4"/>
          <w:sz w:val="24"/>
        </w:rPr>
        <w:t xml:space="preserve"> </w:t>
      </w:r>
      <w:r>
        <w:rPr>
          <w:sz w:val="24"/>
        </w:rPr>
        <w:t>The</w:t>
      </w:r>
      <w:r>
        <w:rPr>
          <w:spacing w:val="-2"/>
          <w:sz w:val="24"/>
        </w:rPr>
        <w:t xml:space="preserve"> </w:t>
      </w:r>
      <w:r>
        <w:rPr>
          <w:sz w:val="24"/>
        </w:rPr>
        <w:t>more</w:t>
      </w:r>
      <w:r>
        <w:rPr>
          <w:spacing w:val="-4"/>
          <w:sz w:val="24"/>
        </w:rPr>
        <w:t xml:space="preserve"> </w:t>
      </w:r>
      <w:r>
        <w:rPr>
          <w:sz w:val="24"/>
        </w:rPr>
        <w:t>granular</w:t>
      </w:r>
      <w:r>
        <w:rPr>
          <w:spacing w:val="-5"/>
          <w:sz w:val="24"/>
        </w:rPr>
        <w:t xml:space="preserve"> </w:t>
      </w:r>
      <w:r>
        <w:rPr>
          <w:sz w:val="24"/>
        </w:rPr>
        <w:t>the calculation, the longer it takes.</w:t>
      </w:r>
    </w:p>
    <w:p w14:paraId="3D6BEE43">
      <w:pPr>
        <w:pStyle w:val="14"/>
        <w:numPr>
          <w:ilvl w:val="2"/>
          <w:numId w:val="2"/>
        </w:numPr>
        <w:tabs>
          <w:tab w:val="left" w:pos="333"/>
        </w:tabs>
        <w:spacing w:before="1" w:after="0" w:line="240" w:lineRule="auto"/>
        <w:ind w:left="333" w:right="0" w:hanging="227"/>
        <w:jc w:val="left"/>
        <w:rPr>
          <w:sz w:val="24"/>
        </w:rPr>
      </w:pPr>
      <w:r>
        <w:rPr>
          <w:sz w:val="24"/>
        </w:rPr>
        <w:t>LODs</w:t>
      </w:r>
      <w:r>
        <w:rPr>
          <w:spacing w:val="-5"/>
          <w:sz w:val="24"/>
        </w:rPr>
        <w:t xml:space="preserve"> </w:t>
      </w:r>
      <w:r>
        <w:rPr>
          <w:sz w:val="24"/>
        </w:rPr>
        <w:t>-</w:t>
      </w:r>
      <w:r>
        <w:rPr>
          <w:spacing w:val="-3"/>
          <w:sz w:val="24"/>
        </w:rPr>
        <w:t xml:space="preserve"> </w:t>
      </w:r>
      <w:r>
        <w:rPr>
          <w:sz w:val="24"/>
        </w:rPr>
        <w:t>Look</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number</w:t>
      </w:r>
      <w:r>
        <w:rPr>
          <w:spacing w:val="-2"/>
          <w:sz w:val="24"/>
        </w:rPr>
        <w:t xml:space="preserve"> </w:t>
      </w:r>
      <w:r>
        <w:rPr>
          <w:sz w:val="24"/>
        </w:rPr>
        <w:t>of</w:t>
      </w:r>
      <w:r>
        <w:rPr>
          <w:spacing w:val="-1"/>
          <w:sz w:val="24"/>
        </w:rPr>
        <w:t xml:space="preserve"> </w:t>
      </w:r>
      <w:r>
        <w:rPr>
          <w:sz w:val="24"/>
        </w:rPr>
        <w:t>unique</w:t>
      </w:r>
      <w:r>
        <w:rPr>
          <w:spacing w:val="-3"/>
          <w:sz w:val="24"/>
        </w:rPr>
        <w:t xml:space="preserve"> </w:t>
      </w:r>
      <w:r>
        <w:rPr>
          <w:sz w:val="24"/>
        </w:rPr>
        <w:t>dimension</w:t>
      </w:r>
      <w:r>
        <w:rPr>
          <w:spacing w:val="-5"/>
          <w:sz w:val="24"/>
        </w:rPr>
        <w:t xml:space="preserve"> </w:t>
      </w:r>
      <w:r>
        <w:rPr>
          <w:sz w:val="24"/>
        </w:rPr>
        <w:t>members</w:t>
      </w:r>
      <w:r>
        <w:rPr>
          <w:spacing w:val="-4"/>
          <w:sz w:val="24"/>
        </w:rPr>
        <w:t xml:space="preserve"> </w:t>
      </w:r>
      <w:r>
        <w:rPr>
          <w:sz w:val="24"/>
        </w:rPr>
        <w:t>in</w:t>
      </w:r>
      <w:r>
        <w:rPr>
          <w:spacing w:val="-3"/>
          <w:sz w:val="24"/>
        </w:rPr>
        <w:t xml:space="preserve"> </w:t>
      </w:r>
      <w:r>
        <w:rPr>
          <w:sz w:val="24"/>
        </w:rPr>
        <w:t>the</w:t>
      </w:r>
      <w:r>
        <w:rPr>
          <w:spacing w:val="-1"/>
          <w:sz w:val="24"/>
        </w:rPr>
        <w:t xml:space="preserve"> </w:t>
      </w:r>
      <w:r>
        <w:rPr>
          <w:spacing w:val="-2"/>
          <w:sz w:val="24"/>
        </w:rPr>
        <w:t>calculation.</w:t>
      </w:r>
    </w:p>
    <w:p w14:paraId="4437C897">
      <w:pPr>
        <w:pStyle w:val="14"/>
        <w:numPr>
          <w:ilvl w:val="2"/>
          <w:numId w:val="2"/>
        </w:numPr>
        <w:tabs>
          <w:tab w:val="left" w:pos="345"/>
        </w:tabs>
        <w:spacing w:before="19" w:after="0" w:line="240" w:lineRule="auto"/>
        <w:ind w:left="345" w:right="0" w:hanging="239"/>
        <w:jc w:val="left"/>
        <w:rPr>
          <w:sz w:val="24"/>
        </w:rPr>
      </w:pPr>
      <w:r>
        <w:rPr>
          <w:sz w:val="24"/>
        </w:rPr>
        <w:t>Table</w:t>
      </w:r>
      <w:r>
        <w:rPr>
          <w:spacing w:val="-4"/>
          <w:sz w:val="24"/>
        </w:rPr>
        <w:t xml:space="preserve"> </w:t>
      </w:r>
      <w:r>
        <w:rPr>
          <w:sz w:val="24"/>
        </w:rPr>
        <w:t>Calculations</w:t>
      </w:r>
      <w:r>
        <w:rPr>
          <w:spacing w:val="-3"/>
          <w:sz w:val="24"/>
        </w:rPr>
        <w:t xml:space="preserve"> </w:t>
      </w:r>
      <w:r>
        <w:rPr>
          <w:sz w:val="24"/>
        </w:rPr>
        <w:t>-</w:t>
      </w:r>
      <w:r>
        <w:rPr>
          <w:spacing w:val="-3"/>
          <w:sz w:val="24"/>
        </w:rPr>
        <w:t xml:space="preserve"> </w:t>
      </w:r>
      <w:r>
        <w:rPr>
          <w:sz w:val="24"/>
        </w:rPr>
        <w:t>the</w:t>
      </w:r>
      <w:r>
        <w:rPr>
          <w:spacing w:val="-5"/>
          <w:sz w:val="24"/>
        </w:rPr>
        <w:t xml:space="preserve"> </w:t>
      </w:r>
      <w:r>
        <w:rPr>
          <w:sz w:val="24"/>
        </w:rPr>
        <w:t>more</w:t>
      </w:r>
      <w:r>
        <w:rPr>
          <w:spacing w:val="-1"/>
          <w:sz w:val="24"/>
        </w:rPr>
        <w:t xml:space="preserve"> </w:t>
      </w:r>
      <w:r>
        <w:rPr>
          <w:sz w:val="24"/>
        </w:rPr>
        <w:t>marks</w:t>
      </w:r>
      <w:r>
        <w:rPr>
          <w:spacing w:val="-1"/>
          <w:sz w:val="24"/>
        </w:rPr>
        <w:t xml:space="preserve"> </w:t>
      </w:r>
      <w:r>
        <w:rPr>
          <w:sz w:val="24"/>
        </w:rPr>
        <w:t>in</w:t>
      </w:r>
      <w:r>
        <w:rPr>
          <w:spacing w:val="-3"/>
          <w:sz w:val="24"/>
        </w:rPr>
        <w:t xml:space="preserve"> </w:t>
      </w:r>
      <w:r>
        <w:rPr>
          <w:sz w:val="24"/>
        </w:rPr>
        <w:t>the</w:t>
      </w:r>
      <w:r>
        <w:rPr>
          <w:spacing w:val="-3"/>
          <w:sz w:val="24"/>
        </w:rPr>
        <w:t xml:space="preserve"> </w:t>
      </w:r>
      <w:r>
        <w:rPr>
          <w:sz w:val="24"/>
        </w:rPr>
        <w:t>view,</w:t>
      </w:r>
      <w:r>
        <w:rPr>
          <w:spacing w:val="-6"/>
          <w:sz w:val="24"/>
        </w:rPr>
        <w:t xml:space="preserve"> </w:t>
      </w:r>
      <w:r>
        <w:rPr>
          <w:sz w:val="24"/>
        </w:rPr>
        <w:t>the</w:t>
      </w:r>
      <w:r>
        <w:rPr>
          <w:spacing w:val="-3"/>
          <w:sz w:val="24"/>
        </w:rPr>
        <w:t xml:space="preserve"> </w:t>
      </w:r>
      <w:r>
        <w:rPr>
          <w:sz w:val="24"/>
        </w:rPr>
        <w:t>longer</w:t>
      </w:r>
      <w:r>
        <w:rPr>
          <w:spacing w:val="-1"/>
          <w:sz w:val="24"/>
        </w:rPr>
        <w:t xml:space="preserve"> </w:t>
      </w:r>
      <w:r>
        <w:rPr>
          <w:sz w:val="24"/>
        </w:rPr>
        <w:t>it will</w:t>
      </w:r>
      <w:r>
        <w:rPr>
          <w:spacing w:val="-3"/>
          <w:sz w:val="24"/>
        </w:rPr>
        <w:t xml:space="preserve"> </w:t>
      </w:r>
      <w:r>
        <w:rPr>
          <w:sz w:val="24"/>
        </w:rPr>
        <w:t>take</w:t>
      </w:r>
      <w:r>
        <w:rPr>
          <w:spacing w:val="-1"/>
          <w:sz w:val="24"/>
        </w:rPr>
        <w:t xml:space="preserve"> </w:t>
      </w:r>
      <w:r>
        <w:rPr>
          <w:sz w:val="24"/>
        </w:rPr>
        <w:t>to</w:t>
      </w:r>
      <w:r>
        <w:rPr>
          <w:spacing w:val="-2"/>
          <w:sz w:val="24"/>
        </w:rPr>
        <w:t xml:space="preserve"> calculate.</w:t>
      </w:r>
    </w:p>
    <w:p w14:paraId="10963DC2">
      <w:pPr>
        <w:pStyle w:val="14"/>
        <w:numPr>
          <w:ilvl w:val="2"/>
          <w:numId w:val="2"/>
        </w:numPr>
        <w:tabs>
          <w:tab w:val="left" w:pos="278"/>
        </w:tabs>
        <w:spacing w:before="17" w:after="0" w:line="252" w:lineRule="auto"/>
        <w:ind w:left="278" w:right="1358" w:hanging="173"/>
        <w:jc w:val="left"/>
        <w:rPr>
          <w:sz w:val="24"/>
        </w:rPr>
      </w:pPr>
      <w:r>
        <w:rPr>
          <w:sz w:val="24"/>
        </w:rPr>
        <w:t>Where</w:t>
      </w:r>
      <w:r>
        <w:rPr>
          <w:spacing w:val="-3"/>
          <w:sz w:val="24"/>
        </w:rPr>
        <w:t xml:space="preserve"> </w:t>
      </w:r>
      <w:r>
        <w:rPr>
          <w:sz w:val="24"/>
        </w:rPr>
        <w:t>possible,</w:t>
      </w:r>
      <w:r>
        <w:rPr>
          <w:spacing w:val="-3"/>
          <w:sz w:val="24"/>
        </w:rPr>
        <w:t xml:space="preserve"> </w:t>
      </w:r>
      <w:r>
        <w:rPr>
          <w:sz w:val="24"/>
        </w:rPr>
        <w:t>use</w:t>
      </w:r>
      <w:r>
        <w:rPr>
          <w:spacing w:val="-4"/>
          <w:sz w:val="24"/>
        </w:rPr>
        <w:t xml:space="preserve"> </w:t>
      </w:r>
      <w:r>
        <w:rPr>
          <w:sz w:val="24"/>
        </w:rPr>
        <w:t>MIN</w:t>
      </w:r>
      <w:r>
        <w:rPr>
          <w:spacing w:val="-4"/>
          <w:sz w:val="24"/>
        </w:rPr>
        <w:t xml:space="preserve"> </w:t>
      </w:r>
      <w:r>
        <w:rPr>
          <w:sz w:val="24"/>
        </w:rPr>
        <w:t>or</w:t>
      </w:r>
      <w:r>
        <w:rPr>
          <w:spacing w:val="-3"/>
          <w:sz w:val="24"/>
        </w:rPr>
        <w:t xml:space="preserve"> </w:t>
      </w:r>
      <w:r>
        <w:rPr>
          <w:sz w:val="24"/>
        </w:rPr>
        <w:t>MAX</w:t>
      </w:r>
      <w:r>
        <w:rPr>
          <w:spacing w:val="-1"/>
          <w:sz w:val="24"/>
        </w:rPr>
        <w:t xml:space="preserve"> </w:t>
      </w:r>
      <w:r>
        <w:rPr>
          <w:sz w:val="24"/>
        </w:rPr>
        <w:t>instead</w:t>
      </w:r>
      <w:r>
        <w:rPr>
          <w:spacing w:val="-3"/>
          <w:sz w:val="24"/>
        </w:rPr>
        <w:t xml:space="preserve"> </w:t>
      </w:r>
      <w:r>
        <w:rPr>
          <w:sz w:val="24"/>
        </w:rPr>
        <w:t>of</w:t>
      </w:r>
      <w:r>
        <w:rPr>
          <w:spacing w:val="-2"/>
          <w:sz w:val="24"/>
        </w:rPr>
        <w:t xml:space="preserve"> </w:t>
      </w:r>
      <w:r>
        <w:rPr>
          <w:sz w:val="24"/>
        </w:rPr>
        <w:t>AVG.</w:t>
      </w:r>
      <w:r>
        <w:rPr>
          <w:spacing w:val="-5"/>
          <w:sz w:val="24"/>
        </w:rPr>
        <w:t xml:space="preserve"> </w:t>
      </w:r>
      <w:r>
        <w:rPr>
          <w:sz w:val="24"/>
        </w:rPr>
        <w:t>AVG</w:t>
      </w:r>
      <w:r>
        <w:rPr>
          <w:spacing w:val="-2"/>
          <w:sz w:val="24"/>
        </w:rPr>
        <w:t xml:space="preserve"> </w:t>
      </w:r>
      <w:r>
        <w:rPr>
          <w:sz w:val="24"/>
        </w:rPr>
        <w:t>requires</w:t>
      </w:r>
      <w:r>
        <w:rPr>
          <w:spacing w:val="-4"/>
          <w:sz w:val="24"/>
        </w:rPr>
        <w:t xml:space="preserve"> </w:t>
      </w:r>
      <w:r>
        <w:rPr>
          <w:sz w:val="24"/>
        </w:rPr>
        <w:t>more</w:t>
      </w:r>
      <w:r>
        <w:rPr>
          <w:spacing w:val="-3"/>
          <w:sz w:val="24"/>
        </w:rPr>
        <w:t xml:space="preserve"> </w:t>
      </w:r>
      <w:r>
        <w:rPr>
          <w:sz w:val="24"/>
        </w:rPr>
        <w:t>processing</w:t>
      </w:r>
      <w:r>
        <w:rPr>
          <w:spacing w:val="-2"/>
          <w:sz w:val="24"/>
        </w:rPr>
        <w:t xml:space="preserve"> </w:t>
      </w:r>
      <w:r>
        <w:rPr>
          <w:sz w:val="24"/>
        </w:rPr>
        <w:t>than</w:t>
      </w:r>
      <w:r>
        <w:rPr>
          <w:spacing w:val="-3"/>
          <w:sz w:val="24"/>
        </w:rPr>
        <w:t xml:space="preserve"> </w:t>
      </w:r>
      <w:r>
        <w:rPr>
          <w:sz w:val="24"/>
        </w:rPr>
        <w:t>MIN</w:t>
      </w:r>
      <w:r>
        <w:rPr>
          <w:spacing w:val="-4"/>
          <w:sz w:val="24"/>
        </w:rPr>
        <w:t xml:space="preserve"> </w:t>
      </w:r>
      <w:r>
        <w:rPr>
          <w:sz w:val="24"/>
        </w:rPr>
        <w:t>or MAX. Often rows will be duplicated and display the same result with MIN, MAX, or AVG.</w:t>
      </w:r>
    </w:p>
    <w:p w14:paraId="6C5D6298">
      <w:pPr>
        <w:pStyle w:val="14"/>
        <w:numPr>
          <w:ilvl w:val="2"/>
          <w:numId w:val="2"/>
        </w:numPr>
        <w:tabs>
          <w:tab w:val="left" w:pos="278"/>
        </w:tabs>
        <w:spacing w:before="1" w:after="0" w:line="240" w:lineRule="auto"/>
        <w:ind w:left="278" w:right="0" w:hanging="172"/>
        <w:jc w:val="left"/>
        <w:rPr>
          <w:sz w:val="24"/>
        </w:rPr>
      </w:pPr>
      <w:r>
        <w:rPr>
          <w:sz w:val="24"/>
        </w:rPr>
        <w:t>Make</w:t>
      </w:r>
      <w:r>
        <w:rPr>
          <w:spacing w:val="-1"/>
          <w:sz w:val="24"/>
        </w:rPr>
        <w:t xml:space="preserve"> </w:t>
      </w:r>
      <w:r>
        <w:rPr>
          <w:sz w:val="24"/>
        </w:rPr>
        <w:t>groups</w:t>
      </w:r>
      <w:r>
        <w:rPr>
          <w:spacing w:val="-3"/>
          <w:sz w:val="24"/>
        </w:rPr>
        <w:t xml:space="preserve"> </w:t>
      </w:r>
      <w:r>
        <w:rPr>
          <w:sz w:val="24"/>
        </w:rPr>
        <w:t xml:space="preserve">with </w:t>
      </w:r>
      <w:r>
        <w:rPr>
          <w:spacing w:val="-2"/>
          <w:sz w:val="24"/>
        </w:rPr>
        <w:t>calculations</w:t>
      </w:r>
    </w:p>
    <w:p w14:paraId="3B677CEA">
      <w:pPr>
        <w:pStyle w:val="14"/>
        <w:numPr>
          <w:ilvl w:val="2"/>
          <w:numId w:val="2"/>
        </w:numPr>
        <w:tabs>
          <w:tab w:val="left" w:pos="278"/>
        </w:tabs>
        <w:spacing w:before="17" w:after="0" w:line="252" w:lineRule="auto"/>
        <w:ind w:left="278" w:right="1532" w:hanging="173"/>
        <w:jc w:val="left"/>
        <w:rPr>
          <w:sz w:val="24"/>
        </w:rPr>
      </w:pPr>
      <w:r>
        <w:rPr>
          <w:sz w:val="24"/>
          <w:u w:val="single"/>
        </w:rPr>
        <w:t>Use</w:t>
      </w:r>
      <w:r>
        <w:rPr>
          <w:spacing w:val="-2"/>
          <w:sz w:val="24"/>
          <w:u w:val="single"/>
        </w:rPr>
        <w:t xml:space="preserve"> </w:t>
      </w:r>
      <w:r>
        <w:rPr>
          <w:sz w:val="24"/>
          <w:u w:val="single"/>
        </w:rPr>
        <w:t>Booleans</w:t>
      </w:r>
      <w:r>
        <w:rPr>
          <w:spacing w:val="-5"/>
          <w:sz w:val="24"/>
          <w:u w:val="single"/>
        </w:rPr>
        <w:t xml:space="preserve"> </w:t>
      </w:r>
      <w:r>
        <w:rPr>
          <w:sz w:val="24"/>
          <w:u w:val="single"/>
        </w:rPr>
        <w:t>or</w:t>
      </w:r>
      <w:r>
        <w:rPr>
          <w:spacing w:val="-4"/>
          <w:sz w:val="24"/>
          <w:u w:val="single"/>
        </w:rPr>
        <w:t xml:space="preserve"> </w:t>
      </w:r>
      <w:r>
        <w:rPr>
          <w:sz w:val="24"/>
          <w:u w:val="single"/>
        </w:rPr>
        <w:t>numeric</w:t>
      </w:r>
      <w:r>
        <w:rPr>
          <w:spacing w:val="-6"/>
          <w:sz w:val="24"/>
          <w:u w:val="single"/>
        </w:rPr>
        <w:t xml:space="preserve"> </w:t>
      </w:r>
      <w:r>
        <w:rPr>
          <w:sz w:val="24"/>
          <w:u w:val="single"/>
        </w:rPr>
        <w:t>calculations</w:t>
      </w:r>
      <w:r>
        <w:rPr>
          <w:spacing w:val="-3"/>
          <w:sz w:val="24"/>
          <w:u w:val="single"/>
        </w:rPr>
        <w:t xml:space="preserve"> </w:t>
      </w:r>
      <w:r>
        <w:rPr>
          <w:sz w:val="24"/>
          <w:u w:val="single"/>
        </w:rPr>
        <w:t>instead</w:t>
      </w:r>
      <w:r>
        <w:rPr>
          <w:spacing w:val="-2"/>
          <w:sz w:val="24"/>
          <w:u w:val="single"/>
        </w:rPr>
        <w:t xml:space="preserve"> </w:t>
      </w:r>
      <w:r>
        <w:rPr>
          <w:sz w:val="24"/>
          <w:u w:val="single"/>
        </w:rPr>
        <w:t>of</w:t>
      </w:r>
      <w:r>
        <w:rPr>
          <w:spacing w:val="-2"/>
          <w:sz w:val="24"/>
          <w:u w:val="single"/>
        </w:rPr>
        <w:t xml:space="preserve"> </w:t>
      </w:r>
      <w:r>
        <w:rPr>
          <w:sz w:val="24"/>
          <w:u w:val="single"/>
        </w:rPr>
        <w:t>string</w:t>
      </w:r>
      <w:r>
        <w:rPr>
          <w:spacing w:val="-3"/>
          <w:sz w:val="24"/>
          <w:u w:val="single"/>
        </w:rPr>
        <w:t xml:space="preserve"> </w:t>
      </w:r>
      <w:r>
        <w:rPr>
          <w:sz w:val="24"/>
          <w:u w:val="single"/>
        </w:rPr>
        <w:t>calculations</w:t>
      </w:r>
      <w:r>
        <w:rPr>
          <w:sz w:val="24"/>
          <w:u w:val="none"/>
        </w:rPr>
        <w:t>.</w:t>
      </w:r>
      <w:r>
        <w:rPr>
          <w:spacing w:val="-4"/>
          <w:sz w:val="24"/>
          <w:u w:val="none"/>
        </w:rPr>
        <w:t xml:space="preserve"> </w:t>
      </w:r>
      <w:r>
        <w:rPr>
          <w:sz w:val="24"/>
          <w:u w:val="none"/>
        </w:rPr>
        <w:t>Computers</w:t>
      </w:r>
      <w:r>
        <w:rPr>
          <w:spacing w:val="-5"/>
          <w:sz w:val="24"/>
          <w:u w:val="none"/>
        </w:rPr>
        <w:t xml:space="preserve"> </w:t>
      </w:r>
      <w:r>
        <w:rPr>
          <w:sz w:val="24"/>
          <w:u w:val="none"/>
        </w:rPr>
        <w:t>can</w:t>
      </w:r>
      <w:r>
        <w:rPr>
          <w:spacing w:val="-4"/>
          <w:sz w:val="24"/>
          <w:u w:val="none"/>
        </w:rPr>
        <w:t xml:space="preserve"> </w:t>
      </w:r>
      <w:r>
        <w:rPr>
          <w:sz w:val="24"/>
          <w:u w:val="none"/>
        </w:rPr>
        <w:t xml:space="preserve">process integers and Booleans (t/f) much faster than strings. Boolean&gt;Int&gt;Float&gt;Date&gt;Date </w:t>
      </w:r>
      <w:r>
        <w:rPr>
          <w:spacing w:val="-2"/>
          <w:sz w:val="24"/>
          <w:u w:val="none"/>
        </w:rPr>
        <w:t>Time&gt;String.</w:t>
      </w:r>
    </w:p>
    <w:p w14:paraId="32FC0721">
      <w:pPr>
        <w:pStyle w:val="8"/>
        <w:spacing w:before="19"/>
      </w:pPr>
    </w:p>
    <w:p w14:paraId="3E57B604">
      <w:pPr>
        <w:pStyle w:val="3"/>
        <w:numPr>
          <w:ilvl w:val="0"/>
          <w:numId w:val="2"/>
        </w:numPr>
        <w:tabs>
          <w:tab w:val="left" w:pos="416"/>
        </w:tabs>
        <w:spacing w:before="0" w:after="0" w:line="240" w:lineRule="auto"/>
        <w:ind w:left="416" w:right="0" w:hanging="310"/>
        <w:jc w:val="left"/>
      </w:pPr>
      <w:bookmarkStart w:id="10" w:name="_bookmark10"/>
      <w:bookmarkEnd w:id="10"/>
      <w:r>
        <w:t>KPIs</w:t>
      </w:r>
      <w:r>
        <w:rPr>
          <w:spacing w:val="-6"/>
        </w:rPr>
        <w:t xml:space="preserve"> </w:t>
      </w:r>
      <w:r>
        <w:t>&amp;</w:t>
      </w:r>
      <w:r>
        <w:rPr>
          <w:spacing w:val="-4"/>
        </w:rPr>
        <w:t xml:space="preserve"> </w:t>
      </w:r>
      <w:r>
        <w:rPr>
          <w:spacing w:val="-2"/>
        </w:rPr>
        <w:t>Charts</w:t>
      </w:r>
    </w:p>
    <w:p w14:paraId="26EC8BE6">
      <w:pPr>
        <w:pStyle w:val="8"/>
        <w:spacing w:before="30" w:line="249" w:lineRule="auto"/>
        <w:ind w:left="115" w:right="1255" w:hanging="10"/>
      </w:pPr>
      <w:r>
        <w:t>Dashboards</w:t>
      </w:r>
      <w:r>
        <w:rPr>
          <w:spacing w:val="-5"/>
        </w:rPr>
        <w:t xml:space="preserve"> </w:t>
      </w:r>
      <w:r>
        <w:t>will</w:t>
      </w:r>
      <w:r>
        <w:rPr>
          <w:spacing w:val="-5"/>
        </w:rPr>
        <w:t xml:space="preserve"> </w:t>
      </w:r>
      <w:r>
        <w:t>be</w:t>
      </w:r>
      <w:r>
        <w:rPr>
          <w:spacing w:val="-5"/>
        </w:rPr>
        <w:t xml:space="preserve"> </w:t>
      </w:r>
      <w:r>
        <w:t>implemented</w:t>
      </w:r>
      <w:r>
        <w:rPr>
          <w:spacing w:val="-4"/>
        </w:rPr>
        <w:t xml:space="preserve"> </w:t>
      </w:r>
      <w:r>
        <w:t>to</w:t>
      </w:r>
      <w:r>
        <w:rPr>
          <w:spacing w:val="-5"/>
        </w:rPr>
        <w:t xml:space="preserve"> </w:t>
      </w:r>
      <w:r>
        <w:t>display</w:t>
      </w:r>
      <w:r>
        <w:rPr>
          <w:spacing w:val="-3"/>
        </w:rPr>
        <w:t xml:space="preserve"> </w:t>
      </w:r>
      <w:r>
        <w:t>and</w:t>
      </w:r>
      <w:r>
        <w:rPr>
          <w:spacing w:val="-2"/>
        </w:rPr>
        <w:t xml:space="preserve"> </w:t>
      </w:r>
      <w:r>
        <w:t>indicate</w:t>
      </w:r>
      <w:r>
        <w:rPr>
          <w:spacing w:val="-2"/>
        </w:rPr>
        <w:t xml:space="preserve"> </w:t>
      </w:r>
      <w:r>
        <w:t>certain</w:t>
      </w:r>
      <w:r>
        <w:rPr>
          <w:spacing w:val="-2"/>
        </w:rPr>
        <w:t xml:space="preserve"> </w:t>
      </w:r>
      <w:r>
        <w:t>KPIs</w:t>
      </w:r>
      <w:r>
        <w:rPr>
          <w:spacing w:val="-6"/>
        </w:rPr>
        <w:t xml:space="preserve"> </w:t>
      </w:r>
      <w:r>
        <w:t>and</w:t>
      </w:r>
      <w:r>
        <w:rPr>
          <w:spacing w:val="-4"/>
        </w:rPr>
        <w:t xml:space="preserve"> </w:t>
      </w:r>
      <w:r>
        <w:t>relevant</w:t>
      </w:r>
      <w:r>
        <w:rPr>
          <w:spacing w:val="-4"/>
        </w:rPr>
        <w:t xml:space="preserve"> </w:t>
      </w:r>
      <w:r>
        <w:t>indicators</w:t>
      </w:r>
      <w:r>
        <w:rPr>
          <w:spacing w:val="-3"/>
        </w:rPr>
        <w:t xml:space="preserve"> </w:t>
      </w:r>
      <w:r>
        <w:t>for the food sales, the dashboards will be included to display charts over time with progress on various indicators or factors</w:t>
      </w:r>
    </w:p>
    <w:p w14:paraId="13C61B77">
      <w:pPr>
        <w:pStyle w:val="8"/>
        <w:spacing w:before="48"/>
      </w:pPr>
    </w:p>
    <w:p w14:paraId="4792EEE2">
      <w:pPr>
        <w:pStyle w:val="4"/>
        <w:numPr>
          <w:ilvl w:val="1"/>
          <w:numId w:val="2"/>
        </w:numPr>
        <w:tabs>
          <w:tab w:val="left" w:pos="503"/>
        </w:tabs>
        <w:spacing w:before="1" w:after="0" w:line="240" w:lineRule="auto"/>
        <w:ind w:left="503" w:right="0" w:hanging="397"/>
        <w:jc w:val="left"/>
      </w:pPr>
      <w:bookmarkStart w:id="11" w:name="_bookmark11"/>
      <w:bookmarkEnd w:id="11"/>
      <w:r>
        <w:t>KPIs</w:t>
      </w:r>
      <w:r>
        <w:rPr>
          <w:spacing w:val="-8"/>
        </w:rPr>
        <w:t xml:space="preserve"> </w:t>
      </w:r>
      <w:r>
        <w:t>(Key</w:t>
      </w:r>
      <w:r>
        <w:rPr>
          <w:spacing w:val="-6"/>
        </w:rPr>
        <w:t xml:space="preserve"> </w:t>
      </w:r>
      <w:r>
        <w:t>Performance</w:t>
      </w:r>
      <w:r>
        <w:rPr>
          <w:spacing w:val="-7"/>
        </w:rPr>
        <w:t xml:space="preserve"> </w:t>
      </w:r>
      <w:r>
        <w:rPr>
          <w:spacing w:val="-2"/>
        </w:rPr>
        <w:t>Indicators)</w:t>
      </w:r>
    </w:p>
    <w:p w14:paraId="259D9023">
      <w:pPr>
        <w:pStyle w:val="8"/>
        <w:spacing w:before="25" w:line="252" w:lineRule="auto"/>
        <w:ind w:left="115" w:right="1308" w:hanging="10"/>
      </w:pPr>
      <w:r>
        <w:t>Key</w:t>
      </w:r>
      <w:r>
        <w:rPr>
          <w:spacing w:val="-3"/>
        </w:rPr>
        <w:t xml:space="preserve"> </w:t>
      </w:r>
      <w:r>
        <w:t>indicators</w:t>
      </w:r>
      <w:r>
        <w:rPr>
          <w:spacing w:val="-5"/>
        </w:rPr>
        <w:t xml:space="preserve"> </w:t>
      </w:r>
      <w:r>
        <w:t>displaying</w:t>
      </w:r>
      <w:r>
        <w:rPr>
          <w:spacing w:val="-5"/>
        </w:rPr>
        <w:t xml:space="preserve"> </w:t>
      </w:r>
      <w:r>
        <w:t>a</w:t>
      </w:r>
      <w:r>
        <w:rPr>
          <w:spacing w:val="-3"/>
        </w:rPr>
        <w:t xml:space="preserve"> </w:t>
      </w:r>
      <w:r>
        <w:t>summary</w:t>
      </w:r>
      <w:r>
        <w:rPr>
          <w:spacing w:val="-6"/>
        </w:rPr>
        <w:t xml:space="preserve"> </w:t>
      </w:r>
      <w:r>
        <w:t>of</w:t>
      </w:r>
      <w:r>
        <w:rPr>
          <w:spacing w:val="-4"/>
        </w:rPr>
        <w:t xml:space="preserve"> </w:t>
      </w:r>
      <w:r>
        <w:t>the</w:t>
      </w:r>
      <w:r>
        <w:rPr>
          <w:spacing w:val="-2"/>
        </w:rPr>
        <w:t xml:space="preserve"> </w:t>
      </w:r>
      <w:r>
        <w:t>Amazon</w:t>
      </w:r>
      <w:r>
        <w:rPr>
          <w:spacing w:val="-2"/>
        </w:rPr>
        <w:t xml:space="preserve"> </w:t>
      </w:r>
      <w:r>
        <w:t>Food</w:t>
      </w:r>
      <w:r>
        <w:rPr>
          <w:spacing w:val="-2"/>
        </w:rPr>
        <w:t xml:space="preserve"> </w:t>
      </w:r>
      <w:r>
        <w:t>Sales</w:t>
      </w:r>
      <w:r>
        <w:rPr>
          <w:spacing w:val="-3"/>
        </w:rPr>
        <w:t xml:space="preserve"> </w:t>
      </w:r>
      <w:r>
        <w:t>Data</w:t>
      </w:r>
      <w:r>
        <w:rPr>
          <w:spacing w:val="-5"/>
        </w:rPr>
        <w:t xml:space="preserve"> </w:t>
      </w:r>
      <w:r>
        <w:t>and</w:t>
      </w:r>
      <w:r>
        <w:rPr>
          <w:spacing w:val="-2"/>
        </w:rPr>
        <w:t xml:space="preserve"> </w:t>
      </w:r>
      <w:r>
        <w:t>its</w:t>
      </w:r>
      <w:r>
        <w:rPr>
          <w:spacing w:val="-5"/>
        </w:rPr>
        <w:t xml:space="preserve"> </w:t>
      </w:r>
      <w:r>
        <w:t>relationship</w:t>
      </w:r>
      <w:r>
        <w:rPr>
          <w:spacing w:val="-4"/>
        </w:rPr>
        <w:t xml:space="preserve"> </w:t>
      </w:r>
      <w:r>
        <w:t>with different metrics</w:t>
      </w:r>
    </w:p>
    <w:p w14:paraId="1EC4F7D5">
      <w:pPr>
        <w:pStyle w:val="14"/>
        <w:numPr>
          <w:ilvl w:val="0"/>
          <w:numId w:val="3"/>
        </w:numPr>
        <w:tabs>
          <w:tab w:val="left" w:pos="824"/>
        </w:tabs>
        <w:spacing w:before="2" w:after="0" w:line="240" w:lineRule="auto"/>
        <w:ind w:left="824" w:right="0" w:hanging="358"/>
        <w:jc w:val="left"/>
        <w:rPr>
          <w:sz w:val="22"/>
        </w:rPr>
      </w:pPr>
      <w:r>
        <w:rPr>
          <w:sz w:val="22"/>
        </w:rPr>
        <w:t>Total</w:t>
      </w:r>
      <w:r>
        <w:rPr>
          <w:spacing w:val="-5"/>
          <w:sz w:val="22"/>
        </w:rPr>
        <w:t xml:space="preserve"> </w:t>
      </w:r>
      <w:r>
        <w:rPr>
          <w:spacing w:val="-2"/>
          <w:sz w:val="22"/>
        </w:rPr>
        <w:t>Revenue</w:t>
      </w:r>
    </w:p>
    <w:p w14:paraId="75D159E0">
      <w:pPr>
        <w:pStyle w:val="14"/>
        <w:numPr>
          <w:ilvl w:val="0"/>
          <w:numId w:val="3"/>
        </w:numPr>
        <w:tabs>
          <w:tab w:val="left" w:pos="824"/>
        </w:tabs>
        <w:spacing w:before="29" w:after="0" w:line="240" w:lineRule="auto"/>
        <w:ind w:left="824" w:right="0" w:hanging="358"/>
        <w:jc w:val="left"/>
        <w:rPr>
          <w:sz w:val="22"/>
        </w:rPr>
      </w:pPr>
      <w:r>
        <w:rPr>
          <w:sz w:val="22"/>
        </w:rPr>
        <w:t>Total</w:t>
      </w:r>
      <w:r>
        <w:rPr>
          <w:spacing w:val="-8"/>
          <w:sz w:val="22"/>
        </w:rPr>
        <w:t xml:space="preserve"> </w:t>
      </w:r>
      <w:r>
        <w:rPr>
          <w:sz w:val="22"/>
        </w:rPr>
        <w:t>Revenue</w:t>
      </w:r>
      <w:r>
        <w:rPr>
          <w:spacing w:val="-5"/>
          <w:sz w:val="22"/>
        </w:rPr>
        <w:t xml:space="preserve"> </w:t>
      </w:r>
      <w:r>
        <w:rPr>
          <w:sz w:val="22"/>
        </w:rPr>
        <w:t>Last</w:t>
      </w:r>
      <w:r>
        <w:rPr>
          <w:spacing w:val="-3"/>
          <w:sz w:val="22"/>
        </w:rPr>
        <w:t xml:space="preserve"> </w:t>
      </w:r>
      <w:r>
        <w:rPr>
          <w:spacing w:val="-4"/>
          <w:sz w:val="22"/>
        </w:rPr>
        <w:t>Year</w:t>
      </w:r>
    </w:p>
    <w:p w14:paraId="27B695CF">
      <w:pPr>
        <w:pStyle w:val="14"/>
        <w:numPr>
          <w:ilvl w:val="0"/>
          <w:numId w:val="3"/>
        </w:numPr>
        <w:tabs>
          <w:tab w:val="left" w:pos="824"/>
        </w:tabs>
        <w:spacing w:before="32" w:after="0" w:line="240" w:lineRule="auto"/>
        <w:ind w:left="824" w:right="0" w:hanging="358"/>
        <w:jc w:val="left"/>
        <w:rPr>
          <w:sz w:val="22"/>
        </w:rPr>
      </w:pPr>
      <w:r>
        <w:rPr>
          <w:sz w:val="22"/>
        </w:rPr>
        <w:t>Total</w:t>
      </w:r>
      <w:r>
        <w:rPr>
          <w:spacing w:val="-4"/>
          <w:sz w:val="22"/>
        </w:rPr>
        <w:t xml:space="preserve"> </w:t>
      </w:r>
      <w:r>
        <w:rPr>
          <w:sz w:val="22"/>
        </w:rPr>
        <w:t>Profit</w:t>
      </w:r>
      <w:r>
        <w:rPr>
          <w:spacing w:val="-2"/>
          <w:sz w:val="22"/>
        </w:rPr>
        <w:t xml:space="preserve"> Margin</w:t>
      </w:r>
    </w:p>
    <w:p w14:paraId="0F75698A">
      <w:pPr>
        <w:pStyle w:val="14"/>
        <w:numPr>
          <w:ilvl w:val="0"/>
          <w:numId w:val="3"/>
        </w:numPr>
        <w:tabs>
          <w:tab w:val="left" w:pos="824"/>
        </w:tabs>
        <w:spacing w:before="29" w:after="0" w:line="240" w:lineRule="auto"/>
        <w:ind w:left="824" w:right="0" w:hanging="358"/>
        <w:jc w:val="left"/>
        <w:rPr>
          <w:sz w:val="22"/>
        </w:rPr>
      </w:pPr>
      <w:r>
        <w:rPr>
          <w:sz w:val="22"/>
        </w:rPr>
        <w:t>Total</w:t>
      </w:r>
      <w:r>
        <w:rPr>
          <w:spacing w:val="-6"/>
          <w:sz w:val="22"/>
        </w:rPr>
        <w:t xml:space="preserve"> </w:t>
      </w:r>
      <w:r>
        <w:rPr>
          <w:sz w:val="22"/>
        </w:rPr>
        <w:t>Profit</w:t>
      </w:r>
      <w:r>
        <w:rPr>
          <w:spacing w:val="-2"/>
          <w:sz w:val="22"/>
        </w:rPr>
        <w:t xml:space="preserve"> </w:t>
      </w:r>
      <w:r>
        <w:rPr>
          <w:sz w:val="22"/>
        </w:rPr>
        <w:t>Last</w:t>
      </w:r>
      <w:r>
        <w:rPr>
          <w:spacing w:val="-2"/>
          <w:sz w:val="22"/>
        </w:rPr>
        <w:t xml:space="preserve"> </w:t>
      </w:r>
      <w:r>
        <w:rPr>
          <w:spacing w:val="-4"/>
          <w:sz w:val="22"/>
        </w:rPr>
        <w:t>Year</w:t>
      </w:r>
    </w:p>
    <w:p w14:paraId="7CEEA168">
      <w:pPr>
        <w:pStyle w:val="14"/>
        <w:numPr>
          <w:ilvl w:val="0"/>
          <w:numId w:val="3"/>
        </w:numPr>
        <w:tabs>
          <w:tab w:val="left" w:pos="824"/>
        </w:tabs>
        <w:spacing w:before="31" w:after="0" w:line="240" w:lineRule="auto"/>
        <w:ind w:left="824" w:right="0" w:hanging="358"/>
        <w:jc w:val="left"/>
        <w:rPr>
          <w:sz w:val="22"/>
        </w:rPr>
      </w:pPr>
      <w:r>
        <w:rPr>
          <w:sz w:val="22"/>
        </w:rPr>
        <w:t>Sales</w:t>
      </w:r>
      <w:r>
        <w:rPr>
          <w:spacing w:val="-3"/>
          <w:sz w:val="22"/>
        </w:rPr>
        <w:t xml:space="preserve"> </w:t>
      </w:r>
      <w:r>
        <w:rPr>
          <w:spacing w:val="-2"/>
          <w:sz w:val="22"/>
        </w:rPr>
        <w:t>quantity</w:t>
      </w:r>
    </w:p>
    <w:p w14:paraId="4E7E0F91">
      <w:pPr>
        <w:pStyle w:val="14"/>
        <w:numPr>
          <w:ilvl w:val="0"/>
          <w:numId w:val="3"/>
        </w:numPr>
        <w:tabs>
          <w:tab w:val="left" w:pos="824"/>
        </w:tabs>
        <w:spacing w:before="29" w:after="0" w:line="240" w:lineRule="auto"/>
        <w:ind w:left="824" w:right="0" w:hanging="358"/>
        <w:jc w:val="left"/>
        <w:rPr>
          <w:sz w:val="22"/>
        </w:rPr>
      </w:pPr>
      <w:r>
        <w:rPr>
          <w:sz w:val="22"/>
        </w:rPr>
        <w:t>Profit</w:t>
      </w:r>
      <w:r>
        <w:rPr>
          <w:spacing w:val="-4"/>
          <w:sz w:val="22"/>
        </w:rPr>
        <w:t xml:space="preserve"> </w:t>
      </w:r>
      <w:r>
        <w:rPr>
          <w:sz w:val="22"/>
        </w:rPr>
        <w:t>by</w:t>
      </w:r>
      <w:r>
        <w:rPr>
          <w:spacing w:val="-5"/>
          <w:sz w:val="22"/>
        </w:rPr>
        <w:t xml:space="preserve"> </w:t>
      </w:r>
      <w:r>
        <w:rPr>
          <w:sz w:val="22"/>
        </w:rPr>
        <w:t>Different</w:t>
      </w:r>
      <w:r>
        <w:rPr>
          <w:spacing w:val="-4"/>
          <w:sz w:val="22"/>
        </w:rPr>
        <w:t xml:space="preserve"> </w:t>
      </w:r>
      <w:r>
        <w:rPr>
          <w:spacing w:val="-2"/>
          <w:sz w:val="22"/>
        </w:rPr>
        <w:t>countries</w:t>
      </w:r>
    </w:p>
    <w:p w14:paraId="77B0FC0E">
      <w:pPr>
        <w:pStyle w:val="8"/>
        <w:spacing w:before="88"/>
        <w:rPr>
          <w:sz w:val="22"/>
        </w:rPr>
      </w:pPr>
    </w:p>
    <w:p w14:paraId="03B132B9">
      <w:pPr>
        <w:pStyle w:val="4"/>
        <w:numPr>
          <w:ilvl w:val="1"/>
          <w:numId w:val="2"/>
        </w:numPr>
        <w:tabs>
          <w:tab w:val="left" w:pos="503"/>
        </w:tabs>
        <w:spacing w:before="0" w:after="0" w:line="240" w:lineRule="auto"/>
        <w:ind w:left="503" w:right="0" w:hanging="397"/>
        <w:jc w:val="left"/>
      </w:pPr>
      <w:bookmarkStart w:id="12" w:name="_bookmark12"/>
      <w:bookmarkEnd w:id="12"/>
      <w:r>
        <w:rPr>
          <w:spacing w:val="-2"/>
        </w:rPr>
        <w:t>Charts</w:t>
      </w:r>
    </w:p>
    <w:p w14:paraId="4279B3AB">
      <w:pPr>
        <w:pStyle w:val="8"/>
        <w:spacing w:before="26"/>
        <w:ind w:left="106"/>
      </w:pPr>
      <w:r>
        <w:t>Charts</w:t>
      </w:r>
      <w:r>
        <w:rPr>
          <w:spacing w:val="-8"/>
        </w:rPr>
        <w:t xml:space="preserve"> </w:t>
      </w:r>
      <w:r>
        <w:t>displaying</w:t>
      </w:r>
      <w:r>
        <w:rPr>
          <w:spacing w:val="-5"/>
        </w:rPr>
        <w:t xml:space="preserve"> </w:t>
      </w:r>
      <w:r>
        <w:t>an</w:t>
      </w:r>
      <w:r>
        <w:rPr>
          <w:spacing w:val="-4"/>
        </w:rPr>
        <w:t xml:space="preserve"> </w:t>
      </w:r>
      <w:r>
        <w:t>understanding</w:t>
      </w:r>
      <w:r>
        <w:rPr>
          <w:spacing w:val="-5"/>
        </w:rPr>
        <w:t xml:space="preserve"> </w:t>
      </w:r>
      <w:r>
        <w:t>of</w:t>
      </w:r>
      <w:r>
        <w:rPr>
          <w:spacing w:val="-5"/>
        </w:rPr>
        <w:t xml:space="preserve"> </w:t>
      </w:r>
      <w:r>
        <w:t>Amazon</w:t>
      </w:r>
      <w:r>
        <w:rPr>
          <w:spacing w:val="-4"/>
        </w:rPr>
        <w:t xml:space="preserve"> </w:t>
      </w:r>
      <w:r>
        <w:t>Food</w:t>
      </w:r>
      <w:r>
        <w:rPr>
          <w:spacing w:val="-1"/>
        </w:rPr>
        <w:t xml:space="preserve"> </w:t>
      </w:r>
      <w:r>
        <w:t>Sales</w:t>
      </w:r>
      <w:r>
        <w:rPr>
          <w:spacing w:val="-3"/>
        </w:rPr>
        <w:t xml:space="preserve"> </w:t>
      </w:r>
      <w:r>
        <w:rPr>
          <w:spacing w:val="-4"/>
        </w:rPr>
        <w:t>Data</w:t>
      </w:r>
    </w:p>
    <w:p w14:paraId="54EE1BFC">
      <w:pPr>
        <w:spacing w:after="0"/>
        <w:sectPr>
          <w:pgSz w:w="12240" w:h="15840"/>
          <w:pgMar w:top="0" w:right="240" w:bottom="1120" w:left="1320" w:header="0" w:footer="939" w:gutter="0"/>
          <w:cols w:space="720" w:num="1"/>
        </w:sectPr>
      </w:pPr>
    </w:p>
    <w:p w14:paraId="4CC7FDA0">
      <w:pPr>
        <w:pStyle w:val="8"/>
        <w:rPr>
          <w:sz w:val="22"/>
        </w:rPr>
      </w:pPr>
      <w:r>
        <mc:AlternateContent>
          <mc:Choice Requires="wpg">
            <w:drawing>
              <wp:anchor distT="0" distB="0" distL="0" distR="0" simplePos="0" relativeHeight="251664384" behindDoc="0" locked="0" layoutInCell="1" allowOverlap="1">
                <wp:simplePos x="0" y="0"/>
                <wp:positionH relativeFrom="page">
                  <wp:posOffset>6324600</wp:posOffset>
                </wp:positionH>
                <wp:positionV relativeFrom="page">
                  <wp:posOffset>0</wp:posOffset>
                </wp:positionV>
                <wp:extent cx="1447165" cy="1029970"/>
                <wp:effectExtent l="0" t="0" r="0" b="0"/>
                <wp:wrapNone/>
                <wp:docPr id="56" name="Group 56"/>
                <wp:cNvGraphicFramePr/>
                <a:graphic xmlns:a="http://schemas.openxmlformats.org/drawingml/2006/main">
                  <a:graphicData uri="http://schemas.microsoft.com/office/word/2010/wordprocessingGroup">
                    <wpg:wgp>
                      <wpg:cNvGrpSpPr/>
                      <wpg:grpSpPr>
                        <a:xfrm>
                          <a:off x="0" y="0"/>
                          <a:ext cx="1447165" cy="1029969"/>
                          <a:chOff x="0" y="0"/>
                          <a:chExt cx="1447165" cy="1029969"/>
                        </a:xfrm>
                      </wpg:grpSpPr>
                      <pic:pic xmlns:pic="http://schemas.openxmlformats.org/drawingml/2006/picture">
                        <pic:nvPicPr>
                          <pic:cNvPr id="57" name="Image 57"/>
                          <pic:cNvPicPr/>
                        </pic:nvPicPr>
                        <pic:blipFill>
                          <a:blip r:embed="rId11" cstate="print"/>
                          <a:stretch>
                            <a:fillRect/>
                          </a:stretch>
                        </pic:blipFill>
                        <pic:spPr>
                          <a:xfrm>
                            <a:off x="6350" y="0"/>
                            <a:ext cx="1440814" cy="1023620"/>
                          </a:xfrm>
                          <a:prstGeom prst="rect">
                            <a:avLst/>
                          </a:prstGeom>
                        </pic:spPr>
                      </pic:pic>
                      <wps:wsp>
                        <wps:cNvPr id="58" name="Graphic 58"/>
                        <wps:cNvSpPr/>
                        <wps:spPr>
                          <a:xfrm>
                            <a:off x="6350" y="758"/>
                            <a:ext cx="1440815" cy="1022985"/>
                          </a:xfrm>
                          <a:custGeom>
                            <a:avLst/>
                            <a:gdLst/>
                            <a:ahLst/>
                            <a:cxnLst/>
                            <a:rect l="l" t="t" r="r" b="b"/>
                            <a:pathLst>
                              <a:path w="1440815" h="1022985">
                                <a:moveTo>
                                  <a:pt x="0" y="1022861"/>
                                </a:moveTo>
                                <a:lnTo>
                                  <a:pt x="1440814" y="1022861"/>
                                </a:lnTo>
                              </a:path>
                              <a:path w="1440815" h="1022985">
                                <a:moveTo>
                                  <a:pt x="0" y="0"/>
                                </a:moveTo>
                                <a:lnTo>
                                  <a:pt x="0" y="1022861"/>
                                </a:lnTo>
                              </a:path>
                            </a:pathLst>
                          </a:custGeom>
                          <a:ln w="12700">
                            <a:solidFill>
                              <a:srgbClr val="FFFFFF"/>
                            </a:solidFill>
                            <a:prstDash val="solid"/>
                          </a:ln>
                        </wps:spPr>
                        <wps:bodyPr wrap="square" lIns="0" tIns="0" rIns="0" bIns="0" rtlCol="0">
                          <a:noAutofit/>
                        </wps:bodyPr>
                      </wps:wsp>
                      <wps:wsp>
                        <wps:cNvPr id="59" name="Textbox 59"/>
                        <wps:cNvSpPr txBox="1"/>
                        <wps:spPr>
                          <a:xfrm>
                            <a:off x="1134744" y="115020"/>
                            <a:ext cx="97790" cy="170815"/>
                          </a:xfrm>
                          <a:prstGeom prst="rect">
                            <a:avLst/>
                          </a:prstGeom>
                        </wps:spPr>
                        <wps:txbx>
                          <w:txbxContent>
                            <w:p w14:paraId="0C8F60D4">
                              <w:pPr>
                                <w:spacing w:before="0" w:line="268" w:lineRule="exact"/>
                                <w:ind w:left="0" w:right="0" w:firstLine="0"/>
                                <w:jc w:val="left"/>
                                <w:rPr>
                                  <w:rFonts w:ascii="Arial"/>
                                  <w:b/>
                                  <w:sz w:val="24"/>
                                </w:rPr>
                              </w:pPr>
                              <w:r>
                                <w:rPr>
                                  <w:rFonts w:ascii="Arial"/>
                                  <w:b/>
                                  <w:color w:val="FFFFFF"/>
                                  <w:spacing w:val="-10"/>
                                  <w:sz w:val="24"/>
                                </w:rPr>
                                <w:t>9</w:t>
                              </w:r>
                            </w:p>
                          </w:txbxContent>
                        </wps:txbx>
                        <wps:bodyPr wrap="square" lIns="0" tIns="0" rIns="0" bIns="0" rtlCol="0">
                          <a:noAutofit/>
                        </wps:bodyPr>
                      </wps:wsp>
                    </wpg:wgp>
                  </a:graphicData>
                </a:graphic>
              </wp:anchor>
            </w:drawing>
          </mc:Choice>
          <mc:Fallback>
            <w:pict>
              <v:group id="_x0000_s1026" o:spid="_x0000_s1026" o:spt="203" style="position:absolute;left:0pt;margin-left:498pt;margin-top:0pt;height:81.1pt;width:113.95pt;mso-position-horizontal-relative:page;mso-position-vertical-relative:page;z-index:251664384;mso-width-relative:page;mso-height-relative:page;" coordsize="1447165,1029969" o:gfxdata="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">
                <o:lock v:ext="edit" aspectratio="f"/>
                <v:shape id="Image 57" o:spid="_x0000_s1026" o:spt="75" type="#_x0000_t75" style="position:absolute;left:6350;top:0;height:1023620;width:1440814;" filled="f" o:preferrelative="t" stroked="f" coordsize="21600,21600" o:gfxdata="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PE4C8AAAA&#10;2wAAAA8AAAAAAAAAAQAgAAAAIgAAAGRycy9kb3ducmV2LnhtbFBLAQIUABQAAAAIAIdO4kAzLwWe&#10;OwAAADkAAAAQAAAAAAAAAAEAIAAAAAsBAABkcnMvc2hhcGV4bWwueG1sUEsFBgAAAAAGAAYAWwEA&#10;ALUDAAAAAA==&#10;">
                  <v:fill on="f" focussize="0,0"/>
                  <v:stroke on="f"/>
                  <v:imagedata r:id="rId11" o:title=""/>
                  <o:lock v:ext="edit" aspectratio="f"/>
                </v:shape>
                <v:shape id="Graphic 58" o:spid="_x0000_s1026" o:spt="100" style="position:absolute;left:6350;top:758;height:1022985;width:1440815;" filled="f" stroked="t" coordsize="1440815,1022985" o:gfxdata="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LaVkugAAANsA&#10;AAAPAAAAAAAAAAEAIAAAACIAAABkcnMvZG93bnJldi54bWxQSwECFAAUAAAACACHTuJAMy8FnjsA&#10;AAA5AAAAEAAAAAAAAAABACAAAAAJAQAAZHJzL3NoYXBleG1sLnhtbFBLBQYAAAAABgAGAFsBAACz&#10;AwAAAAA=&#10;" path="m0,1022861l1440814,1022861em0,0l0,1022861e">
                  <v:fill on="f" focussize="0,0"/>
                  <v:stroke weight="1pt" color="#FFFFFF" joinstyle="round"/>
                  <v:imagedata o:title=""/>
                  <o:lock v:ext="edit" aspectratio="f"/>
                  <v:textbox inset="0mm,0mm,0mm,0mm"/>
                </v:shape>
                <v:shape id="Textbox 59" o:spid="_x0000_s1026" o:spt="202" type="#_x0000_t202" style="position:absolute;left:1134744;top:115020;height:170815;width:9779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C8F60D4">
                        <w:pPr>
                          <w:spacing w:before="0" w:line="268" w:lineRule="exact"/>
                          <w:ind w:left="0" w:right="0" w:firstLine="0"/>
                          <w:jc w:val="left"/>
                          <w:rPr>
                            <w:rFonts w:ascii="Arial"/>
                            <w:b/>
                            <w:sz w:val="24"/>
                          </w:rPr>
                        </w:pPr>
                        <w:r>
                          <w:rPr>
                            <w:rFonts w:ascii="Arial"/>
                            <w:b/>
                            <w:color w:val="FFFFFF"/>
                            <w:spacing w:val="-10"/>
                            <w:sz w:val="24"/>
                          </w:rPr>
                          <w:t>9</w:t>
                        </w:r>
                      </w:p>
                    </w:txbxContent>
                  </v:textbox>
                </v:shape>
              </v:group>
            </w:pict>
          </mc:Fallback>
        </mc:AlternateContent>
      </w:r>
    </w:p>
    <w:p w14:paraId="1691EF0E">
      <w:pPr>
        <w:pStyle w:val="8"/>
        <w:spacing w:before="218"/>
        <w:rPr>
          <w:sz w:val="22"/>
        </w:rPr>
      </w:pPr>
    </w:p>
    <w:p w14:paraId="2729ECD5">
      <w:pPr>
        <w:pStyle w:val="14"/>
        <w:numPr>
          <w:ilvl w:val="0"/>
          <w:numId w:val="4"/>
        </w:numPr>
        <w:tabs>
          <w:tab w:val="left" w:pos="824"/>
        </w:tabs>
        <w:spacing w:before="0" w:after="0" w:line="240" w:lineRule="auto"/>
        <w:ind w:left="824" w:right="0" w:hanging="358"/>
        <w:jc w:val="left"/>
        <w:rPr>
          <w:sz w:val="22"/>
        </w:rPr>
      </w:pPr>
      <w:r>
        <w:rPr>
          <w:sz w:val="22"/>
        </w:rPr>
        <w:t>Revenue</w:t>
      </w:r>
      <w:r>
        <w:rPr>
          <w:spacing w:val="-4"/>
          <w:sz w:val="22"/>
        </w:rPr>
        <w:t xml:space="preserve"> </w:t>
      </w:r>
      <w:r>
        <w:rPr>
          <w:sz w:val="22"/>
        </w:rPr>
        <w:t>by</w:t>
      </w:r>
      <w:r>
        <w:rPr>
          <w:spacing w:val="-5"/>
          <w:sz w:val="22"/>
        </w:rPr>
        <w:t xml:space="preserve"> </w:t>
      </w:r>
      <w:r>
        <w:rPr>
          <w:sz w:val="22"/>
        </w:rPr>
        <w:t>country</w:t>
      </w:r>
      <w:r>
        <w:rPr>
          <w:spacing w:val="-3"/>
          <w:sz w:val="22"/>
        </w:rPr>
        <w:t xml:space="preserve"> </w:t>
      </w:r>
      <w:r>
        <w:rPr>
          <w:sz w:val="22"/>
        </w:rPr>
        <w:t>(Pie</w:t>
      </w:r>
      <w:r>
        <w:rPr>
          <w:spacing w:val="-5"/>
          <w:sz w:val="22"/>
        </w:rPr>
        <w:t xml:space="preserve"> </w:t>
      </w:r>
      <w:r>
        <w:rPr>
          <w:spacing w:val="-2"/>
          <w:sz w:val="22"/>
        </w:rPr>
        <w:t>Chart)</w:t>
      </w:r>
    </w:p>
    <w:p w14:paraId="49B66D0B">
      <w:pPr>
        <w:pStyle w:val="14"/>
        <w:numPr>
          <w:ilvl w:val="0"/>
          <w:numId w:val="4"/>
        </w:numPr>
        <w:tabs>
          <w:tab w:val="left" w:pos="824"/>
        </w:tabs>
        <w:spacing w:before="29" w:after="0" w:line="240" w:lineRule="auto"/>
        <w:ind w:left="824" w:right="0" w:hanging="358"/>
        <w:jc w:val="left"/>
        <w:rPr>
          <w:sz w:val="22"/>
        </w:rPr>
      </w:pPr>
      <w:r>
        <w:rPr>
          <w:sz w:val="22"/>
        </w:rPr>
        <w:t>Year</w:t>
      </w:r>
      <w:r>
        <w:rPr>
          <w:spacing w:val="-9"/>
          <w:sz w:val="22"/>
        </w:rPr>
        <w:t xml:space="preserve"> </w:t>
      </w:r>
      <w:r>
        <w:rPr>
          <w:sz w:val="22"/>
        </w:rPr>
        <w:t>wise</w:t>
      </w:r>
      <w:r>
        <w:rPr>
          <w:spacing w:val="-5"/>
          <w:sz w:val="22"/>
        </w:rPr>
        <w:t xml:space="preserve"> </w:t>
      </w:r>
      <w:r>
        <w:rPr>
          <w:sz w:val="22"/>
        </w:rPr>
        <w:t>Monthly</w:t>
      </w:r>
      <w:r>
        <w:rPr>
          <w:spacing w:val="-4"/>
          <w:sz w:val="22"/>
        </w:rPr>
        <w:t xml:space="preserve"> </w:t>
      </w:r>
      <w:r>
        <w:rPr>
          <w:sz w:val="22"/>
        </w:rPr>
        <w:t>Sales</w:t>
      </w:r>
      <w:r>
        <w:rPr>
          <w:spacing w:val="-2"/>
          <w:sz w:val="22"/>
        </w:rPr>
        <w:t xml:space="preserve"> </w:t>
      </w:r>
      <w:r>
        <w:rPr>
          <w:sz w:val="22"/>
        </w:rPr>
        <w:t>Trends</w:t>
      </w:r>
      <w:r>
        <w:rPr>
          <w:spacing w:val="-4"/>
          <w:sz w:val="22"/>
        </w:rPr>
        <w:t xml:space="preserve"> </w:t>
      </w:r>
      <w:r>
        <w:rPr>
          <w:sz w:val="22"/>
        </w:rPr>
        <w:t>(multiple</w:t>
      </w:r>
      <w:r>
        <w:rPr>
          <w:spacing w:val="-3"/>
          <w:sz w:val="22"/>
        </w:rPr>
        <w:t xml:space="preserve"> </w:t>
      </w:r>
      <w:r>
        <w:rPr>
          <w:sz w:val="22"/>
        </w:rPr>
        <w:t>line</w:t>
      </w:r>
      <w:r>
        <w:rPr>
          <w:spacing w:val="-5"/>
          <w:sz w:val="22"/>
        </w:rPr>
        <w:t xml:space="preserve"> </w:t>
      </w:r>
      <w:r>
        <w:rPr>
          <w:spacing w:val="-2"/>
          <w:sz w:val="22"/>
        </w:rPr>
        <w:t>chart)</w:t>
      </w:r>
    </w:p>
    <w:p w14:paraId="4BC318A9">
      <w:pPr>
        <w:pStyle w:val="14"/>
        <w:numPr>
          <w:ilvl w:val="0"/>
          <w:numId w:val="4"/>
        </w:numPr>
        <w:tabs>
          <w:tab w:val="left" w:pos="824"/>
        </w:tabs>
        <w:spacing w:before="31" w:after="0" w:line="240" w:lineRule="auto"/>
        <w:ind w:left="824" w:right="0" w:hanging="358"/>
        <w:jc w:val="left"/>
        <w:rPr>
          <w:sz w:val="22"/>
        </w:rPr>
      </w:pPr>
      <w:r>
        <w:rPr>
          <w:sz w:val="22"/>
        </w:rPr>
        <w:t>Top</w:t>
      </w:r>
      <w:r>
        <w:rPr>
          <w:spacing w:val="-5"/>
          <w:sz w:val="22"/>
        </w:rPr>
        <w:t xml:space="preserve"> </w:t>
      </w:r>
      <w:r>
        <w:rPr>
          <w:sz w:val="22"/>
        </w:rPr>
        <w:t>5</w:t>
      </w:r>
      <w:r>
        <w:rPr>
          <w:spacing w:val="-4"/>
          <w:sz w:val="22"/>
        </w:rPr>
        <w:t xml:space="preserve"> </w:t>
      </w:r>
      <w:r>
        <w:rPr>
          <w:sz w:val="22"/>
        </w:rPr>
        <w:t>most</w:t>
      </w:r>
      <w:r>
        <w:rPr>
          <w:spacing w:val="-2"/>
          <w:sz w:val="22"/>
        </w:rPr>
        <w:t xml:space="preserve"> </w:t>
      </w:r>
      <w:r>
        <w:rPr>
          <w:sz w:val="22"/>
        </w:rPr>
        <w:t>sold</w:t>
      </w:r>
      <w:r>
        <w:rPr>
          <w:spacing w:val="-4"/>
          <w:sz w:val="22"/>
        </w:rPr>
        <w:t xml:space="preserve"> </w:t>
      </w:r>
      <w:r>
        <w:rPr>
          <w:sz w:val="22"/>
        </w:rPr>
        <w:t>items</w:t>
      </w:r>
      <w:r>
        <w:rPr>
          <w:spacing w:val="-5"/>
          <w:sz w:val="22"/>
        </w:rPr>
        <w:t xml:space="preserve"> </w:t>
      </w:r>
      <w:r>
        <w:rPr>
          <w:sz w:val="22"/>
        </w:rPr>
        <w:t>(Horizontal</w:t>
      </w:r>
      <w:r>
        <w:rPr>
          <w:spacing w:val="-2"/>
          <w:sz w:val="22"/>
        </w:rPr>
        <w:t xml:space="preserve"> </w:t>
      </w:r>
      <w:r>
        <w:rPr>
          <w:sz w:val="22"/>
        </w:rPr>
        <w:t>bar</w:t>
      </w:r>
      <w:r>
        <w:rPr>
          <w:spacing w:val="-3"/>
          <w:sz w:val="22"/>
        </w:rPr>
        <w:t xml:space="preserve"> </w:t>
      </w:r>
      <w:r>
        <w:rPr>
          <w:spacing w:val="-2"/>
          <w:sz w:val="22"/>
        </w:rPr>
        <w:t>chart)</w:t>
      </w:r>
    </w:p>
    <w:p w14:paraId="08C78374">
      <w:pPr>
        <w:pStyle w:val="14"/>
        <w:numPr>
          <w:ilvl w:val="0"/>
          <w:numId w:val="4"/>
        </w:numPr>
        <w:tabs>
          <w:tab w:val="left" w:pos="824"/>
        </w:tabs>
        <w:spacing w:before="30" w:after="0" w:line="240" w:lineRule="auto"/>
        <w:ind w:left="824" w:right="0" w:hanging="358"/>
        <w:jc w:val="left"/>
        <w:rPr>
          <w:sz w:val="22"/>
        </w:rPr>
      </w:pPr>
      <w:r>
        <w:rPr>
          <w:sz w:val="22"/>
        </w:rPr>
        <w:t>Total</w:t>
      </w:r>
      <w:r>
        <w:rPr>
          <w:spacing w:val="-4"/>
          <w:sz w:val="22"/>
        </w:rPr>
        <w:t xml:space="preserve"> </w:t>
      </w:r>
      <w:r>
        <w:rPr>
          <w:sz w:val="22"/>
        </w:rPr>
        <w:t>profit</w:t>
      </w:r>
      <w:r>
        <w:rPr>
          <w:spacing w:val="-4"/>
          <w:sz w:val="22"/>
        </w:rPr>
        <w:t xml:space="preserve"> </w:t>
      </w:r>
      <w:r>
        <w:rPr>
          <w:spacing w:val="-2"/>
          <w:sz w:val="22"/>
        </w:rPr>
        <w:t>margin</w:t>
      </w:r>
    </w:p>
    <w:p w14:paraId="32A123F6">
      <w:pPr>
        <w:pStyle w:val="14"/>
        <w:numPr>
          <w:ilvl w:val="0"/>
          <w:numId w:val="4"/>
        </w:numPr>
        <w:tabs>
          <w:tab w:val="left" w:pos="824"/>
        </w:tabs>
        <w:spacing w:before="31" w:after="0" w:line="240" w:lineRule="auto"/>
        <w:ind w:left="824" w:right="0" w:hanging="358"/>
        <w:jc w:val="left"/>
        <w:rPr>
          <w:sz w:val="22"/>
        </w:rPr>
      </w:pPr>
      <w:r>
        <w:rPr>
          <w:sz w:val="22"/>
        </w:rPr>
        <w:t>Total</w:t>
      </w:r>
      <w:r>
        <w:rPr>
          <w:spacing w:val="-5"/>
          <w:sz w:val="22"/>
        </w:rPr>
        <w:t xml:space="preserve"> </w:t>
      </w:r>
      <w:r>
        <w:rPr>
          <w:spacing w:val="-2"/>
          <w:sz w:val="22"/>
        </w:rPr>
        <w:t>Revenue</w:t>
      </w:r>
    </w:p>
    <w:p w14:paraId="424F3FA7">
      <w:pPr>
        <w:pStyle w:val="14"/>
        <w:numPr>
          <w:ilvl w:val="0"/>
          <w:numId w:val="4"/>
        </w:numPr>
        <w:tabs>
          <w:tab w:val="left" w:pos="824"/>
        </w:tabs>
        <w:spacing w:before="29" w:after="0" w:line="240" w:lineRule="auto"/>
        <w:ind w:left="824" w:right="0" w:hanging="358"/>
        <w:jc w:val="left"/>
        <w:rPr>
          <w:sz w:val="22"/>
        </w:rPr>
      </w:pPr>
      <w:r>
        <w:rPr>
          <w:sz w:val="22"/>
        </w:rPr>
        <w:t>Sales</w:t>
      </w:r>
      <w:r>
        <w:rPr>
          <w:spacing w:val="-3"/>
          <w:sz w:val="22"/>
        </w:rPr>
        <w:t xml:space="preserve"> </w:t>
      </w:r>
      <w:r>
        <w:rPr>
          <w:spacing w:val="-2"/>
          <w:sz w:val="22"/>
        </w:rPr>
        <w:t>quantity</w:t>
      </w:r>
    </w:p>
    <w:p w14:paraId="243E3A15">
      <w:pPr>
        <w:pStyle w:val="8"/>
        <w:spacing w:before="197"/>
        <w:rPr>
          <w:sz w:val="22"/>
        </w:rPr>
      </w:pPr>
    </w:p>
    <w:p w14:paraId="0D3C92E2">
      <w:pPr>
        <w:pStyle w:val="3"/>
        <w:numPr>
          <w:ilvl w:val="0"/>
          <w:numId w:val="2"/>
        </w:numPr>
        <w:tabs>
          <w:tab w:val="left" w:pos="416"/>
        </w:tabs>
        <w:spacing w:before="0" w:after="0" w:line="240" w:lineRule="auto"/>
        <w:ind w:left="416" w:right="0" w:hanging="310"/>
        <w:jc w:val="left"/>
      </w:pPr>
      <w:bookmarkStart w:id="13" w:name="_bookmark13"/>
      <w:bookmarkEnd w:id="13"/>
      <w:r>
        <w:rPr>
          <w:spacing w:val="-2"/>
        </w:rPr>
        <w:t>Deployment</w:t>
      </w:r>
    </w:p>
    <w:p w14:paraId="2F653B13">
      <w:pPr>
        <w:pStyle w:val="8"/>
        <w:spacing w:before="29" w:line="252" w:lineRule="auto"/>
        <w:ind w:left="115" w:right="1255" w:hanging="10"/>
      </w:pPr>
      <w:r>
        <w:t>Prioritizing data and analytics could not come at a</w:t>
      </w:r>
      <w:r>
        <w:rPr>
          <w:spacing w:val="-1"/>
        </w:rPr>
        <w:t xml:space="preserve"> </w:t>
      </w:r>
      <w:r>
        <w:t>better time. Your company, no</w:t>
      </w:r>
      <w:r>
        <w:rPr>
          <w:spacing w:val="-1"/>
        </w:rPr>
        <w:t xml:space="preserve"> </w:t>
      </w:r>
      <w:r>
        <w:t>matter What size, is already collecting data and most likely analysing just a portion of it to solve business problems, gain competitive advantages, and drive enterprise transformation. With the explosive</w:t>
      </w:r>
      <w:r>
        <w:rPr>
          <w:spacing w:val="-3"/>
        </w:rPr>
        <w:t xml:space="preserve"> </w:t>
      </w:r>
      <w:r>
        <w:t>growth</w:t>
      </w:r>
      <w:r>
        <w:rPr>
          <w:spacing w:val="-4"/>
        </w:rPr>
        <w:t xml:space="preserve"> </w:t>
      </w:r>
      <w:r>
        <w:t>of</w:t>
      </w:r>
      <w:r>
        <w:rPr>
          <w:spacing w:val="-4"/>
        </w:rPr>
        <w:t xml:space="preserve"> </w:t>
      </w:r>
      <w:r>
        <w:t>enterprise</w:t>
      </w:r>
      <w:r>
        <w:rPr>
          <w:spacing w:val="-4"/>
        </w:rPr>
        <w:t xml:space="preserve"> </w:t>
      </w:r>
      <w:r>
        <w:t>data,</w:t>
      </w:r>
      <w:r>
        <w:rPr>
          <w:spacing w:val="-5"/>
        </w:rPr>
        <w:t xml:space="preserve"> </w:t>
      </w:r>
      <w:r>
        <w:t>database</w:t>
      </w:r>
      <w:r>
        <w:rPr>
          <w:spacing w:val="-4"/>
        </w:rPr>
        <w:t xml:space="preserve"> </w:t>
      </w:r>
      <w:r>
        <w:t>technologies,</w:t>
      </w:r>
      <w:r>
        <w:rPr>
          <w:spacing w:val="-3"/>
        </w:rPr>
        <w:t xml:space="preserve"> </w:t>
      </w:r>
      <w:r>
        <w:t>and</w:t>
      </w:r>
      <w:r>
        <w:rPr>
          <w:spacing w:val="-4"/>
        </w:rPr>
        <w:t xml:space="preserve"> </w:t>
      </w:r>
      <w:r>
        <w:t>the</w:t>
      </w:r>
      <w:r>
        <w:rPr>
          <w:spacing w:val="-3"/>
        </w:rPr>
        <w:t xml:space="preserve"> </w:t>
      </w:r>
      <w:r>
        <w:t>high</w:t>
      </w:r>
      <w:r>
        <w:rPr>
          <w:spacing w:val="-4"/>
        </w:rPr>
        <w:t xml:space="preserve"> </w:t>
      </w:r>
      <w:r>
        <w:t>demand</w:t>
      </w:r>
      <w:r>
        <w:rPr>
          <w:spacing w:val="-4"/>
        </w:rPr>
        <w:t xml:space="preserve"> </w:t>
      </w:r>
      <w:r>
        <w:t>for</w:t>
      </w:r>
      <w:r>
        <w:rPr>
          <w:spacing w:val="-4"/>
        </w:rPr>
        <w:t xml:space="preserve"> </w:t>
      </w:r>
      <w:r>
        <w:t>analytical skills,</w:t>
      </w:r>
      <w:r>
        <w:rPr>
          <w:spacing w:val="-2"/>
        </w:rPr>
        <w:t xml:space="preserve"> </w:t>
      </w:r>
      <w:r>
        <w:t>today’s</w:t>
      </w:r>
      <w:r>
        <w:rPr>
          <w:spacing w:val="-3"/>
        </w:rPr>
        <w:t xml:space="preserve"> </w:t>
      </w:r>
      <w:r>
        <w:t>most</w:t>
      </w:r>
      <w:r>
        <w:rPr>
          <w:spacing w:val="-2"/>
        </w:rPr>
        <w:t xml:space="preserve"> </w:t>
      </w:r>
      <w:r>
        <w:t>effective</w:t>
      </w:r>
      <w:r>
        <w:rPr>
          <w:spacing w:val="-2"/>
        </w:rPr>
        <w:t xml:space="preserve"> </w:t>
      </w:r>
      <w:r>
        <w:t>IT</w:t>
      </w:r>
      <w:r>
        <w:rPr>
          <w:spacing w:val="-2"/>
        </w:rPr>
        <w:t xml:space="preserve"> </w:t>
      </w:r>
      <w:r>
        <w:t>organizations</w:t>
      </w:r>
      <w:r>
        <w:rPr>
          <w:spacing w:val="-2"/>
        </w:rPr>
        <w:t xml:space="preserve"> </w:t>
      </w:r>
      <w:r>
        <w:t>have</w:t>
      </w:r>
      <w:r>
        <w:rPr>
          <w:spacing w:val="-4"/>
        </w:rPr>
        <w:t xml:space="preserve"> </w:t>
      </w:r>
      <w:r>
        <w:t>shifted</w:t>
      </w:r>
      <w:r>
        <w:rPr>
          <w:spacing w:val="-3"/>
        </w:rPr>
        <w:t xml:space="preserve"> </w:t>
      </w:r>
      <w:r>
        <w:t>their</w:t>
      </w:r>
      <w:r>
        <w:rPr>
          <w:spacing w:val="-3"/>
        </w:rPr>
        <w:t xml:space="preserve"> </w:t>
      </w:r>
      <w:r>
        <w:t>focus</w:t>
      </w:r>
      <w:r>
        <w:rPr>
          <w:spacing w:val="-2"/>
        </w:rPr>
        <w:t xml:space="preserve"> </w:t>
      </w:r>
      <w:r>
        <w:t>to</w:t>
      </w:r>
      <w:r>
        <w:rPr>
          <w:spacing w:val="-2"/>
        </w:rPr>
        <w:t xml:space="preserve"> </w:t>
      </w:r>
      <w:r>
        <w:t>enabling</w:t>
      </w:r>
      <w:r>
        <w:rPr>
          <w:spacing w:val="-2"/>
        </w:rPr>
        <w:t xml:space="preserve"> </w:t>
      </w:r>
      <w:r>
        <w:t>self-service</w:t>
      </w:r>
      <w:r>
        <w:rPr>
          <w:spacing w:val="-2"/>
        </w:rPr>
        <w:t xml:space="preserve"> </w:t>
      </w:r>
      <w:r>
        <w:t>by deploying and operating BI tools like Tableau and Power BI at scale, as well as organizing, orchestrating, and unifying disparate sources of data for business users and experts alike to author and consume content.</w:t>
      </w:r>
    </w:p>
    <w:p w14:paraId="34CF16BE">
      <w:pPr>
        <w:pStyle w:val="8"/>
        <w:spacing w:before="18"/>
      </w:pPr>
    </w:p>
    <w:p w14:paraId="6A1059EC">
      <w:pPr>
        <w:pStyle w:val="8"/>
        <w:spacing w:before="1" w:line="252" w:lineRule="auto"/>
        <w:ind w:left="115" w:right="1546" w:hanging="10"/>
        <w:jc w:val="both"/>
      </w:pPr>
      <w:r>
        <w:t>Amazon</w:t>
      </w:r>
      <w:r>
        <w:rPr>
          <w:spacing w:val="-2"/>
        </w:rPr>
        <w:t xml:space="preserve"> </w:t>
      </w:r>
      <w:r>
        <w:t>Food</w:t>
      </w:r>
      <w:r>
        <w:rPr>
          <w:spacing w:val="-1"/>
        </w:rPr>
        <w:t xml:space="preserve"> </w:t>
      </w:r>
      <w:r>
        <w:t>Sales</w:t>
      </w:r>
      <w:r>
        <w:rPr>
          <w:spacing w:val="-5"/>
        </w:rPr>
        <w:t xml:space="preserve"> </w:t>
      </w:r>
      <w:r>
        <w:t>data</w:t>
      </w:r>
      <w:r>
        <w:rPr>
          <w:spacing w:val="-7"/>
        </w:rPr>
        <w:t xml:space="preserve"> </w:t>
      </w:r>
      <w:r>
        <w:t>is</w:t>
      </w:r>
      <w:r>
        <w:rPr>
          <w:spacing w:val="-3"/>
        </w:rPr>
        <w:t xml:space="preserve"> </w:t>
      </w:r>
      <w:r>
        <w:t>been</w:t>
      </w:r>
      <w:r>
        <w:rPr>
          <w:spacing w:val="-2"/>
        </w:rPr>
        <w:t xml:space="preserve"> </w:t>
      </w:r>
      <w:r>
        <w:t>cleaned</w:t>
      </w:r>
      <w:r>
        <w:rPr>
          <w:spacing w:val="-4"/>
        </w:rPr>
        <w:t xml:space="preserve"> </w:t>
      </w:r>
      <w:r>
        <w:t>using</w:t>
      </w:r>
      <w:r>
        <w:rPr>
          <w:spacing w:val="-3"/>
        </w:rPr>
        <w:t xml:space="preserve"> </w:t>
      </w:r>
      <w:r>
        <w:t>ETL</w:t>
      </w:r>
      <w:r>
        <w:rPr>
          <w:spacing w:val="-3"/>
        </w:rPr>
        <w:t xml:space="preserve"> </w:t>
      </w:r>
      <w:r>
        <w:t>tool MS</w:t>
      </w:r>
      <w:r>
        <w:rPr>
          <w:spacing w:val="-5"/>
        </w:rPr>
        <w:t xml:space="preserve"> </w:t>
      </w:r>
      <w:r>
        <w:t>excel</w:t>
      </w:r>
      <w:r>
        <w:rPr>
          <w:spacing w:val="-1"/>
        </w:rPr>
        <w:t xml:space="preserve"> </w:t>
      </w:r>
      <w:r>
        <w:t>and</w:t>
      </w:r>
      <w:r>
        <w:rPr>
          <w:spacing w:val="-4"/>
        </w:rPr>
        <w:t xml:space="preserve"> </w:t>
      </w:r>
      <w:r>
        <w:t>analysed</w:t>
      </w:r>
      <w:r>
        <w:rPr>
          <w:spacing w:val="-1"/>
        </w:rPr>
        <w:t xml:space="preserve"> </w:t>
      </w:r>
      <w:r>
        <w:t>and</w:t>
      </w:r>
      <w:r>
        <w:rPr>
          <w:spacing w:val="-2"/>
        </w:rPr>
        <w:t xml:space="preserve"> </w:t>
      </w:r>
      <w:r>
        <w:t>visualized on Tableau software which will</w:t>
      </w:r>
      <w:r>
        <w:rPr>
          <w:spacing w:val="-3"/>
        </w:rPr>
        <w:t xml:space="preserve"> </w:t>
      </w:r>
      <w:r>
        <w:t>provide</w:t>
      </w:r>
      <w:r>
        <w:rPr>
          <w:spacing w:val="-2"/>
        </w:rPr>
        <w:t xml:space="preserve"> </w:t>
      </w:r>
      <w:r>
        <w:t>a</w:t>
      </w:r>
      <w:r>
        <w:rPr>
          <w:spacing w:val="-1"/>
        </w:rPr>
        <w:t xml:space="preserve"> </w:t>
      </w:r>
      <w:r>
        <w:t>better key</w:t>
      </w:r>
      <w:r>
        <w:rPr>
          <w:spacing w:val="-1"/>
        </w:rPr>
        <w:t xml:space="preserve"> </w:t>
      </w:r>
      <w:r>
        <w:t>insight</w:t>
      </w:r>
      <w:r>
        <w:rPr>
          <w:spacing w:val="-2"/>
        </w:rPr>
        <w:t xml:space="preserve"> </w:t>
      </w:r>
      <w:r>
        <w:t>for</w:t>
      </w:r>
      <w:r>
        <w:rPr>
          <w:spacing w:val="-2"/>
        </w:rPr>
        <w:t xml:space="preserve"> </w:t>
      </w:r>
      <w:r>
        <w:t>the data</w:t>
      </w:r>
      <w:r>
        <w:rPr>
          <w:spacing w:val="-3"/>
        </w:rPr>
        <w:t xml:space="preserve"> </w:t>
      </w:r>
      <w:r>
        <w:t>and tell you a</w:t>
      </w:r>
      <w:r>
        <w:rPr>
          <w:spacing w:val="-3"/>
        </w:rPr>
        <w:t xml:space="preserve"> </w:t>
      </w:r>
      <w:r>
        <w:t>better story of</w:t>
      </w:r>
      <w:r>
        <w:rPr>
          <w:spacing w:val="-1"/>
        </w:rPr>
        <w:t xml:space="preserve"> </w:t>
      </w:r>
      <w:r>
        <w:t>the</w:t>
      </w:r>
      <w:r>
        <w:rPr>
          <w:spacing w:val="-2"/>
        </w:rPr>
        <w:t xml:space="preserve"> </w:t>
      </w:r>
      <w:r>
        <w:t>raw data. The Tableau</w:t>
      </w:r>
      <w:r>
        <w:rPr>
          <w:spacing w:val="-1"/>
        </w:rPr>
        <w:t xml:space="preserve"> </w:t>
      </w:r>
      <w:r>
        <w:t>Dashboard is</w:t>
      </w:r>
      <w:r>
        <w:rPr>
          <w:spacing w:val="-2"/>
        </w:rPr>
        <w:t xml:space="preserve"> </w:t>
      </w:r>
      <w:r>
        <w:t>published</w:t>
      </w:r>
      <w:r>
        <w:rPr>
          <w:spacing w:val="-1"/>
        </w:rPr>
        <w:t xml:space="preserve"> </w:t>
      </w:r>
      <w:r>
        <w:t>on Tableau</w:t>
      </w:r>
      <w:r>
        <w:rPr>
          <w:spacing w:val="-1"/>
        </w:rPr>
        <w:t xml:space="preserve"> </w:t>
      </w:r>
      <w:r>
        <w:t>public and</w:t>
      </w:r>
      <w:r>
        <w:rPr>
          <w:spacing w:val="-1"/>
        </w:rPr>
        <w:t xml:space="preserve"> </w:t>
      </w:r>
      <w:r>
        <w:t>workspace where you can play with the data for necessary insights.</w:t>
      </w:r>
    </w:p>
    <w:sectPr>
      <w:pgSz w:w="12240" w:h="15840"/>
      <w:pgMar w:top="0" w:right="240" w:bottom="1120" w:left="1320" w:header="0" w:footer="93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Caladea">
    <w:altName w:val="Segoe Print"/>
    <w:panose1 w:val="00000000000000000000"/>
    <w:charset w:val="00"/>
    <w:family w:val="roman"/>
    <w:pitch w:val="default"/>
    <w:sig w:usb0="00000000" w:usb1="00000000" w:usb2="00000000" w:usb3="00000000" w:csb0="00000000" w:csb1="00000000"/>
  </w:font>
  <w:font w:name="Lucida Calligraphy">
    <w:panose1 w:val="03010101010101010101"/>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0757D">
    <w:pPr>
      <w:pStyle w:val="8"/>
      <w:spacing w:line="14" w:lineRule="auto"/>
      <w:rPr>
        <w:sz w:val="20"/>
      </w:rPr>
    </w:pPr>
    <w:r>
      <w:drawing>
        <wp:anchor distT="0" distB="0" distL="0" distR="0" simplePos="0" relativeHeight="251665408"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A8D219">
    <w:pPr>
      <w:pStyle w:val="8"/>
      <w:spacing w:line="14" w:lineRule="auto"/>
      <w:rPr>
        <w:sz w:val="20"/>
      </w:rPr>
    </w:pPr>
    <w:r>
      <w:drawing>
        <wp:anchor distT="0" distB="0" distL="0" distR="0" simplePos="0" relativeHeight="251666432"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A9AD39">
    <w:pPr>
      <w:pStyle w:val="8"/>
      <w:spacing w:line="14" w:lineRule="auto"/>
      <w:rPr>
        <w:sz w:val="20"/>
      </w:rPr>
    </w:pPr>
    <w:r>
      <w:drawing>
        <wp:anchor distT="0" distB="0" distL="0" distR="0" simplePos="0" relativeHeight="251666432"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FFA9F9">
    <w:pPr>
      <w:pStyle w:val="8"/>
      <w:spacing w:line="14" w:lineRule="auto"/>
      <w:rPr>
        <w:sz w:val="20"/>
      </w:rPr>
    </w:pPr>
    <w:r>
      <w:drawing>
        <wp:anchor distT="0" distB="0" distL="0" distR="0" simplePos="0" relativeHeight="251667456"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3E05C0">
    <w:pPr>
      <w:pStyle w:val="8"/>
      <w:spacing w:line="14" w:lineRule="auto"/>
      <w:rPr>
        <w:sz w:val="20"/>
      </w:rPr>
    </w:pPr>
    <w:r>
      <w:drawing>
        <wp:anchor distT="0" distB="0" distL="0" distR="0" simplePos="0" relativeHeight="251667456" behindDoc="1" locked="0" layoutInCell="1" allowOverlap="1">
          <wp:simplePos x="0" y="0"/>
          <wp:positionH relativeFrom="page">
            <wp:posOffset>3419475</wp:posOffset>
          </wp:positionH>
          <wp:positionV relativeFrom="page">
            <wp:posOffset>9334500</wp:posOffset>
          </wp:positionV>
          <wp:extent cx="930910" cy="255905"/>
          <wp:effectExtent l="0" t="0" r="0" b="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 cstate="print"/>
                  <a:stretch>
                    <a:fillRect/>
                  </a:stretch>
                </pic:blipFill>
                <pic:spPr>
                  <a:xfrm>
                    <a:off x="0" y="0"/>
                    <a:ext cx="930910" cy="25579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826" w:hanging="360"/>
        <w:jc w:val="left"/>
      </w:pPr>
      <w:rPr>
        <w:rFonts w:hint="default" w:ascii="Carlito" w:hAnsi="Carlito" w:eastAsia="Carlito" w:cs="Carlito"/>
        <w:b w:val="0"/>
        <w:bCs w:val="0"/>
        <w:i w:val="0"/>
        <w:iCs w:val="0"/>
        <w:spacing w:val="0"/>
        <w:w w:val="100"/>
        <w:sz w:val="22"/>
        <w:szCs w:val="22"/>
        <w:lang w:val="en-US" w:eastAsia="en-US" w:bidi="ar-SA"/>
      </w:rPr>
    </w:lvl>
    <w:lvl w:ilvl="1" w:tentative="0">
      <w:start w:val="0"/>
      <w:numFmt w:val="bullet"/>
      <w:lvlText w:val="•"/>
      <w:lvlJc w:val="left"/>
      <w:pPr>
        <w:ind w:left="1806" w:hanging="360"/>
      </w:pPr>
      <w:rPr>
        <w:rFonts w:hint="default"/>
        <w:lang w:val="en-US" w:eastAsia="en-US" w:bidi="ar-SA"/>
      </w:rPr>
    </w:lvl>
    <w:lvl w:ilvl="2" w:tentative="0">
      <w:start w:val="0"/>
      <w:numFmt w:val="bullet"/>
      <w:lvlText w:val="•"/>
      <w:lvlJc w:val="left"/>
      <w:pPr>
        <w:ind w:left="2792" w:hanging="360"/>
      </w:pPr>
      <w:rPr>
        <w:rFonts w:hint="default"/>
        <w:lang w:val="en-US" w:eastAsia="en-US" w:bidi="ar-SA"/>
      </w:rPr>
    </w:lvl>
    <w:lvl w:ilvl="3" w:tentative="0">
      <w:start w:val="0"/>
      <w:numFmt w:val="bullet"/>
      <w:lvlText w:val="•"/>
      <w:lvlJc w:val="left"/>
      <w:pPr>
        <w:ind w:left="3778" w:hanging="360"/>
      </w:pPr>
      <w:rPr>
        <w:rFonts w:hint="default"/>
        <w:lang w:val="en-US" w:eastAsia="en-US" w:bidi="ar-SA"/>
      </w:rPr>
    </w:lvl>
    <w:lvl w:ilvl="4" w:tentative="0">
      <w:start w:val="0"/>
      <w:numFmt w:val="bullet"/>
      <w:lvlText w:val="•"/>
      <w:lvlJc w:val="left"/>
      <w:pPr>
        <w:ind w:left="4764" w:hanging="360"/>
      </w:pPr>
      <w:rPr>
        <w:rFonts w:hint="default"/>
        <w:lang w:val="en-US" w:eastAsia="en-US" w:bidi="ar-SA"/>
      </w:rPr>
    </w:lvl>
    <w:lvl w:ilvl="5" w:tentative="0">
      <w:start w:val="0"/>
      <w:numFmt w:val="bullet"/>
      <w:lvlText w:val="•"/>
      <w:lvlJc w:val="left"/>
      <w:pPr>
        <w:ind w:left="5750" w:hanging="360"/>
      </w:pPr>
      <w:rPr>
        <w:rFonts w:hint="default"/>
        <w:lang w:val="en-US" w:eastAsia="en-US" w:bidi="ar-SA"/>
      </w:rPr>
    </w:lvl>
    <w:lvl w:ilvl="6" w:tentative="0">
      <w:start w:val="0"/>
      <w:numFmt w:val="bullet"/>
      <w:lvlText w:val="•"/>
      <w:lvlJc w:val="left"/>
      <w:pPr>
        <w:ind w:left="6736" w:hanging="360"/>
      </w:pPr>
      <w:rPr>
        <w:rFonts w:hint="default"/>
        <w:lang w:val="en-US" w:eastAsia="en-US" w:bidi="ar-SA"/>
      </w:rPr>
    </w:lvl>
    <w:lvl w:ilvl="7" w:tentative="0">
      <w:start w:val="0"/>
      <w:numFmt w:val="bullet"/>
      <w:lvlText w:val="•"/>
      <w:lvlJc w:val="left"/>
      <w:pPr>
        <w:ind w:left="7722" w:hanging="360"/>
      </w:pPr>
      <w:rPr>
        <w:rFonts w:hint="default"/>
        <w:lang w:val="en-US" w:eastAsia="en-US" w:bidi="ar-SA"/>
      </w:rPr>
    </w:lvl>
    <w:lvl w:ilvl="8" w:tentative="0">
      <w:start w:val="0"/>
      <w:numFmt w:val="bullet"/>
      <w:lvlText w:val="•"/>
      <w:lvlJc w:val="left"/>
      <w:pPr>
        <w:ind w:left="8708"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418" w:hanging="312"/>
        <w:jc w:val="left"/>
      </w:pPr>
      <w:rPr>
        <w:rFonts w:hint="default" w:ascii="Caladea" w:hAnsi="Caladea" w:eastAsia="Caladea" w:cs="Caladea"/>
        <w:b w:val="0"/>
        <w:bCs w:val="0"/>
        <w:i w:val="0"/>
        <w:iCs w:val="0"/>
        <w:color w:val="0D0D0D"/>
        <w:spacing w:val="0"/>
        <w:w w:val="99"/>
        <w:sz w:val="32"/>
        <w:szCs w:val="32"/>
        <w:lang w:val="en-US" w:eastAsia="en-US" w:bidi="ar-SA"/>
      </w:rPr>
    </w:lvl>
    <w:lvl w:ilvl="1" w:tentative="0">
      <w:start w:val="1"/>
      <w:numFmt w:val="decimal"/>
      <w:lvlText w:val="%1.%2"/>
      <w:lvlJc w:val="left"/>
      <w:pPr>
        <w:ind w:left="504" w:hanging="399"/>
        <w:jc w:val="left"/>
      </w:pPr>
      <w:rPr>
        <w:rFonts w:hint="default" w:ascii="Caladea" w:hAnsi="Caladea" w:eastAsia="Caladea" w:cs="Caladea"/>
        <w:b w:val="0"/>
        <w:bCs w:val="0"/>
        <w:i w:val="0"/>
        <w:iCs w:val="0"/>
        <w:color w:val="0D0D0D"/>
        <w:spacing w:val="0"/>
        <w:w w:val="99"/>
        <w:sz w:val="26"/>
        <w:szCs w:val="26"/>
        <w:lang w:val="en-US" w:eastAsia="en-US" w:bidi="ar-SA"/>
      </w:rPr>
    </w:lvl>
    <w:lvl w:ilvl="2" w:tentative="0">
      <w:start w:val="0"/>
      <w:numFmt w:val="bullet"/>
      <w:lvlText w:val="•"/>
      <w:lvlJc w:val="left"/>
      <w:pPr>
        <w:ind w:left="278" w:hanging="173"/>
      </w:pPr>
      <w:rPr>
        <w:rFonts w:hint="default" w:ascii="Carlito" w:hAnsi="Carlito" w:eastAsia="Carlito" w:cs="Carlito"/>
        <w:spacing w:val="0"/>
        <w:w w:val="100"/>
        <w:lang w:val="en-US" w:eastAsia="en-US" w:bidi="ar-SA"/>
      </w:rPr>
    </w:lvl>
    <w:lvl w:ilvl="3" w:tentative="0">
      <w:start w:val="0"/>
      <w:numFmt w:val="bullet"/>
      <w:lvlText w:val="•"/>
      <w:lvlJc w:val="left"/>
      <w:pPr>
        <w:ind w:left="1123" w:hanging="173"/>
      </w:pPr>
      <w:rPr>
        <w:rFonts w:hint="default" w:ascii="Times New Roman" w:hAnsi="Times New Roman" w:eastAsia="Times New Roman" w:cs="Times New Roman"/>
        <w:b w:val="0"/>
        <w:bCs w:val="0"/>
        <w:i w:val="0"/>
        <w:iCs w:val="0"/>
        <w:spacing w:val="0"/>
        <w:w w:val="100"/>
        <w:sz w:val="22"/>
        <w:szCs w:val="22"/>
        <w:lang w:val="en-US" w:eastAsia="en-US" w:bidi="ar-SA"/>
      </w:rPr>
    </w:lvl>
    <w:lvl w:ilvl="4" w:tentative="0">
      <w:start w:val="0"/>
      <w:numFmt w:val="bullet"/>
      <w:lvlText w:val="o"/>
      <w:lvlJc w:val="left"/>
      <w:pPr>
        <w:ind w:left="1778" w:hanging="173"/>
      </w:pPr>
      <w:rPr>
        <w:rFonts w:hint="default" w:ascii="Courier New" w:hAnsi="Courier New" w:eastAsia="Courier New" w:cs="Courier New"/>
        <w:b w:val="0"/>
        <w:bCs w:val="0"/>
        <w:i w:val="0"/>
        <w:iCs w:val="0"/>
        <w:spacing w:val="0"/>
        <w:w w:val="100"/>
        <w:sz w:val="22"/>
        <w:szCs w:val="22"/>
        <w:lang w:val="en-US" w:eastAsia="en-US" w:bidi="ar-SA"/>
      </w:rPr>
    </w:lvl>
    <w:lvl w:ilvl="5" w:tentative="0">
      <w:start w:val="0"/>
      <w:numFmt w:val="bullet"/>
      <w:lvlText w:val="•"/>
      <w:lvlJc w:val="left"/>
      <w:pPr>
        <w:ind w:left="1780" w:hanging="173"/>
      </w:pPr>
      <w:rPr>
        <w:rFonts w:hint="default"/>
        <w:lang w:val="en-US" w:eastAsia="en-US" w:bidi="ar-SA"/>
      </w:rPr>
    </w:lvl>
    <w:lvl w:ilvl="6" w:tentative="0">
      <w:start w:val="0"/>
      <w:numFmt w:val="bullet"/>
      <w:lvlText w:val="•"/>
      <w:lvlJc w:val="left"/>
      <w:pPr>
        <w:ind w:left="3560" w:hanging="173"/>
      </w:pPr>
      <w:rPr>
        <w:rFonts w:hint="default"/>
        <w:lang w:val="en-US" w:eastAsia="en-US" w:bidi="ar-SA"/>
      </w:rPr>
    </w:lvl>
    <w:lvl w:ilvl="7" w:tentative="0">
      <w:start w:val="0"/>
      <w:numFmt w:val="bullet"/>
      <w:lvlText w:val="•"/>
      <w:lvlJc w:val="left"/>
      <w:pPr>
        <w:ind w:left="5340" w:hanging="173"/>
      </w:pPr>
      <w:rPr>
        <w:rFonts w:hint="default"/>
        <w:lang w:val="en-US" w:eastAsia="en-US" w:bidi="ar-SA"/>
      </w:rPr>
    </w:lvl>
    <w:lvl w:ilvl="8" w:tentative="0">
      <w:start w:val="0"/>
      <w:numFmt w:val="bullet"/>
      <w:lvlText w:val="•"/>
      <w:lvlJc w:val="left"/>
      <w:pPr>
        <w:ind w:left="7120" w:hanging="173"/>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365" w:hanging="231"/>
        <w:jc w:val="left"/>
      </w:pPr>
      <w:rPr>
        <w:rFonts w:hint="default" w:ascii="Carlito" w:hAnsi="Carlito" w:eastAsia="Carlito" w:cs="Carlito"/>
        <w:b w:val="0"/>
        <w:bCs w:val="0"/>
        <w:i w:val="0"/>
        <w:iCs w:val="0"/>
        <w:spacing w:val="0"/>
        <w:w w:val="100"/>
        <w:sz w:val="22"/>
        <w:szCs w:val="22"/>
        <w:lang w:val="en-US" w:eastAsia="en-US" w:bidi="ar-SA"/>
      </w:rPr>
    </w:lvl>
    <w:lvl w:ilvl="1" w:tentative="0">
      <w:start w:val="1"/>
      <w:numFmt w:val="decimal"/>
      <w:lvlText w:val="%1.%2"/>
      <w:lvlJc w:val="left"/>
      <w:pPr>
        <w:ind w:left="696" w:hanging="341"/>
        <w:jc w:val="left"/>
      </w:pPr>
      <w:rPr>
        <w:rFonts w:hint="default" w:ascii="Carlito" w:hAnsi="Carlito" w:eastAsia="Carlito" w:cs="Carlito"/>
        <w:b w:val="0"/>
        <w:bCs w:val="0"/>
        <w:i w:val="0"/>
        <w:iCs w:val="0"/>
        <w:spacing w:val="0"/>
        <w:w w:val="100"/>
        <w:sz w:val="22"/>
        <w:szCs w:val="22"/>
        <w:lang w:val="en-US" w:eastAsia="en-US" w:bidi="ar-SA"/>
      </w:rPr>
    </w:lvl>
    <w:lvl w:ilvl="2" w:tentative="0">
      <w:start w:val="0"/>
      <w:numFmt w:val="bullet"/>
      <w:lvlText w:val="•"/>
      <w:lvlJc w:val="left"/>
      <w:pPr>
        <w:ind w:left="1808" w:hanging="341"/>
      </w:pPr>
      <w:rPr>
        <w:rFonts w:hint="default"/>
        <w:lang w:val="en-US" w:eastAsia="en-US" w:bidi="ar-SA"/>
      </w:rPr>
    </w:lvl>
    <w:lvl w:ilvl="3" w:tentative="0">
      <w:start w:val="0"/>
      <w:numFmt w:val="bullet"/>
      <w:lvlText w:val="•"/>
      <w:lvlJc w:val="left"/>
      <w:pPr>
        <w:ind w:left="2917" w:hanging="341"/>
      </w:pPr>
      <w:rPr>
        <w:rFonts w:hint="default"/>
        <w:lang w:val="en-US" w:eastAsia="en-US" w:bidi="ar-SA"/>
      </w:rPr>
    </w:lvl>
    <w:lvl w:ilvl="4" w:tentative="0">
      <w:start w:val="0"/>
      <w:numFmt w:val="bullet"/>
      <w:lvlText w:val="•"/>
      <w:lvlJc w:val="left"/>
      <w:pPr>
        <w:ind w:left="4026" w:hanging="341"/>
      </w:pPr>
      <w:rPr>
        <w:rFonts w:hint="default"/>
        <w:lang w:val="en-US" w:eastAsia="en-US" w:bidi="ar-SA"/>
      </w:rPr>
    </w:lvl>
    <w:lvl w:ilvl="5" w:tentative="0">
      <w:start w:val="0"/>
      <w:numFmt w:val="bullet"/>
      <w:lvlText w:val="•"/>
      <w:lvlJc w:val="left"/>
      <w:pPr>
        <w:ind w:left="5135" w:hanging="341"/>
      </w:pPr>
      <w:rPr>
        <w:rFonts w:hint="default"/>
        <w:lang w:val="en-US" w:eastAsia="en-US" w:bidi="ar-SA"/>
      </w:rPr>
    </w:lvl>
    <w:lvl w:ilvl="6" w:tentative="0">
      <w:start w:val="0"/>
      <w:numFmt w:val="bullet"/>
      <w:lvlText w:val="•"/>
      <w:lvlJc w:val="left"/>
      <w:pPr>
        <w:ind w:left="6244" w:hanging="341"/>
      </w:pPr>
      <w:rPr>
        <w:rFonts w:hint="default"/>
        <w:lang w:val="en-US" w:eastAsia="en-US" w:bidi="ar-SA"/>
      </w:rPr>
    </w:lvl>
    <w:lvl w:ilvl="7" w:tentative="0">
      <w:start w:val="0"/>
      <w:numFmt w:val="bullet"/>
      <w:lvlText w:val="•"/>
      <w:lvlJc w:val="left"/>
      <w:pPr>
        <w:ind w:left="7353" w:hanging="341"/>
      </w:pPr>
      <w:rPr>
        <w:rFonts w:hint="default"/>
        <w:lang w:val="en-US" w:eastAsia="en-US" w:bidi="ar-SA"/>
      </w:rPr>
    </w:lvl>
    <w:lvl w:ilvl="8" w:tentative="0">
      <w:start w:val="0"/>
      <w:numFmt w:val="bullet"/>
      <w:lvlText w:val="•"/>
      <w:lvlJc w:val="left"/>
      <w:pPr>
        <w:ind w:left="8462" w:hanging="341"/>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826" w:hanging="360"/>
        <w:jc w:val="left"/>
      </w:pPr>
      <w:rPr>
        <w:rFonts w:hint="default" w:ascii="Carlito" w:hAnsi="Carlito" w:eastAsia="Carlito" w:cs="Carlito"/>
        <w:b w:val="0"/>
        <w:bCs w:val="0"/>
        <w:i w:val="0"/>
        <w:iCs w:val="0"/>
        <w:spacing w:val="0"/>
        <w:w w:val="100"/>
        <w:sz w:val="22"/>
        <w:szCs w:val="22"/>
        <w:lang w:val="en-US" w:eastAsia="en-US" w:bidi="ar-SA"/>
      </w:rPr>
    </w:lvl>
    <w:lvl w:ilvl="1" w:tentative="0">
      <w:start w:val="0"/>
      <w:numFmt w:val="bullet"/>
      <w:lvlText w:val="•"/>
      <w:lvlJc w:val="left"/>
      <w:pPr>
        <w:ind w:left="1806" w:hanging="360"/>
      </w:pPr>
      <w:rPr>
        <w:rFonts w:hint="default"/>
        <w:lang w:val="en-US" w:eastAsia="en-US" w:bidi="ar-SA"/>
      </w:rPr>
    </w:lvl>
    <w:lvl w:ilvl="2" w:tentative="0">
      <w:start w:val="0"/>
      <w:numFmt w:val="bullet"/>
      <w:lvlText w:val="•"/>
      <w:lvlJc w:val="left"/>
      <w:pPr>
        <w:ind w:left="2792" w:hanging="360"/>
      </w:pPr>
      <w:rPr>
        <w:rFonts w:hint="default"/>
        <w:lang w:val="en-US" w:eastAsia="en-US" w:bidi="ar-SA"/>
      </w:rPr>
    </w:lvl>
    <w:lvl w:ilvl="3" w:tentative="0">
      <w:start w:val="0"/>
      <w:numFmt w:val="bullet"/>
      <w:lvlText w:val="•"/>
      <w:lvlJc w:val="left"/>
      <w:pPr>
        <w:ind w:left="3778" w:hanging="360"/>
      </w:pPr>
      <w:rPr>
        <w:rFonts w:hint="default"/>
        <w:lang w:val="en-US" w:eastAsia="en-US" w:bidi="ar-SA"/>
      </w:rPr>
    </w:lvl>
    <w:lvl w:ilvl="4" w:tentative="0">
      <w:start w:val="0"/>
      <w:numFmt w:val="bullet"/>
      <w:lvlText w:val="•"/>
      <w:lvlJc w:val="left"/>
      <w:pPr>
        <w:ind w:left="4764" w:hanging="360"/>
      </w:pPr>
      <w:rPr>
        <w:rFonts w:hint="default"/>
        <w:lang w:val="en-US" w:eastAsia="en-US" w:bidi="ar-SA"/>
      </w:rPr>
    </w:lvl>
    <w:lvl w:ilvl="5" w:tentative="0">
      <w:start w:val="0"/>
      <w:numFmt w:val="bullet"/>
      <w:lvlText w:val="•"/>
      <w:lvlJc w:val="left"/>
      <w:pPr>
        <w:ind w:left="5750" w:hanging="360"/>
      </w:pPr>
      <w:rPr>
        <w:rFonts w:hint="default"/>
        <w:lang w:val="en-US" w:eastAsia="en-US" w:bidi="ar-SA"/>
      </w:rPr>
    </w:lvl>
    <w:lvl w:ilvl="6" w:tentative="0">
      <w:start w:val="0"/>
      <w:numFmt w:val="bullet"/>
      <w:lvlText w:val="•"/>
      <w:lvlJc w:val="left"/>
      <w:pPr>
        <w:ind w:left="6736" w:hanging="360"/>
      </w:pPr>
      <w:rPr>
        <w:rFonts w:hint="default"/>
        <w:lang w:val="en-US" w:eastAsia="en-US" w:bidi="ar-SA"/>
      </w:rPr>
    </w:lvl>
    <w:lvl w:ilvl="7" w:tentative="0">
      <w:start w:val="0"/>
      <w:numFmt w:val="bullet"/>
      <w:lvlText w:val="•"/>
      <w:lvlJc w:val="left"/>
      <w:pPr>
        <w:ind w:left="7722" w:hanging="360"/>
      </w:pPr>
      <w:rPr>
        <w:rFonts w:hint="default"/>
        <w:lang w:val="en-US" w:eastAsia="en-US" w:bidi="ar-SA"/>
      </w:rPr>
    </w:lvl>
    <w:lvl w:ilvl="8" w:tentative="0">
      <w:start w:val="0"/>
      <w:numFmt w:val="bullet"/>
      <w:lvlText w:val="•"/>
      <w:lvlJc w:val="left"/>
      <w:pPr>
        <w:ind w:left="8708"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3F10CA8"/>
    <w:rsid w:val="145B2837"/>
    <w:rsid w:val="31573126"/>
    <w:rsid w:val="69FB2AE5"/>
    <w:rsid w:val="771709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qFormat/>
    <w:uiPriority w:val="1"/>
    <w:pPr>
      <w:ind w:right="596"/>
      <w:jc w:val="center"/>
      <w:outlineLvl w:val="1"/>
    </w:pPr>
    <w:rPr>
      <w:rFonts w:ascii="Carlito" w:hAnsi="Carlito" w:eastAsia="Carlito" w:cs="Carlito"/>
      <w:b/>
      <w:bCs/>
      <w:sz w:val="40"/>
      <w:szCs w:val="40"/>
      <w:lang w:val="en-US" w:eastAsia="en-US" w:bidi="ar-SA"/>
    </w:rPr>
  </w:style>
  <w:style w:type="paragraph" w:styleId="3">
    <w:name w:val="heading 2"/>
    <w:basedOn w:val="1"/>
    <w:qFormat/>
    <w:uiPriority w:val="1"/>
    <w:pPr>
      <w:ind w:left="416" w:hanging="310"/>
      <w:outlineLvl w:val="2"/>
    </w:pPr>
    <w:rPr>
      <w:rFonts w:ascii="Caladea" w:hAnsi="Caladea" w:eastAsia="Caladea" w:cs="Caladea"/>
      <w:sz w:val="32"/>
      <w:szCs w:val="32"/>
      <w:lang w:val="en-US" w:eastAsia="en-US" w:bidi="ar-SA"/>
    </w:rPr>
  </w:style>
  <w:style w:type="paragraph" w:styleId="4">
    <w:name w:val="heading 3"/>
    <w:basedOn w:val="1"/>
    <w:qFormat/>
    <w:uiPriority w:val="1"/>
    <w:pPr>
      <w:ind w:left="503" w:hanging="397"/>
      <w:outlineLvl w:val="3"/>
    </w:pPr>
    <w:rPr>
      <w:rFonts w:ascii="Caladea" w:hAnsi="Caladea" w:eastAsia="Caladea" w:cs="Caladea"/>
      <w:sz w:val="26"/>
      <w:szCs w:val="26"/>
      <w:lang w:val="en-US" w:eastAsia="en-US" w:bidi="ar-SA"/>
    </w:rPr>
  </w:style>
  <w:style w:type="paragraph" w:styleId="5">
    <w:name w:val="heading 4"/>
    <w:basedOn w:val="1"/>
    <w:qFormat/>
    <w:uiPriority w:val="1"/>
    <w:pPr>
      <w:ind w:left="106"/>
      <w:outlineLvl w:val="4"/>
    </w:pPr>
    <w:rPr>
      <w:rFonts w:ascii="Carlito" w:hAnsi="Carlito" w:eastAsia="Carlito" w:cs="Carlito"/>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Carlito" w:hAnsi="Carlito" w:eastAsia="Carlito" w:cs="Carlito"/>
      <w:sz w:val="24"/>
      <w:szCs w:val="24"/>
      <w:lang w:val="en-US" w:eastAsia="en-US" w:bidi="ar-SA"/>
    </w:rPr>
  </w:style>
  <w:style w:type="paragraph" w:styleId="9">
    <w:name w:val="Title"/>
    <w:basedOn w:val="1"/>
    <w:qFormat/>
    <w:uiPriority w:val="1"/>
    <w:pPr>
      <w:spacing w:before="362"/>
      <w:ind w:right="759"/>
      <w:jc w:val="center"/>
    </w:pPr>
    <w:rPr>
      <w:rFonts w:ascii="Times New Roman" w:hAnsi="Times New Roman" w:eastAsia="Times New Roman" w:cs="Times New Roman"/>
      <w:b/>
      <w:bCs/>
      <w:sz w:val="56"/>
      <w:szCs w:val="56"/>
      <w:lang w:val="en-US" w:eastAsia="en-US" w:bidi="ar-SA"/>
    </w:rPr>
  </w:style>
  <w:style w:type="paragraph" w:styleId="10">
    <w:name w:val="toc 1"/>
    <w:basedOn w:val="1"/>
    <w:qFormat/>
    <w:uiPriority w:val="1"/>
    <w:pPr>
      <w:spacing w:before="36"/>
      <w:ind w:right="637"/>
      <w:jc w:val="center"/>
    </w:pPr>
    <w:rPr>
      <w:rFonts w:ascii="Carlito" w:hAnsi="Carlito" w:eastAsia="Carlito" w:cs="Carlito"/>
      <w:sz w:val="22"/>
      <w:szCs w:val="22"/>
      <w:lang w:val="en-US" w:eastAsia="en-US" w:bidi="ar-SA"/>
    </w:rPr>
  </w:style>
  <w:style w:type="paragraph" w:styleId="11">
    <w:name w:val="toc 2"/>
    <w:basedOn w:val="1"/>
    <w:qFormat/>
    <w:uiPriority w:val="1"/>
    <w:pPr>
      <w:spacing w:before="151"/>
      <w:ind w:left="363" w:hanging="229"/>
    </w:pPr>
    <w:rPr>
      <w:rFonts w:ascii="Carlito" w:hAnsi="Carlito" w:eastAsia="Carlito" w:cs="Carlito"/>
      <w:sz w:val="22"/>
      <w:szCs w:val="22"/>
      <w:lang w:val="en-US" w:eastAsia="en-US" w:bidi="ar-SA"/>
    </w:rPr>
  </w:style>
  <w:style w:type="paragraph" w:styleId="12">
    <w:name w:val="toc 3"/>
    <w:basedOn w:val="1"/>
    <w:qFormat/>
    <w:uiPriority w:val="1"/>
    <w:pPr>
      <w:spacing w:before="152"/>
      <w:ind w:left="694" w:hanging="339"/>
    </w:pPr>
    <w:rPr>
      <w:rFonts w:ascii="Carlito" w:hAnsi="Carlito" w:eastAsia="Carlito" w:cs="Carlito"/>
      <w:sz w:val="22"/>
      <w:szCs w:val="2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278" w:hanging="358"/>
    </w:pPr>
    <w:rPr>
      <w:rFonts w:ascii="Carlito" w:hAnsi="Carlito" w:eastAsia="Carlito" w:cs="Carlito"/>
      <w:lang w:val="en-US" w:eastAsia="en-US" w:bidi="ar-SA"/>
    </w:rPr>
  </w:style>
  <w:style w:type="paragraph" w:customStyle="1" w:styleId="15">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TotalTime>15</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2024-07-12T08:19:00Z</dcterms:created>
  <dc:creator>ashish raykar</dc:creator>
  <cp:lastModifiedBy>Neel Gokhale</cp:lastModifiedBy>
  <dcterms:modified xsi:type="dcterms:W3CDTF">2024-07-12T16:52:52Z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Microsoft® Word 2019</vt:lpwstr>
  </property>
  <property fmtid="{D5CDD505-2E9C-101B-9397-08002B2CF9AE}" pid="4" name="LastSaved">
    <vt:filetime>2024-07-12T00:00:00Z</vt:filetime>
  </property>
  <property fmtid="{D5CDD505-2E9C-101B-9397-08002B2CF9AE}" pid="5" name="Producer">
    <vt:lpwstr>3-Heights(TM) PDF Security Shell 4.8.25.2 (http://www.pdf-tools.com)</vt:lpwstr>
  </property>
  <property fmtid="{D5CDD505-2E9C-101B-9397-08002B2CF9AE}" pid="6" name="KSOProductBuildVer">
    <vt:lpwstr>1033-12.2.0.17119</vt:lpwstr>
  </property>
  <property fmtid="{D5CDD505-2E9C-101B-9397-08002B2CF9AE}" pid="7" name="ICV">
    <vt:lpwstr>D40F46C2F52A4BDA8E13751F3D958872_12</vt:lpwstr>
  </property>
</Properties>
</file>